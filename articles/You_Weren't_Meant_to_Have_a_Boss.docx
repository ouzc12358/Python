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 Weren't Meant to Have a Boss</w:t>
      </w:r>
    </w:p>
    <w:p>
      <w:r>
        <w:br/>
        <w:t>March 2008, rev. June 2008Technology tends to separate normal from natural.  Our bodies</w:t>
        <w:br/>
        <w:t>weren't designed to eat the foods that people in rich countries eat, or</w:t>
        <w:br/>
        <w:t xml:space="preserve">to get so little exercise.  </w:t>
        <w:br/>
        <w:t xml:space="preserve">There may be a similar problem with the way we work: </w:t>
        <w:br/>
        <w:t>a normal job may be as bad for us intellectually as white flour</w:t>
        <w:br/>
        <w:t xml:space="preserve">or sugar is for us physically.I began to suspect this after spending several years working </w:t>
        <w:br/>
        <w:t>with startup founders.  I've now worked with over 200 of them, and I've</w:t>
        <w:br/>
        <w:t>noticed a definite difference between programmers working on their</w:t>
        <w:br/>
        <w:t>own startups and those working for large organizations.</w:t>
        <w:br/>
        <w:t>I wouldn't say founders seem happier, necessarily;</w:t>
        <w:br/>
        <w:t>starting a startup can be very stressful. Maybe the best way to put</w:t>
        <w:br/>
        <w:t>it is to say that they're happier in the sense that your body is</w:t>
        <w:br/>
        <w:t>happier during a long run than sitting on a sofa eating</w:t>
        <w:br/>
        <w:t>doughnuts.Though they're statistically abnormal, startup founders seem to be</w:t>
        <w:br/>
        <w:t>working in a way that's more natural for humans.I was in Africa last year and saw a lot of animals in the wild that</w:t>
        <w:br/>
        <w:t>I'd only seen in zoos before. It was remarkable how different they</w:t>
        <w:br/>
        <w:t>seemed. Particularly lions. Lions in the wild seem about ten times</w:t>
        <w:br/>
        <w:t>more alive. They're like different animals. I suspect that working</w:t>
        <w:br/>
        <w:t>for oneself feels better to humans in much the same way that living</w:t>
        <w:br/>
        <w:t>in the wild must feel better to a wide-ranging predator like a lion.</w:t>
        <w:br/>
        <w:t>Life in a zoo is easier, but it isn't the life they were designed</w:t>
        <w:br/>
        <w:t>for.</w:t>
        <w:br/>
        <w:t>TreesWhat's so unnatural about working for a big company?  The root of</w:t>
        <w:br/>
        <w:t>the problem is that humans weren't meant to work in such large</w:t>
        <w:br/>
        <w:t>groups.Another thing you notice when you see animals in the wild is that</w:t>
        <w:br/>
        <w:t>each species thrives in groups of a certain size.  A herd of impalas</w:t>
        <w:br/>
        <w:t>might have 100 adults; baboons maybe 20; lions rarely 10.  Humans</w:t>
        <w:br/>
        <w:t>also seem designed to work in groups, and what I've read about</w:t>
        <w:br/>
        <w:t>hunter-gatherers accords with research on organizations and my own</w:t>
        <w:br/>
        <w:t>experience to suggest roughly what the ideal size is: groups of 8</w:t>
        <w:br/>
        <w:t>work well; by 20 they're getting hard to manage; and a group of 50</w:t>
        <w:br/>
        <w:t>is really unwieldy.</w:t>
        <w:br/>
        <w:t>[1]</w:t>
        <w:br/>
        <w:t>Whatever the upper limit is, we are clearly not meant to work in</w:t>
        <w:br/>
        <w:t>groups of several hundred.  And yet—for reasons having more</w:t>
        <w:br/>
        <w:t>to do with technology than human nature—a great many people</w:t>
        <w:br/>
        <w:t>work for companies with hundreds or thousands of employees.Companies know groups that large wouldn't work, so they divide</w:t>
        <w:br/>
        <w:t>themselves into units small enough to work together.  But to</w:t>
        <w:br/>
        <w:t>coordinate these they have to introduce something new: bosses.These smaller groups are always arranged in a tree structure.  Your</w:t>
        <w:br/>
        <w:t>boss is the point where your group attaches to the tree.  But when</w:t>
        <w:br/>
        <w:t>you use this trick for dividing a large group into smaller ones,</w:t>
        <w:br/>
        <w:t>something strange happens that I've never heard anyone mention</w:t>
        <w:br/>
        <w:t>explicitly.  In the group one level up from yours, your boss</w:t>
        <w:br/>
        <w:t>represents your entire group.  A group of 10 managers is not merely</w:t>
        <w:br/>
        <w:t>a group of 10 people working together in the usual way.  It's really</w:t>
        <w:br/>
        <w:t>a group of groups.  Which means for a group of 10 managers to work</w:t>
        <w:br/>
        <w:t>together as if they were simply a group of 10 individuals, the group</w:t>
        <w:br/>
        <w:t>working for each manager would have to work as if they were a single</w:t>
        <w:br/>
        <w:t>person—the workers and manager would each share only one</w:t>
        <w:br/>
        <w:t>person's worth of freedom between them.In practice a group of people are never able to act as if they were</w:t>
        <w:br/>
        <w:t>one person.  But in a large organization divided into groups in</w:t>
        <w:br/>
        <w:t>this way, the pressure is always in that direction.  Each group</w:t>
        <w:br/>
        <w:t>tries its best to work as if it were the small group of individuals</w:t>
        <w:br/>
        <w:t>that humans were designed to work in.  That was the point of creating</w:t>
        <w:br/>
        <w:t>it.  And when you propagate that constraint, the result is that</w:t>
        <w:br/>
        <w:t>each person gets freedom of action in inverse proportion to the</w:t>
        <w:br/>
        <w:t>size of the entire tree.</w:t>
        <w:br/>
        <w:t>[2]Anyone who's worked for a large organization has felt this.  You</w:t>
        <w:br/>
        <w:t>can feel the difference between working for a company with 100</w:t>
        <w:br/>
        <w:t>employees and one with 10,000, even if your group has only 10 people.</w:t>
        <w:br/>
        <w:t>Corn SyrupA group of 10 people within a large organization is a kind of fake</w:t>
        <w:br/>
        <w:t>tribe.  The number of people you interact with is about right.  But</w:t>
        <w:br/>
        <w:t>something is missing: individual initiative.  Tribes of hunter-gatherers</w:t>
        <w:br/>
        <w:t>have much more freedom.  The leaders have a little more power than other</w:t>
        <w:br/>
        <w:t>members of the tribe, but they don't generally tell them what to</w:t>
        <w:br/>
        <w:t>do and when the way a boss can.It's not your boss's fault.  The real problem is that in the group</w:t>
        <w:br/>
        <w:t>above you in the hierarchy, your entire group is one virtual person.</w:t>
        <w:br/>
        <w:t>Your boss is just the way that constraint is imparted to you.So working in a group of 10 people within a large organization feels</w:t>
        <w:br/>
        <w:t>both right and wrong at the same time.   On the surface it feels</w:t>
        <w:br/>
        <w:t>like the kind of group you're meant to work in, but something major</w:t>
        <w:br/>
        <w:t>is missing.  A job at a big company is like high fructose corn</w:t>
        <w:br/>
        <w:t>syrup: it has some of the qualities of things you're meant to like,</w:t>
        <w:br/>
        <w:t>but is disastrously lacking in others.Indeed, food is an excellent metaphor to explain what's wrong with</w:t>
        <w:br/>
        <w:t>the usual sort of job.For example, working for a big company is the default thing to do,</w:t>
        <w:br/>
        <w:t>at least for programmers.  How bad could it be?  Well, food shows</w:t>
        <w:br/>
        <w:t>that pretty clearly.  If you were dropped at a random point in</w:t>
        <w:br/>
        <w:t>America today, nearly all the food around you would be bad for you.</w:t>
        <w:br/>
        <w:t>Humans were not designed to eat white flour, refined sugar, high</w:t>
        <w:br/>
        <w:t>fructose corn syrup, and hydrogenated vegetable oil.  And yet if</w:t>
        <w:br/>
        <w:t>you analyzed the contents of the average grocery store you'd probably</w:t>
        <w:br/>
        <w:t>find these four ingredients accounted for most of the calories.</w:t>
        <w:br/>
        <w:t>"Normal" food is terribly bad for you.  The only people who eat</w:t>
        <w:br/>
        <w:t>what humans were actually designed to eat are a few Birkenstock-wearing</w:t>
        <w:br/>
        <w:t>weirdos in Berkeley.If "normal" food is so bad for us, why is it so common?  There are</w:t>
        <w:br/>
        <w:t>two main reasons. One is that it has more immediate appeal.  You</w:t>
        <w:br/>
        <w:t>may feel lousy an hour after eating that pizza, but eating the first</w:t>
        <w:br/>
        <w:t>couple bites feels great.  The other is economies of scale.</w:t>
        <w:br/>
        <w:t>Producing junk food scales; producing fresh vegetables doesn't.</w:t>
        <w:br/>
        <w:t>Which means (a) junk food can be very cheap, and (b) it's worth</w:t>
        <w:br/>
        <w:t>spending a lot to market it.If people have to choose between something that's cheap, heavily</w:t>
        <w:br/>
        <w:t>marketed, and appealing in the short term, and something that's</w:t>
        <w:br/>
        <w:t>expensive, obscure, and appealing in the long term, which do you</w:t>
        <w:br/>
        <w:t>think most will choose?It's the same with work.  The average MIT graduate wants to work</w:t>
        <w:br/>
        <w:t>at Google or Microsoft, because it's a recognized brand, it's safe,</w:t>
        <w:br/>
        <w:t>and they'll get paid a good salary right away.  It's the job</w:t>
        <w:br/>
        <w:t>equivalent of the pizza they had for lunch.  The drawbacks will</w:t>
        <w:br/>
        <w:t>only become apparent later, and then only in a vague sense of</w:t>
        <w:br/>
        <w:t>malaise.And founders and early employees of startups, meanwhile, are like</w:t>
        <w:br/>
        <w:t>the Birkenstock-wearing weirdos of Berkeley:  though a tiny minority</w:t>
        <w:br/>
        <w:t>of the population, they're the ones living as humans are meant to.</w:t>
        <w:br/>
        <w:t>In an artificial world, only extremists live naturally.</w:t>
        <w:br/>
        <w:t>ProgrammersThe restrictiveness of big company jobs is particularly hard on</w:t>
        <w:br/>
        <w:t>programmers, because the essence of programming is to build new</w:t>
        <w:br/>
        <w:t>things.  Sales people make much the same pitches every day; support</w:t>
        <w:br/>
        <w:t>people answer much the same questions; but once you've written a</w:t>
        <w:br/>
        <w:t>piece of code you don't need to write it again.  So a programmer</w:t>
        <w:br/>
        <w:t>working as programmers are meant to is always making new things.</w:t>
        <w:br/>
        <w:t>And when you're part of an organization whose structure gives each</w:t>
        <w:br/>
        <w:t>person freedom in inverse proportion to the size of the tree, you're</w:t>
        <w:br/>
        <w:t>going to face resistance when you do something new.This seems an inevitable consequence of bigness.  It's true even</w:t>
        <w:br/>
        <w:t>in the smartest companies.  I was talking recently to a founder who</w:t>
        <w:br/>
        <w:t>considered starting a startup right out of college, but went to</w:t>
        <w:br/>
        <w:t>work for Google instead because he thought he'd learn more there.</w:t>
        <w:br/>
        <w:t>He didn't learn as much as he expected.  Programmers learn by doing,</w:t>
        <w:br/>
        <w:t>and most of the things he wanted to do, he couldn't—sometimes</w:t>
        <w:br/>
        <w:t>because the company wouldn't let him, but often because the company's</w:t>
        <w:br/>
        <w:t>code wouldn't let him.  Between the drag of legacy code, the overhead</w:t>
        <w:br/>
        <w:t>of doing development in such a large organization, and the restrictions</w:t>
        <w:br/>
        <w:t>imposed by interfaces owned by other groups, he could only try a</w:t>
        <w:br/>
        <w:t>fraction of the things he would have liked to.  He said he has</w:t>
        <w:br/>
        <w:t>learned much more in his own startup, despite the fact that he has</w:t>
        <w:br/>
        <w:t>to do all the company's errands as well as programming, because at</w:t>
        <w:br/>
        <w:t>least when he's programming he can do whatever he wants.An obstacle downstream propagates upstream.  If you're not allowed</w:t>
        <w:br/>
        <w:t>to implement new ideas, you stop having them.  And vice versa: when</w:t>
        <w:br/>
        <w:t>you can do whatever you want, you have more ideas about what to do.</w:t>
        <w:br/>
        <w:t>So working for yourself makes your brain more powerful in the same</w:t>
        <w:br/>
        <w:t>way a low-restriction exhaust system makes an engine more powerful.Working for yourself doesn't have to mean starting a startup, of</w:t>
        <w:br/>
        <w:t>course.  But a programmer deciding between a regular job at a big</w:t>
        <w:br/>
        <w:t>company and their own startup is probably going to learn more doing</w:t>
        <w:br/>
        <w:t>the startup.You can adjust the amount of freedom you get by scaling the size</w:t>
        <w:br/>
        <w:t>of company you work for.  If you start the company, you'll have the</w:t>
        <w:br/>
        <w:t>most freedom.  If you become one of the first 10 employees you'll</w:t>
        <w:br/>
        <w:t>have almost as much freedom as the founders.  Even a company with</w:t>
        <w:br/>
        <w:t>100 people will feel different from one with 1000.Working for a small company doesn't ensure freedom.  The tree</w:t>
        <w:br/>
        <w:t>structure of large organizations sets an upper bound on freedom,</w:t>
        <w:br/>
        <w:t>not a lower bound.  The head of a small company may still choose</w:t>
        <w:br/>
        <w:t>to be a tyrant.  The point is that a large organization is compelled</w:t>
        <w:br/>
        <w:t>by its structure to be one.</w:t>
        <w:br/>
        <w:t>ConsequencesThat has real consequences for both organizations and individuals.</w:t>
        <w:br/>
        <w:t>One is that companies will inevitably slow down as they grow larger,</w:t>
        <w:br/>
        <w:t>no matter how hard they try to keep their startup mojo.  It's a</w:t>
        <w:br/>
        <w:t>consequence of the tree structure that every large organization is</w:t>
        <w:br/>
        <w:t>forced to adopt.Or rather, a large organization could only avoid slowing down if</w:t>
        <w:br/>
        <w:t>they avoided tree structure.  And since human nature limits the</w:t>
        <w:br/>
        <w:t>size of group that can work together, the only way I can imagine</w:t>
        <w:br/>
        <w:t>for larger groups to avoid tree structure would be to have no</w:t>
        <w:br/>
        <w:t>structure: to have each group actually be independent, and to work</w:t>
        <w:br/>
        <w:t>together the way components of a market economy do.That might be worth exploring.  I suspect there are already some</w:t>
        <w:br/>
        <w:t>highly partitionable businesses that lean this way.  But I don't</w:t>
        <w:br/>
        <w:t>know any technology companies that have done it.There is one thing companies can do short of structuring themselves</w:t>
        <w:br/>
        <w:t>as sponges:  they can stay small.  If I'm right, then it really</w:t>
        <w:br/>
        <w:t>pays to keep a company as small as it can be at every stage.</w:t>
        <w:br/>
        <w:t>Particularly a technology company.  Which means it's doubly important</w:t>
        <w:br/>
        <w:t>to hire the best people.  Mediocre hires hurt you twice: they get</w:t>
        <w:br/>
        <w:t>less done, but they also make you big, because you need more of</w:t>
        <w:br/>
        <w:t>them to solve a given problem.For individuals the upshot is the same: aim small.  It will always</w:t>
        <w:br/>
        <w:t>suck to work for large organizations, and the larger the organization,</w:t>
        <w:br/>
        <w:t xml:space="preserve">the more it will suck.In an essay I wrote a couple years ago </w:t>
        <w:br/>
        <w:t>I advised graduating seniors</w:t>
        <w:br/>
        <w:t>to work for a couple years for another company before starting their</w:t>
        <w:br/>
        <w:t>own.  I'd modify that now.  Work for another company if you want</w:t>
        <w:br/>
        <w:t>to, but only for a small one, and if you want to start your own</w:t>
        <w:br/>
        <w:t>startup, go ahead.The reason I suggested college graduates not start startups immediately</w:t>
        <w:br/>
        <w:t>was that I felt most would fail.  And they will.  But ambitious</w:t>
        <w:br/>
        <w:t>programmers are better off doing their own thing and failing than</w:t>
        <w:br/>
        <w:t>going to work at a big company.  Certainly they'll learn more.  They</w:t>
        <w:br/>
        <w:t>might even be better off financially.  A lot of people in their</w:t>
        <w:br/>
        <w:t>early twenties get into debt, because their expenses grow even</w:t>
        <w:br/>
        <w:t>faster than the salary that seemed so high when they left school.</w:t>
        <w:br/>
        <w:t>At least if you start a startup and fail your net worth will be</w:t>
        <w:br/>
        <w:t xml:space="preserve">zero rather than negative.  </w:t>
        <w:br/>
        <w:t>[3]We've now funded so many different types of founders that we have</w:t>
        <w:br/>
        <w:t>enough data to see patterns, and there seems to be no benefit from</w:t>
        <w:br/>
        <w:t>working for a big company.  The people who've worked for a few years</w:t>
        <w:br/>
        <w:t>do seem better than the ones straight out of college, but only</w:t>
        <w:br/>
        <w:t>because they're that much older.The people who come to us from big companies often seem kind of</w:t>
        <w:br/>
        <w:t>conservative.  It's hard to say how much is because big companies</w:t>
        <w:br/>
        <w:t>made them that way, and how much is the natural conservatism that</w:t>
        <w:br/>
        <w:t>made them work for the big companies in the first place.  But</w:t>
        <w:br/>
        <w:t>certainly a large part of it is learned.  I know because I've seen</w:t>
        <w:br/>
        <w:t>it burn off.Having seen that happen so many times is one of the things that</w:t>
        <w:br/>
        <w:t>convinces me that working for oneself, or at least for a small</w:t>
        <w:br/>
        <w:t>group, is the natural way for programmers to live.  Founders arriving</w:t>
        <w:br/>
        <w:t>at Y Combinator often have the downtrodden air of refugees.  Three</w:t>
        <w:br/>
        <w:t xml:space="preserve">months later they're transformed: they have so much more </w:t>
        <w:br/>
        <w:t>confidence</w:t>
        <w:br/>
        <w:t xml:space="preserve">that they seem as if they've grown several inches taller. </w:t>
        <w:br/>
        <w:t>[4]</w:t>
        <w:br/>
        <w:t>Strange as this sounds, they seem both more worried and happier at the same</w:t>
        <w:br/>
        <w:t>time.  Which is exactly how I'd describe the way lions seem in the</w:t>
        <w:br/>
        <w:t>wild.Watching employees get transformed into founders makes it clear</w:t>
        <w:br/>
        <w:t>that the difference between the two is due mostly to environment—and</w:t>
        <w:br/>
        <w:t>in particular that the environment in big companies is toxic to</w:t>
        <w:br/>
        <w:t>programmers.   In the first couple weeks of working on their own</w:t>
        <w:br/>
        <w:t>startup they seem to come to life, because finally they're working</w:t>
        <w:br/>
        <w:t>the way people are meant to.Notes[1]</w:t>
        <w:br/>
        <w:t>When I talk about humans being meant or designed to live a</w:t>
        <w:br/>
        <w:t>certain way, I mean by evolution.[2]</w:t>
        <w:br/>
        <w:t>It's not only the leaves who suffer.  The constraint propagates</w:t>
        <w:br/>
        <w:t>up as well as down.  So managers are constrained too; instead of</w:t>
        <w:br/>
        <w:t>just doing things, they have to act through subordinates.[3]</w:t>
        <w:br/>
        <w:t>Do not finance your startup with credit cards.  Financing a</w:t>
        <w:br/>
        <w:t>startup with debt is usually a stupid move, and credit card debt</w:t>
        <w:br/>
        <w:t>stupidest of all.  Credit card debt is a bad idea, period.  It is</w:t>
        <w:br/>
        <w:t>a trap set by evil companies for the desperate and the foolish.[4]</w:t>
        <w:br/>
        <w:t>The founders we fund used to be younger (initially we encouraged</w:t>
        <w:br/>
        <w:t>undergrads to apply), and the first couple times I saw this I used</w:t>
        <w:br/>
        <w:t>to wonder if they were actually getting physically taller.Thanks to Trevor Blackwell, Ross Boucher, Aaron Iba, Abby</w:t>
        <w:br/>
        <w:t>Kirigin, Ivan Kirigin, Jessica Livingston, and Robert Morris for</w:t>
        <w:br/>
        <w:t>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