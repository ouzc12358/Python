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Before the Startup</w:t>
      </w:r>
    </w:p>
    <w:p>
      <w:r>
        <w:br/>
        <w:t>October 2014(This essay is derived from a guest lecture in Sam Altman's startup class at</w:t>
        <w:br/>
        <w:t>Stanford.  It's intended for college students, but much of it is</w:t>
        <w:br/>
        <w:t>applicable to potential founders at other ages.)One of the advantages of having kids is that when you have to give</w:t>
        <w:br/>
        <w:t>advice, you can ask yourself "what would I tell my own kids?"  My</w:t>
        <w:br/>
        <w:t>kids are little, but I can imagine what I'd tell them about startups</w:t>
        <w:br/>
        <w:t>if they were in college, and that's what I'm going to tell you.Startups are very counterintuitive.  I'm not sure why.  Maybe it's</w:t>
        <w:br/>
        <w:t>just because knowledge about them hasn't permeated our culture yet.</w:t>
        <w:br/>
        <w:t>But whatever the reason, starting a startup is a task where you</w:t>
        <w:br/>
        <w:t>can't always trust your instincts.It's like skiing in that way.  When you first try skiing and you</w:t>
        <w:br/>
        <w:t>want to slow down, your instinct is to lean back.  But if you lean</w:t>
        <w:br/>
        <w:t>back on skis you fly down the hill out of control.  So part of</w:t>
        <w:br/>
        <w:t>learning to ski is learning to suppress that impulse.  Eventually</w:t>
        <w:br/>
        <w:t>you get new habits, but at first it takes a conscious effort.  At</w:t>
        <w:br/>
        <w:t>first there's a list of things you're trying to remember as you</w:t>
        <w:br/>
        <w:t>start down the hill.Startups are as unnatural as skiing, so there's a similar list for</w:t>
        <w:br/>
        <w:t>startups. Here I'm going to give you the first part of it — the things</w:t>
        <w:br/>
        <w:t>to remember if you want to prepare yourself to start a startup.</w:t>
        <w:br/>
        <w:t>CounterintuitiveThe first item on it is the fact I already mentioned: that startups</w:t>
        <w:br/>
        <w:t>are so weird that if you trust your instincts, you'll make a lot</w:t>
        <w:br/>
        <w:t>of mistakes.  If you know nothing more than this, you may at least</w:t>
        <w:br/>
        <w:t>pause before making them.When I was running Y Combinator I used to joke that our function</w:t>
        <w:br/>
        <w:t>was to tell founders things they would ignore.  It's really true.</w:t>
        <w:br/>
        <w:t>Batch after batch, the YC partners warn founders about mistakes</w:t>
        <w:br/>
        <w:t>they're about to make, and the founders ignore them, and then come</w:t>
        <w:br/>
        <w:t>back a year later and say "I wish we'd listened."Why do the founders ignore the partners' advice?  Well, that's the</w:t>
        <w:br/>
        <w:t>thing about counterintuitive ideas: they contradict your intuitions.</w:t>
        <w:br/>
        <w:t>They seem wrong.  So of course your first impulse is to disregard</w:t>
        <w:br/>
        <w:t>them.  And in fact my joking description is not merely the curse</w:t>
        <w:br/>
        <w:t>of Y Combinator but part of its raison d'etre. If founders' instincts</w:t>
        <w:br/>
        <w:t>already gave them the right answers, they wouldn't need us.  You</w:t>
        <w:br/>
        <w:t>only need other people to give you advice that surprises you. That's</w:t>
        <w:br/>
        <w:t>why there are a lot of ski instructors and not many running</w:t>
        <w:br/>
        <w:t>instructors.</w:t>
        <w:br/>
        <w:t>[1]You can, however, trust your instincts about people.  And in fact</w:t>
        <w:br/>
        <w:t>one of the most common mistakes young founders make is not to</w:t>
        <w:br/>
        <w:t>do that enough.  They get involved with people who seem impressive,</w:t>
        <w:br/>
        <w:t>but about whom they feel some misgivings personally.  Later when</w:t>
        <w:br/>
        <w:t>things blow up they say "I knew there was something off about him,</w:t>
        <w:br/>
        <w:t>but I ignored it because he seemed so impressive."If you're thinking about getting involved with someone — as a</w:t>
        <w:br/>
        <w:t>cofounder, an employee, an investor, or an acquirer — and you</w:t>
        <w:br/>
        <w:t>have misgivings about them, trust your gut.  If someone seems</w:t>
        <w:br/>
        <w:t>slippery, or bogus, or a jerk, don't ignore it.This is one case where it pays to be self-indulgent. Work with</w:t>
        <w:br/>
        <w:t>people you genuinely like, and you've known long enough to be sure.</w:t>
        <w:br/>
        <w:t>ExpertiseThe second counterintuitive point is that it's not that important</w:t>
        <w:br/>
        <w:t>to know a lot about startups.  The way to succeed in a startup is</w:t>
        <w:br/>
        <w:t>not to be an expert on startups, but to be an expert on your users</w:t>
        <w:br/>
        <w:t>and the problem you're solving for them.</w:t>
        <w:br/>
        <w:t>Mark Zuckerberg didn't succeed because he was an expert on startups.</w:t>
        <w:br/>
        <w:t>He succeeded despite being a complete noob at startups, because he</w:t>
        <w:br/>
        <w:t>understood his users really well.If you don't know anything about, say, how to raise an angel round,</w:t>
        <w:br/>
        <w:t>don't feel bad on that account.  That sort of thing you can learn</w:t>
        <w:br/>
        <w:t>when you need to, and forget after you've done it.In fact, I worry it's not merely unnecessary to learn in great</w:t>
        <w:br/>
        <w:t>detail about the mechanics of startups, but possibly somewhat</w:t>
        <w:br/>
        <w:t>dangerous.  If I met an undergrad who knew all about convertible</w:t>
        <w:br/>
        <w:t>notes and employee agreements and (God forbid) class FF stock, I</w:t>
        <w:br/>
        <w:t>wouldn't think "here is someone who is way ahead of their peers."</w:t>
        <w:br/>
        <w:t>It would set off alarms.  Because another of the characteristic</w:t>
        <w:br/>
        <w:t>mistakes of young founders is to go through the motions of starting</w:t>
        <w:br/>
        <w:t>a startup.  They make up some plausible-sounding idea, raise money</w:t>
        <w:br/>
        <w:t>at a good valuation, rent a cool office, hire a bunch of people.</w:t>
        <w:br/>
        <w:t>From the outside that seems like what startups do.  But the next</w:t>
        <w:br/>
        <w:t>step after rent a cool office and hire a bunch of people is: gradually</w:t>
        <w:br/>
        <w:t>realize how completely fucked they are, because while imitating all</w:t>
        <w:br/>
        <w:t>the outward forms of a startup they have neglected the one thing</w:t>
        <w:br/>
        <w:t>that's actually essential: making something people want.</w:t>
        <w:br/>
        <w:t>GameWe saw this happen so often that we made up a name for it: playing</w:t>
        <w:br/>
        <w:t>house.  Eventually I realized why it was happening.  The reason</w:t>
        <w:br/>
        <w:t>young founders go through the motions of starting a startup is</w:t>
        <w:br/>
        <w:t>because that's what they've been trained to do for their whole lives</w:t>
        <w:br/>
        <w:t>up to that point.  Think about what you have to do to get into</w:t>
        <w:br/>
        <w:t>college, for example.  Extracurricular activities, check.  Even in</w:t>
        <w:br/>
        <w:t>college classes most of the work is as artificial as running laps.I'm not attacking the educational system for being this way. There</w:t>
        <w:br/>
        <w:t>will always be a certain amount of fakeness in the work you do when</w:t>
        <w:br/>
        <w:t>you're being taught something, and if you measure their performance</w:t>
        <w:br/>
        <w:t>it's inevitable that people will exploit the difference to the point</w:t>
        <w:br/>
        <w:t>where much of what you're measuring is artifacts of the fakeness.I confess I did it myself in college. I found that in a lot of</w:t>
        <w:br/>
        <w:t>classes there might only be 20 or 30 ideas that were the right shape</w:t>
        <w:br/>
        <w:t>to make good exam questions.  The way I studied for exams in these</w:t>
        <w:br/>
        <w:t>classes was not (except incidentally) to master the material taught</w:t>
        <w:br/>
        <w:t>in the class, but to make a list of potential exam questions and</w:t>
        <w:br/>
        <w:t>work out the answers in advance. When I walked into the final, the</w:t>
        <w:br/>
        <w:t>main thing I'd be feeling was curiosity about which of my questions</w:t>
        <w:br/>
        <w:t>would turn up on the exam.  It was like a game.It's not surprising that after being trained for their whole lives</w:t>
        <w:br/>
        <w:t>to play such games, young founders' first impulse on starting a</w:t>
        <w:br/>
        <w:t>startup is to try to figure out the tricks for winning at this new</w:t>
        <w:br/>
        <w:t>game. Since fundraising appears to be the measure of success for</w:t>
        <w:br/>
        <w:t>startups (another classic noob mistake), they always want to know what the</w:t>
        <w:br/>
        <w:t>tricks are for convincing investors.  We tell them the best way to</w:t>
        <w:br/>
        <w:t>convince investors is to make a startup</w:t>
        <w:br/>
        <w:t>that's actually doing well, meaning growing fast, and then simply</w:t>
        <w:br/>
        <w:t>tell investors so.  Then they want to know what the tricks are for</w:t>
        <w:br/>
        <w:t>growing fast.  And we have to tell them the best way to do that is</w:t>
        <w:br/>
        <w:t>simply to make something people want.So many of the conversations YC partners have with young founders</w:t>
        <w:br/>
        <w:t>begin with the founder asking "How do we..." and the partner replying</w:t>
        <w:br/>
        <w:t>"Just..."Why do the founders always make things so complicated?  The reason,</w:t>
        <w:br/>
        <w:t>I realized, is that they're looking for the trick.So this is the third counterintuitive thing to remember about</w:t>
        <w:br/>
        <w:t>startups: starting a startup is where gaming the system stops</w:t>
        <w:br/>
        <w:t>working.  Gaming the system may continue to work if you go to work</w:t>
        <w:br/>
        <w:t>for a big company. Depending on how broken the company is, you can</w:t>
        <w:br/>
        <w:t>succeed by sucking up to the right people, giving the impression</w:t>
        <w:br/>
        <w:t xml:space="preserve">of productivity, and so on. </w:t>
        <w:br/>
        <w:t>[2]</w:t>
        <w:br/>
        <w:t>But that doesn't work with startups.</w:t>
        <w:br/>
        <w:t>There is no boss to trick, only users, and all users care about is</w:t>
        <w:br/>
        <w:t>whether your product does what they want. Startups are as impersonal</w:t>
        <w:br/>
        <w:t>as physics.  You have to make something people want, and you prosper</w:t>
        <w:br/>
        <w:t>only to the extent you do.The dangerous thing is, faking does work to some degree on investors.</w:t>
        <w:br/>
        <w:t>If you're super good at sounding like you know what you're talking</w:t>
        <w:br/>
        <w:t>about, you can fool investors for at least one and perhaps even two</w:t>
        <w:br/>
        <w:t>rounds of funding.  But it's not in your interest to.  The company</w:t>
        <w:br/>
        <w:t>is ultimately doomed.  All you're doing is wasting your own time</w:t>
        <w:br/>
        <w:t>riding it down.So stop looking for the trick. There are tricks in startups, as</w:t>
        <w:br/>
        <w:t>there are in any domain, but they are an order of magnitude less</w:t>
        <w:br/>
        <w:t>important than solving the real problem. A founder who knows nothing</w:t>
        <w:br/>
        <w:t>about fundraising but has made something users love will have an</w:t>
        <w:br/>
        <w:t>easier time raising money than one who knows every trick in the</w:t>
        <w:br/>
        <w:t>book but has a flat usage graph. And more importantly, the founder</w:t>
        <w:br/>
        <w:t>who has made something users love is the one who will go on to</w:t>
        <w:br/>
        <w:t>succeed after raising the money.Though in a sense it's bad news in that you're deprived of one of</w:t>
        <w:br/>
        <w:t>your most powerful weapons, I think it's exciting that gaming the</w:t>
        <w:br/>
        <w:t>system stops working when you start a startup.  It's exciting that</w:t>
        <w:br/>
        <w:t>there even exist parts of the world where you win by doing good</w:t>
        <w:br/>
        <w:t>work.  Imagine how depressing the world would be if it were all</w:t>
        <w:br/>
        <w:t>like school and big companies, where you either have to spend a lot</w:t>
        <w:br/>
        <w:t>of time on bullshit things or lose to people who do.</w:t>
        <w:br/>
        <w:t>[3]</w:t>
        <w:br/>
        <w:t>I would</w:t>
        <w:br/>
        <w:t>have been delighted if I'd realized in college that there were parts</w:t>
        <w:br/>
        <w:t>of the real world where gaming the system mattered less than others,</w:t>
        <w:br/>
        <w:t>and a few where it hardly mattered at all.  But there are, and this</w:t>
        <w:br/>
        <w:t>variation is one of the most important things to consider when</w:t>
        <w:br/>
        <w:t>you're thinking about your future.  How do you win in each type of</w:t>
        <w:br/>
        <w:t>work, and what would you like to win by doing?</w:t>
        <w:br/>
        <w:t>[4]</w:t>
        <w:br/>
        <w:t>All-ConsumingThat brings us to our fourth counterintuitive point: startups are</w:t>
        <w:br/>
        <w:t>all-consuming.  If you start a startup, it will take over your life</w:t>
        <w:br/>
        <w:t>to a degree you cannot imagine.  And if your startup succeeds, it</w:t>
        <w:br/>
        <w:t>will take over your life for a long time: for several years at the</w:t>
        <w:br/>
        <w:t>very least, maybe for a decade, maybe for the rest of your working</w:t>
        <w:br/>
        <w:t>life.  So there is a real opportunity cost here.Larry Page may seem to have an enviable life, but there are aspects</w:t>
        <w:br/>
        <w:t>of it that are unenviable.  Basically at 25 he started running as</w:t>
        <w:br/>
        <w:t>fast as he could and it must seem to him that he hasn't stopped to</w:t>
        <w:br/>
        <w:t>catch his breath since.  Every day new shit happens in the Google</w:t>
        <w:br/>
        <w:t>empire that only the CEO can deal with, and he, as CEO, has to deal</w:t>
        <w:br/>
        <w:t>with it.  If he goes on vacation for even a week, a whole week's</w:t>
        <w:br/>
        <w:t>backlog of shit accumulates.  And he has to bear this uncomplainingly,</w:t>
        <w:br/>
        <w:t>partly because as the company's daddy he can never show fear or</w:t>
        <w:br/>
        <w:t>weakness, and partly because billionaires get less than zero sympathy</w:t>
        <w:br/>
        <w:t>if they talk about having difficult lives.  Which has the strange</w:t>
        <w:br/>
        <w:t>side effect that the difficulty of being a successful startup founder</w:t>
        <w:br/>
        <w:t>is concealed from almost everyone except those who've done it.Y Combinator has now funded several companies that can be called</w:t>
        <w:br/>
        <w:t>big successes, and in every single case the founders say the same</w:t>
        <w:br/>
        <w:t>thing.  It never gets any easier.  The nature of the problems change.</w:t>
        <w:br/>
        <w:t>You're worrying about construction delays at your London office</w:t>
        <w:br/>
        <w:t>instead of the broken air conditioner in your studio apartment.</w:t>
        <w:br/>
        <w:t>But the total volume of worry never decreases; if anything it</w:t>
        <w:br/>
        <w:t>increases.Starting a successful startup is similar to having kids in that</w:t>
        <w:br/>
        <w:t>it's like a button you push that changes your life irrevocably.</w:t>
        <w:br/>
        <w:t>And while it's truly wonderful having kids, there are a lot of</w:t>
        <w:br/>
        <w:t>things that are easier to do before you have them than after.  Many</w:t>
        <w:br/>
        <w:t>of which will make you a better parent when you do have kids. And</w:t>
        <w:br/>
        <w:t>since you can delay pushing the button for a while, most people in</w:t>
        <w:br/>
        <w:t>rich countries do.Yet when it comes to startups, a lot of people seem to think they're</w:t>
        <w:br/>
        <w:t>supposed to start them while they're still in college.  Are you</w:t>
        <w:br/>
        <w:t>crazy?  And what are the universities thinking?  They go out of</w:t>
        <w:br/>
        <w:t>their way to ensure their students are well supplied with contraceptives,</w:t>
        <w:br/>
        <w:t>and yet they're setting up entrepreneurship programs and startup</w:t>
        <w:br/>
        <w:t>incubators left and right.To be fair, the universities have their hand forced here.  A lot</w:t>
        <w:br/>
        <w:t>of incoming students are interested in startups.  Universities are,</w:t>
        <w:br/>
        <w:t>at least de facto, expected to prepare them for their careers.  So</w:t>
        <w:br/>
        <w:t>students who want to start startups hope universities can teach</w:t>
        <w:br/>
        <w:t>them about startups.  And whether universities can do this or not,</w:t>
        <w:br/>
        <w:t>there's some pressure to claim they can, lest they lose applicants</w:t>
        <w:br/>
        <w:t>to other universities that do.Can universities teach students about startups?  Yes and no.  They</w:t>
        <w:br/>
        <w:t>can teach students about startups, but as I explained before, this</w:t>
        <w:br/>
        <w:t>is not what you need to know.  What you need to learn about are the</w:t>
        <w:br/>
        <w:t>needs of your own users, and you can't do that until you actually</w:t>
        <w:br/>
        <w:t>start the company.</w:t>
        <w:br/>
        <w:t>[5]</w:t>
        <w:br/>
        <w:t>So starting a startup is intrinsically</w:t>
        <w:br/>
        <w:t>something you can only really learn by doing it.  And it's impossible</w:t>
        <w:br/>
        <w:t>to do that in college, for the reason I just explained: startups</w:t>
        <w:br/>
        <w:t>take over your life.  You can't start a startup for real as a</w:t>
        <w:br/>
        <w:t>student, because if you start a startup for real you're not a student</w:t>
        <w:br/>
        <w:t>anymore. You may be nominally a student for a bit, but you won't even</w:t>
        <w:br/>
        <w:t>be that for long.</w:t>
        <w:br/>
        <w:t>[6]Given this dichotomy, which of the two paths should you take?  Be</w:t>
        <w:br/>
        <w:t>a real student and not start a startup, or start a real startup and</w:t>
        <w:br/>
        <w:t>not be a student?  I can answer that one for you. Do not start a</w:t>
        <w:br/>
        <w:t>startup in college.  How to start a startup is just a subset of a</w:t>
        <w:br/>
        <w:t>bigger problem you're trying to solve: how to have a good life.</w:t>
        <w:br/>
        <w:t>And though starting a startup can be part of a good life for a lot</w:t>
        <w:br/>
        <w:t>of ambitious people, age 20 is not the optimal time to do it.</w:t>
        <w:br/>
        <w:t>Starting a startup is like a brutally fast depth-first search.  Most</w:t>
        <w:br/>
        <w:t>people should still be searching breadth-first at 20.You can do things in your early 20s that you can't do as well before</w:t>
        <w:br/>
        <w:t>or after, like plunge deeply into projects on a whim and travel</w:t>
        <w:br/>
        <w:t>super cheaply with no sense of a deadline.  For unambitious people,</w:t>
        <w:br/>
        <w:t>this sort of thing is the dreaded "failure to launch," but for the</w:t>
        <w:br/>
        <w:t>ambitious ones it can be an incomparably valuable sort of exploration.</w:t>
        <w:br/>
        <w:t>If you start a startup at 20 and you're sufficiently successful,</w:t>
        <w:br/>
        <w:t>you'll never get to do it.</w:t>
        <w:br/>
        <w:t>[7]Mark Zuckerberg will never get to bum around a foreign country.  He</w:t>
        <w:br/>
        <w:t>can do other things most people can't, like charter jets to fly him</w:t>
        <w:br/>
        <w:t>to foreign countries. But success has taken a lot of the serendipity</w:t>
        <w:br/>
        <w:t>out of his life. Facebook is running him as much as he's running</w:t>
        <w:br/>
        <w:t>Facebook. And while it can be very cool to be in the grip of a</w:t>
        <w:br/>
        <w:t>project you consider your life's work, there are advantages to</w:t>
        <w:br/>
        <w:t>serendipity too, especially early in life.  Among other things it</w:t>
        <w:br/>
        <w:t>gives you more options to choose your life's work from.There's not even a tradeoff here. You're not sacrificing anything</w:t>
        <w:br/>
        <w:t>if you forgo starting a startup at 20, because you're more likely</w:t>
        <w:br/>
        <w:t>to succeed if you wait.  In the unlikely case that you're 20 and</w:t>
        <w:br/>
        <w:t>one of your side projects takes off like Facebook did, you'll face</w:t>
        <w:br/>
        <w:t>a choice of running with it or not, and it may be reasonable to run</w:t>
        <w:br/>
        <w:t>with it.  But the usual way startups take off is for the founders</w:t>
        <w:br/>
        <w:t>to make them take off, and it's gratuitously</w:t>
        <w:br/>
        <w:t>stupid to do that at 20.</w:t>
        <w:br/>
        <w:t>TryShould you do it at any age?  I realize I've made startups sound</w:t>
        <w:br/>
        <w:t>pretty hard.  If I haven't, let me try again: starting a startup</w:t>
        <w:br/>
        <w:t>is really hard.  What if it's too hard?  How can you tell if you're</w:t>
        <w:br/>
        <w:t>up to this challenge?The answer is the fifth counterintuitive point: you can't tell. Your</w:t>
        <w:br/>
        <w:t>life so far may have given you some idea what your prospects might</w:t>
        <w:br/>
        <w:t>be if you tried to become a mathematician, or a professional football</w:t>
        <w:br/>
        <w:t>player.  But unless you've had a very strange life you haven't done</w:t>
        <w:br/>
        <w:t>much that was like being a startup founder.</w:t>
        <w:br/>
        <w:t>Starting a startup will change you a lot.  So what you're trying</w:t>
        <w:br/>
        <w:t>to estimate is not just what you are, but what you could grow into,</w:t>
        <w:br/>
        <w:t>and who can do that?For the past 9 years it was my job to predict whether people would</w:t>
        <w:br/>
        <w:t>have what it took to start successful startups.  It was easy to</w:t>
        <w:br/>
        <w:t>tell how smart they were, and most people reading this will be over</w:t>
        <w:br/>
        <w:t>that threshold.  The hard part was predicting how tough and ambitious they would become.  There</w:t>
        <w:br/>
        <w:t>may be no one who has more experience at trying to predict that,</w:t>
        <w:br/>
        <w:t>so I can tell you how much an expert can know about it, and the</w:t>
        <w:br/>
        <w:t>answer is: not much.  I learned to keep a completely open mind about</w:t>
        <w:br/>
        <w:t>which of the startups in each batch would turn out to be the stars.The founders sometimes think they know. Some arrive feeling sure</w:t>
        <w:br/>
        <w:t>they will ace Y Combinator just as they've aced every one of the (few,</w:t>
        <w:br/>
        <w:t>artificial, easy) tests they've faced in life so far.  Others arrive</w:t>
        <w:br/>
        <w:t>wondering how they got in, and hoping YC doesn't discover whatever</w:t>
        <w:br/>
        <w:t>mistake caused it to accept them.  But there is little correlation</w:t>
        <w:br/>
        <w:t>between founders' initial attitudes and how well their companies</w:t>
        <w:br/>
        <w:t>do.I've read that the same is true in the military — that the</w:t>
        <w:br/>
        <w:t>swaggering recruits are no more likely to turn out to be really</w:t>
        <w:br/>
        <w:t>tough than the quiet ones. And probably for the same reason: that</w:t>
        <w:br/>
        <w:t>the tests involved are so different from the ones in their previous</w:t>
        <w:br/>
        <w:t>lives.If you're absolutely terrified of starting a startup, you probably</w:t>
        <w:br/>
        <w:t>shouldn't do it.  But if you're merely unsure whether you're up to</w:t>
        <w:br/>
        <w:t>it, the only way to find out is to try.  Just not now.</w:t>
        <w:br/>
        <w:t>IdeasSo if you want to start a startup one day, what should you do in</w:t>
        <w:br/>
        <w:t>college?  There are only two things you need initially: an idea and</w:t>
        <w:br/>
        <w:t>cofounders.  And the m.o. for getting both is the same.  Which leads</w:t>
        <w:br/>
        <w:t>to our sixth and last counterintuitive point: that the way to get</w:t>
        <w:br/>
        <w:t>startup ideas is not to try to think of startup ideas.I've written a whole essay on this,</w:t>
        <w:br/>
        <w:t>so I won't repeat it all here.  But the short version is that if</w:t>
        <w:br/>
        <w:t>you make a conscious effort to think of startup ideas, the ideas</w:t>
        <w:br/>
        <w:t>you come up with will not merely be bad, but bad and plausible-sounding,</w:t>
        <w:br/>
        <w:t>meaning you'll waste a lot of time on them before realizing they're</w:t>
        <w:br/>
        <w:t>bad.The way to come up with good startup ideas is to take a step back.</w:t>
        <w:br/>
        <w:t>Instead of making a conscious effort to think of startup ideas,</w:t>
        <w:br/>
        <w:t>turn your mind into the type that startup ideas form in without any</w:t>
        <w:br/>
        <w:t>conscious effort.  In fact, so unconsciously that you don't even</w:t>
        <w:br/>
        <w:t>realize at first that they're startup ideas.This is not only possible, it's how Apple, Yahoo, Google, and</w:t>
        <w:br/>
        <w:t>Facebook all got started.  None of these companies were even meant</w:t>
        <w:br/>
        <w:t>to be companies at first.  They were all just side projects.  The</w:t>
        <w:br/>
        <w:t>best startups almost have to start as side projects, because great</w:t>
        <w:br/>
        <w:t>ideas tend to be such outliers that your conscious mind would reject</w:t>
        <w:br/>
        <w:t>them as ideas for companies.Ok, so how do you turn your mind into the type that startup ideas</w:t>
        <w:br/>
        <w:t>form in unconsciously?  (1) Learn a lot about things that matter,</w:t>
        <w:br/>
        <w:t>then (2) work on problems that interest you (3) with people you</w:t>
        <w:br/>
        <w:t>like and respect.  The third part, incidentally, is how you get</w:t>
        <w:br/>
        <w:t>cofounders at the same time as the idea.The first time I wrote that paragraph, instead of "learn a lot about</w:t>
        <w:br/>
        <w:t>things that matter," I wrote "become good at some technology." But</w:t>
        <w:br/>
        <w:t>that prescription, though sufficient, is too narrow.  What was</w:t>
        <w:br/>
        <w:t>special about Brian Chesky and Joe Gebbia was not that they were</w:t>
        <w:br/>
        <w:t>experts in technology.  They were good at design, and perhaps even</w:t>
        <w:br/>
        <w:t>more importantly, they were good at organizing groups and making</w:t>
        <w:br/>
        <w:t>projects happen.  So you don't have to work on technology per se,</w:t>
        <w:br/>
        <w:t>so long as you work on problems demanding enough to stretch you.What kind of problems are those?  That is very hard to answer in</w:t>
        <w:br/>
        <w:t>the general case.  History is full of examples of young people who</w:t>
        <w:br/>
        <w:t>were working on important problems that no</w:t>
        <w:br/>
        <w:t>one else at the time thought were important, and in particular</w:t>
        <w:br/>
        <w:t>that their parents didn't think were important.  On the other hand,</w:t>
        <w:br/>
        <w:t>history is even fuller of examples of parents who thought their</w:t>
        <w:br/>
        <w:t>kids were wasting their time and who were right.  So how do you</w:t>
        <w:br/>
        <w:t>know when you're working on real stuff?</w:t>
        <w:br/>
        <w:t>[8]I know how I know.  Real problems are interesting, and I am</w:t>
        <w:br/>
        <w:t>self-indulgent in the sense that I always want to work on interesting</w:t>
        <w:br/>
        <w:t>things, even if no one else cares about them (in fact, especially</w:t>
        <w:br/>
        <w:t>if no one else cares about them), and find it very hard to make</w:t>
        <w:br/>
        <w:t>myself work on boring things, even if they're supposed to be</w:t>
        <w:br/>
        <w:t>important.My life is full of case after case where I worked on something just</w:t>
        <w:br/>
        <w:t>because it seemed interesting, and it turned out later to be useful</w:t>
        <w:br/>
        <w:t>in some worldly way.  Y</w:t>
        <w:br/>
        <w:t>Combinator itself was something I only did because it seemed</w:t>
        <w:br/>
        <w:t>interesting. So I seem to have some sort of internal compass that</w:t>
        <w:br/>
        <w:t>helps me out.  But I don't know what other people have in their</w:t>
        <w:br/>
        <w:t>heads. Maybe if I think more about this I can come up with heuristics</w:t>
        <w:br/>
        <w:t>for recognizing genuinely interesting problems, but for the moment</w:t>
        <w:br/>
        <w:t>the best I can offer is the hopelessly question-begging advice that</w:t>
        <w:br/>
        <w:t>if you have a taste for genuinely interesting problems, indulging</w:t>
        <w:br/>
        <w:t>it energetically is the best way to prepare yourself for a startup.</w:t>
        <w:br/>
        <w:t>And indeed, probably also the best way to live.</w:t>
        <w:br/>
        <w:t>[9]But although I can't explain in the general case what counts as an</w:t>
        <w:br/>
        <w:t>interesting problem, I can tell you about a large subset of them.</w:t>
        <w:br/>
        <w:t>If you think of technology as something that's spreading like a</w:t>
        <w:br/>
        <w:t>sort of fractal stain, every moving point on the edge represents</w:t>
        <w:br/>
        <w:t>an interesting problem.  So one guaranteed way to turn your mind</w:t>
        <w:br/>
        <w:t>into the type that has good startup ideas is to get yourself to the</w:t>
        <w:br/>
        <w:t>leading edge of some technology — to cause yourself, as Paul</w:t>
        <w:br/>
        <w:t>Buchheit put it, to "live in the future." When you reach that point,</w:t>
        <w:br/>
        <w:t>ideas that will seem to other people uncannily prescient will seem</w:t>
        <w:br/>
        <w:t>obvious to you.  You may not realize they're startup ideas, but</w:t>
        <w:br/>
        <w:t>you'll know they're something that ought to exist.For example, back at Harvard in the mid 90s a fellow grad student</w:t>
        <w:br/>
        <w:t>of my friends Robert and Trevor wrote his own voice over IP software.</w:t>
        <w:br/>
        <w:t>He didn't mean it to be a startup, and he never tried to turn it</w:t>
        <w:br/>
        <w:t>into one.  He just wanted to talk to his girlfriend in Taiwan without</w:t>
        <w:br/>
        <w:t>paying for long distance calls, and since he was an expert on</w:t>
        <w:br/>
        <w:t>networks it seemed obvious to him that the way to do it was turn</w:t>
        <w:br/>
        <w:t>the sound into packets and ship it over the Internet. He never did</w:t>
        <w:br/>
        <w:t>any more with his software than talk to his girlfriend, but this</w:t>
        <w:br/>
        <w:t>is exactly the way the best startups get started.So strangely enough the optimal thing to do in college if you want</w:t>
        <w:br/>
        <w:t>to be a successful startup founder is not some sort of new, vocational</w:t>
        <w:br/>
        <w:t>version of college focused on "entrepreneurship." It's the classic</w:t>
        <w:br/>
        <w:t>version of college as education for its own sake. If you want to</w:t>
        <w:br/>
        <w:t>start a startup after college, what you should do in college is</w:t>
        <w:br/>
        <w:t>learn powerful things.  And if you have genuine intellectual</w:t>
        <w:br/>
        <w:t>curiosity, that's what you'll naturally tend to do if you just</w:t>
        <w:br/>
        <w:t>follow your own inclinations.</w:t>
        <w:br/>
        <w:t>[10]The component of entrepreneurship that really matters is domain</w:t>
        <w:br/>
        <w:t>expertise.  The way to become Larry Page was to become an expert</w:t>
        <w:br/>
        <w:t>on search. And the way to become an expert on search was to be</w:t>
        <w:br/>
        <w:t>driven by genuine curiosity, not some ulterior motive.At its best, starting a startup is merely an ulterior motive for</w:t>
        <w:br/>
        <w:t>curiosity.  And you'll do it best if you introduce the ulterior</w:t>
        <w:br/>
        <w:t>motive toward the end of the process.So here is the ultimate advice for young would-be startup founders,</w:t>
        <w:br/>
        <w:t>boiled down to two words: just learn.</w:t>
        <w:br/>
        <w:t>Notes[1]</w:t>
        <w:br/>
        <w:t>Some founders listen more than others, and this tends to be a</w:t>
        <w:br/>
        <w:t>predictor of success. One of the things I</w:t>
        <w:br/>
        <w:t>remember about the Airbnbs during YC is how intently they listened.[2]</w:t>
        <w:br/>
        <w:t>In fact, this is one of the reasons startups are possible.  If</w:t>
        <w:br/>
        <w:t>big companies weren't plagued by internal inefficiencies, they'd</w:t>
        <w:br/>
        <w:t>be proportionately more effective, leaving less room for startups.[3]</w:t>
        <w:br/>
        <w:t>In a startup you have to spend a lot of time on schleps, but this sort of work is merely</w:t>
        <w:br/>
        <w:t>unglamorous, not bogus.[4]</w:t>
        <w:br/>
        <w:t>What should you do if your true calling is gaming the system?</w:t>
        <w:br/>
        <w:t>Management consulting.[5]</w:t>
        <w:br/>
        <w:t>The company may not be incorporated, but if you start to get</w:t>
        <w:br/>
        <w:t>significant numbers of users, you've started it, whether you realize</w:t>
        <w:br/>
        <w:t>it yet or not.[6]</w:t>
        <w:br/>
        <w:t>It shouldn't be that surprising that colleges can't teach</w:t>
        <w:br/>
        <w:t>students how to be good startup founders, because they can't teach</w:t>
        <w:br/>
        <w:t>them how to be good employees either.The way universities "teach" students how to be employees is to</w:t>
        <w:br/>
        <w:t>hand off the task to companies via internship programs.  But you</w:t>
        <w:br/>
        <w:t>couldn't do the equivalent thing for startups, because by definition</w:t>
        <w:br/>
        <w:t>if the students did well they would never come back.[7]</w:t>
        <w:br/>
        <w:t>Charles Darwin was 22 when he received an invitation to travel</w:t>
        <w:br/>
        <w:t>aboard the HMS Beagle as a naturalist.  It was only because he was</w:t>
        <w:br/>
        <w:t>otherwise unoccupied, to a degree that alarmed his family, that he</w:t>
        <w:br/>
        <w:t>could accept it. And yet if he hadn't we probably would not know</w:t>
        <w:br/>
        <w:t>his name.[8]</w:t>
        <w:br/>
        <w:t>Parents can sometimes be especially conservative in this</w:t>
        <w:br/>
        <w:t>department.  There are some whose definition of important problems</w:t>
        <w:br/>
        <w:t>includes only those on the critical path to med school.[9]</w:t>
        <w:br/>
        <w:t>I did manage to think of a heuristic for detecting whether you</w:t>
        <w:br/>
        <w:t>have a taste for interesting ideas: whether you find known boring</w:t>
        <w:br/>
        <w:t>ideas intolerable.  Could you endure studying literary theory, or</w:t>
        <w:br/>
        <w:t>working in middle management at a large company?[10]</w:t>
        <w:br/>
        <w:t>In fact, if your goal is to start a startup, you can stick</w:t>
        <w:br/>
        <w:t>even more closely to the ideal of a liberal education than past</w:t>
        <w:br/>
        <w:t>generations have. Back when students focused mainly on getting a</w:t>
        <w:br/>
        <w:t>job after college, they thought at least a little about how the</w:t>
        <w:br/>
        <w:t>courses they took might look to an employer.  And perhaps even</w:t>
        <w:br/>
        <w:t>worse, they might shy away from taking a difficult class lest they</w:t>
        <w:br/>
        <w:t>get a low grade, which would harm their all-important GPA.  Good</w:t>
        <w:br/>
        <w:t>news: users don't care what your GPA</w:t>
        <w:br/>
        <w:t>was.  And I've never heard of investors caring either.  Y Combinator</w:t>
        <w:br/>
        <w:t>certainly never asks what classes you took in college or what grades</w:t>
        <w:br/>
        <w:t>you got in them.</w:t>
        <w:br/>
        <w:t>Thanks to Sam Altman, Paul Buchheit, John Collison, Patrick</w:t>
        <w:br/>
        <w:t>Collison, Jessica Livingston, Robert Morris, Geoff Ralston, and</w:t>
        <w:br/>
        <w:t>Fred Wilson for reading drafts of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