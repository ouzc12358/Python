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Power of the Marginal</w:t>
      </w:r>
    </w:p>
    <w:p>
      <w:r>
        <w:br/>
        <w:t>June 2006(This essay is derived from talks at Usenix 2006 and</w:t>
        <w:br/>
        <w:t>Railsconf 2006.)A couple years ago my friend Trevor and I went to look at the Apple</w:t>
        <w:br/>
        <w:t>garage.  As we stood there, he said that as a kid growing up in</w:t>
        <w:br/>
        <w:t>Saskatchewan he'd been amazed at the dedication Jobs and Wozniak</w:t>
        <w:br/>
        <w:t>must have had to work in a garage."Those guys must have been</w:t>
        <w:br/>
        <w:t>freezing!"That's one of California's hidden advantages: the mild climate means</w:t>
        <w:br/>
        <w:t>there's lots of marginal space.  In cold places that margin gets</w:t>
        <w:br/>
        <w:t>trimmed off.  There's a sharper line between outside and inside,</w:t>
        <w:br/>
        <w:t>and only projects that are officially sanctioned — by organizations,</w:t>
        <w:br/>
        <w:t>or parents, or wives, or at least by oneself — get proper indoor</w:t>
        <w:br/>
        <w:t>space.  That raises the activation energy for new ideas.  You can't</w:t>
        <w:br/>
        <w:t>just tinker. You have to justify.Some of Silicon Valley's most famous companies began in garages:</w:t>
        <w:br/>
        <w:t>Hewlett-Packard in 1938, Apple in 1976, Google in 1998.  In Apple's</w:t>
        <w:br/>
        <w:t>case the garage story is a bit of an urban legend.  Woz says all</w:t>
        <w:br/>
        <w:t>they did there was assemble some computers, and that he did all the</w:t>
        <w:br/>
        <w:t>actual design of the Apple I and Apple II in his apartment or his</w:t>
        <w:br/>
        <w:t xml:space="preserve">cube at HP.  </w:t>
        <w:br/>
        <w:t>[1]</w:t>
        <w:br/>
        <w:t>This was apparently too marginal even for Apple's PR</w:t>
        <w:br/>
        <w:t>people.By conventional standards, Jobs and Wozniak were marginal people</w:t>
        <w:br/>
        <w:t>too.  Obviously they were smart, but they can't have looked good</w:t>
        <w:br/>
        <w:t>on paper.  They were at the time a pair of college dropouts with</w:t>
        <w:br/>
        <w:t>about three years of school between them, and hippies to boot.</w:t>
        <w:br/>
        <w:t>Their previous business experience consisted of making "blue boxes"</w:t>
        <w:br/>
        <w:t>to hack into the phone system, a business with the rare distinction</w:t>
        <w:br/>
        <w:t>of being both illegal and unprofitable.OutsidersNow a startup operating out of a garage in Silicon Valley would</w:t>
        <w:br/>
        <w:t>feel part of an exalted tradition, like the poet in his garret, or</w:t>
        <w:br/>
        <w:t>the painter who can't afford to heat his studio and thus has to</w:t>
        <w:br/>
        <w:t>wear a beret indoors.  But in 1976 it didn't seem so cool.  The</w:t>
        <w:br/>
        <w:t>world hadn't yet realized that starting a computer company was in</w:t>
        <w:br/>
        <w:t>the same category as being a writer or a painter. It hadn't been</w:t>
        <w:br/>
        <w:t>for long.  Only in the preceding couple years had the dramatic fall</w:t>
        <w:br/>
        <w:t>in the cost of hardware allowed outsiders to compete.In 1976, everyone looked down on a company operating out of a garage,</w:t>
        <w:br/>
        <w:t>including the founders.  One of the first things Jobs did when they</w:t>
        <w:br/>
        <w:t>got some money was to rent office space.  He wanted Apple to seem</w:t>
        <w:br/>
        <w:t>like a real company.They already had something few real companies ever have: a fabulously well</w:t>
        <w:br/>
        <w:t>designed product.  You'd think they'd have had more confidence.</w:t>
        <w:br/>
        <w:t>But I've talked to a lot of startup founders, and it's always this</w:t>
        <w:br/>
        <w:t>way.  They've built something that's going to change the world, and</w:t>
        <w:br/>
        <w:t>they're worried about some nit like not having proper business</w:t>
        <w:br/>
        <w:t>cards.That's the paradox I want to explore: great new things often come</w:t>
        <w:br/>
        <w:t>from the margins, and yet the people who discover them are looked</w:t>
        <w:br/>
        <w:t>down on by everyone, including themselves.It's an old idea that new things come from the margins. I want to</w:t>
        <w:br/>
        <w:t>examine its internal structure.  Why do great ideas come from the</w:t>
        <w:br/>
        <w:t>margins?  What kind of ideas?  And is there anything we can do to</w:t>
        <w:br/>
        <w:t>encourage the process?InsidersOne reason so many good ideas come from the margin is simply that</w:t>
        <w:br/>
        <w:t>there's so much of it. There have to be more outsiders than insiders,</w:t>
        <w:br/>
        <w:t>if insider means anything.  If the number of outsiders is huge it</w:t>
        <w:br/>
        <w:t>will always seem as if a lot of ideas come from them, even if few</w:t>
        <w:br/>
        <w:t>do per capita.  But I think there's more going on than this.  There</w:t>
        <w:br/>
        <w:t>are real disadvantages to being an insider, and in some kinds of</w:t>
        <w:br/>
        <w:t>work they can outweigh the advantages.Imagine, for example, what would happen if the government decided</w:t>
        <w:br/>
        <w:t>to commission someone to write an official Great American Novel.</w:t>
        <w:br/>
        <w:t>First there'd be a huge ideological squabble over who to choose.</w:t>
        <w:br/>
        <w:t>Most of the best writers would be excluded for having offended one</w:t>
        <w:br/>
        <w:t>side or the other.  Of the remainder, the smart ones would refuse</w:t>
        <w:br/>
        <w:t>such a job, leaving only a few with the wrong sort of ambition.</w:t>
        <w:br/>
        <w:t>The committee would choose one at the height of his career — that</w:t>
        <w:br/>
        <w:t>is, someone whose best work was behind him — and hand over the</w:t>
        <w:br/>
        <w:t>project with copious free advice about how the book should show in</w:t>
        <w:br/>
        <w:t>positive terms the strength and diversity of the American people,</w:t>
        <w:br/>
        <w:t>etc, etc.The unfortunate writer would then sit down to work with a huge</w:t>
        <w:br/>
        <w:t>weight of expectation on his shoulders.  Not wanting to blow such</w:t>
        <w:br/>
        <w:t>a public commission, he'd play it safe.  This book had better command</w:t>
        <w:br/>
        <w:t>respect, and the way to ensure that would be to make it a tragedy.</w:t>
        <w:br/>
        <w:t>Audiences have to be enticed to laugh, but if you kill people they</w:t>
        <w:br/>
        <w:t>feel obliged to take you seriously.  As everyone knows, America</w:t>
        <w:br/>
        <w:t>plus tragedy equals the Civil War, so that's what it would have to</w:t>
        <w:br/>
        <w:t>be about. When finally</w:t>
        <w:br/>
        <w:t>completed twelve years later, the book would be a 900-page pastiche</w:t>
        <w:br/>
        <w:t>of existing popular novels — roughly Gone with the Wind plus</w:t>
        <w:br/>
        <w:t>Roots.  But its bulk and celebrity would make it a bestseller</w:t>
        <w:br/>
        <w:t>for a few months, until blown out of the water by a talk-show host's</w:t>
        <w:br/>
        <w:t>autobiography.  The book would be made into a movie and thereupon</w:t>
        <w:br/>
        <w:t>forgotten, except by the more waspish sort of reviewers, among whom</w:t>
        <w:br/>
        <w:t>it would be a byword for bogusness like Milli Vanilli or Battlefield</w:t>
        <w:br/>
        <w:t>Earth.Maybe I got a little carried away with this example.  And yet is</w:t>
        <w:br/>
        <w:t>this not at each point the way such a project would play out?  The</w:t>
        <w:br/>
        <w:t>government knows better than to get into the novel business, but</w:t>
        <w:br/>
        <w:t>in other fields where they have a natural monopoly, like nuclear</w:t>
        <w:br/>
        <w:t>waste dumps, aircraft carriers, and regime change, you'd find plenty</w:t>
        <w:br/>
        <w:t>of projects isomorphic to this one — and indeed, plenty that were</w:t>
        <w:br/>
        <w:t>less successful.This little thought experiment suggests a few of the disadvantages</w:t>
        <w:br/>
        <w:t>of insider projects: the selection of the wrong kind of people, the</w:t>
        <w:br/>
        <w:t>excessive scope, the inability to take risks, the need to seem</w:t>
        <w:br/>
        <w:t>serious, the weight of expectations, the power of vested interests,</w:t>
        <w:br/>
        <w:t>the undiscerning audience, and perhaps most dangerous, the tendency</w:t>
        <w:br/>
        <w:t>of such work to become a duty rather than a pleasure.TestsA world with outsiders and insiders implies some kind of test for</w:t>
        <w:br/>
        <w:t>distinguishing between them.  And the trouble with most tests for</w:t>
        <w:br/>
        <w:t>selecting elites is that there are two ways to pass them: to be</w:t>
        <w:br/>
        <w:t>good at what they try to measure, and to be good at hacking the</w:t>
        <w:br/>
        <w:t>test itself.So the first question to ask about a field is how honest its tests</w:t>
        <w:br/>
        <w:t>are, because this tells you what it means to be an outsider.  This</w:t>
        <w:br/>
        <w:t>tells you how much to trust your instincts when you disagree with</w:t>
        <w:br/>
        <w:t>authorities, whether it's worth going through the usual channels</w:t>
        <w:br/>
        <w:t>to become one yourself, and perhaps whether you want to work in</w:t>
        <w:br/>
        <w:t>this field at all.Tests are least hackable when there are consistent standards for</w:t>
        <w:br/>
        <w:t>quality, and the people running the test really care about its</w:t>
        <w:br/>
        <w:t>integrity.  Admissions to PhD programs in the hard sciences are</w:t>
        <w:br/>
        <w:t>fairly honest, for example.  The professors will get whoever they</w:t>
        <w:br/>
        <w:t>admit as their own grad students, so they try hard to choose well,</w:t>
        <w:br/>
        <w:t>and they have a fair amount of data to go on.  Whereas undergraduate</w:t>
        <w:br/>
        <w:t>admissions seem to be much more hackable.One way to tell whether a field has consistent standards is the</w:t>
        <w:br/>
        <w:t>overlap between the leading practitioners and the people who teach</w:t>
        <w:br/>
        <w:t>the subject in universities.  At one end of the scale you have</w:t>
        <w:br/>
        <w:t>fields like math and physics, where nearly all the teachers are</w:t>
        <w:br/>
        <w:t>among the best practitioners.  In the middle are medicine, law,</w:t>
        <w:br/>
        <w:t>history, architecture, and computer science, where many are.  At</w:t>
        <w:br/>
        <w:t>the bottom are business, literature, and the visual arts, where</w:t>
        <w:br/>
        <w:t>there's almost no overlap between the teachers and the leading</w:t>
        <w:br/>
        <w:t>practitioners.  It's this end that gives rise to phrases like "those</w:t>
        <w:br/>
        <w:t>who can't do, teach."Incidentally, this scale might be helpful in deciding what to study</w:t>
        <w:br/>
        <w:t>in college.  When I was in college the rule seemed to be that you</w:t>
        <w:br/>
        <w:t>should study whatever you were most interested in.  But in retrospect</w:t>
        <w:br/>
        <w:t>you're probably better off studying something moderately interesting</w:t>
        <w:br/>
        <w:t>with someone who's good at it than something very interesting with</w:t>
        <w:br/>
        <w:t>someone who isn't.  You often hear people say that you shouldn't</w:t>
        <w:br/>
        <w:t>major in business in college, but this is actually an instance of</w:t>
        <w:br/>
        <w:t>a more general rule: don't learn things from teachers who are bad</w:t>
        <w:br/>
        <w:t>at them.How much you should worry about being an outsider depends on the</w:t>
        <w:br/>
        <w:t>quality of the insiders.  If you're an amateur mathematician and</w:t>
        <w:br/>
        <w:t>think you've solved a famous open problem, better go back and check.</w:t>
        <w:br/>
        <w:t>When I was in grad school, a friend in the math department had the</w:t>
        <w:br/>
        <w:t>job of replying to people who sent in proofs of Fermat's last theorem</w:t>
        <w:br/>
        <w:t>and so on, and it did not seem as if he saw it as a valuable source</w:t>
        <w:br/>
        <w:t>of tips — more like manning a mental health hotline.  Whereas if</w:t>
        <w:br/>
        <w:t>the stuff you're writing seems different from what English professors</w:t>
        <w:br/>
        <w:t>are interested in, that's not necessarily a problem.Anti-TestsWhere the method of selecting the elite is thoroughly corrupt, most</w:t>
        <w:br/>
        <w:t>of the good people will be outsiders.  In art, for example, the</w:t>
        <w:br/>
        <w:t>image of the poor, misunderstood genius is not just one possible</w:t>
        <w:br/>
        <w:t>image of a great artist: it's the standard image.  I'm not</w:t>
        <w:br/>
        <w:t>saying it's correct, incidentally, but it is telling how well this</w:t>
        <w:br/>
        <w:t>image has stuck.  You couldn't make a rap like that stick to math</w:t>
        <w:br/>
        <w:t xml:space="preserve">or medicine.  </w:t>
        <w:br/>
        <w:t>[2]If it's corrupt enough, a test becomes an anti-test, filtering out</w:t>
        <w:br/>
        <w:t>the people it should select by making them to do things only the</w:t>
        <w:br/>
        <w:t>wrong people would do.  Popularity in high school</w:t>
        <w:br/>
        <w:t>seems to be such a test.  There are plenty of similar ones in the grownup</w:t>
        <w:br/>
        <w:t>world.  For example, rising up through the hierarchy of the average</w:t>
        <w:br/>
        <w:t>big company demands an attention to politics few thoughtful people</w:t>
        <w:br/>
        <w:t>could spare.</w:t>
        <w:br/>
        <w:t>[3]</w:t>
        <w:br/>
        <w:t>Someone like Bill Gates can grow a company under</w:t>
        <w:br/>
        <w:t>him, but it's hard to imagine him having the patience to climb the</w:t>
        <w:br/>
        <w:t>corporate ladder at General Electric — or Microsoft, actually.It's kind of strange when you think about it, because lord-of-the-flies</w:t>
        <w:br/>
        <w:t>schools and bureaucratic companies are both the default.  There are</w:t>
        <w:br/>
        <w:t>probably a lot of people who go from one to the other and never</w:t>
        <w:br/>
        <w:t>realize the whole world doesn't work this way.I think that's one reason big companies are so often blindsided by</w:t>
        <w:br/>
        <w:t xml:space="preserve">startups.  </w:t>
        <w:br/>
        <w:t>People at big companies don't realize the extent to which</w:t>
        <w:br/>
        <w:t>they live in an environment that is one large, ongoing test for the</w:t>
        <w:br/>
        <w:t>wrong qualities.If you're an outsider, your best chances for beating insiders are</w:t>
        <w:br/>
        <w:t>obviously in fields where corrupt tests select a lame elite.  But</w:t>
        <w:br/>
        <w:t>there's a catch: if the tests are corrupt, your victory won't be</w:t>
        <w:br/>
        <w:t>recognized, at least in your lifetime.  You may feel you don't need</w:t>
        <w:br/>
        <w:t>that, but history suggests it's dangerous to work in fields with</w:t>
        <w:br/>
        <w:t>corrupt tests.  You may beat the insiders, and yet not do as good</w:t>
        <w:br/>
        <w:t>work, on an absolute scale, as you would in a field that was more</w:t>
        <w:br/>
        <w:t>honest.Standards in art, for example, were almost as corrupt in the first</w:t>
        <w:br/>
        <w:t>half of the eighteenth century as they are today.  This was the era</w:t>
        <w:br/>
        <w:t>of those fluffy idealized portraits of countesses with their lapdogs.</w:t>
        <w:br/>
        <w:t xml:space="preserve">Chardin </w:t>
        <w:br/>
        <w:t>decided to skip all that and paint ordinary things as he</w:t>
        <w:br/>
        <w:t>saw them.  He's now considered the best of that period — and yet</w:t>
        <w:br/>
        <w:t>not the equal of Leonardo or Bellini or Memling, who all had the</w:t>
        <w:br/>
        <w:t>additional encouragement of honest standards.It can be worth participating in a corrupt contest, however, if</w:t>
        <w:br/>
        <w:t>it's followed by another that isn't corrupt.  For example, it would</w:t>
        <w:br/>
        <w:t>be worth competing with a company that can spend more than you on</w:t>
        <w:br/>
        <w:t>marketing, as long as you can survive to the next round, when</w:t>
        <w:br/>
        <w:t>customers compare your actual products.  Similarly, you shouldn't</w:t>
        <w:br/>
        <w:t>be discouraged by the comparatively corrupt test of college admissions,</w:t>
        <w:br/>
        <w:t>because it's followed immediately by less hackable tests.</w:t>
        <w:br/>
        <w:t>[4]RiskEven in a field with honest tests, there are still advantages to</w:t>
        <w:br/>
        <w:t>being an outsider.  The most obvious is that outsiders have nothing</w:t>
        <w:br/>
        <w:t>to lose.  They can do risky things, and if they fail, so what?  Few</w:t>
        <w:br/>
        <w:t>will even notice.The eminent, on the other hand, are weighed down by their eminence.</w:t>
        <w:br/>
        <w:t>Eminence is like a suit: it impresses the wrong people, and it</w:t>
        <w:br/>
        <w:t>constrains the wearer.Outsiders should realize the advantage they have here.  Being able</w:t>
        <w:br/>
        <w:t>to take risks is hugely valuable.  Everyone values safety too much,</w:t>
        <w:br/>
        <w:t>both the obscure and the eminent.  No one wants to look like a fool.</w:t>
        <w:br/>
        <w:t>But it's very useful to be able to.  If most of your ideas aren't</w:t>
        <w:br/>
        <w:t>stupid, you're probably being too conservative.  You're not bracketing</w:t>
        <w:br/>
        <w:t>the problem.Lord Acton said we should judge talent at its best and character</w:t>
        <w:br/>
        <w:t>at its worst.  For example, if you write one great book and ten bad</w:t>
        <w:br/>
        <w:t>ones, you still count as a great writer — or at least, a better</w:t>
        <w:br/>
        <w:t>writer than someone who wrote eleven that were merely good.  Whereas</w:t>
        <w:br/>
        <w:t>if you're a quiet, law-abiding citizen most of the time but</w:t>
        <w:br/>
        <w:t>occasionally cut someone up and bury them in your backyard, you're</w:t>
        <w:br/>
        <w:t>a bad guy.Almost everyone makes the mistake of treating ideas as if they were</w:t>
        <w:br/>
        <w:t>indications of character rather than talent — as if having a stupid</w:t>
        <w:br/>
        <w:t>idea made you stupid.   There's a huge weight of tradition advising</w:t>
        <w:br/>
        <w:t>us to play it safe.  "Even a fool is thought wise if he keeps</w:t>
        <w:br/>
        <w:t>silent," says the Old Testament (Proverbs 17:28).Well, that may be fine advice for a bunch of goatherds in Bronze</w:t>
        <w:br/>
        <w:t>Age Palestine.  There conservatism would be the order of the day.</w:t>
        <w:br/>
        <w:t>But times have changed.  It might still be reasonable to stick with</w:t>
        <w:br/>
        <w:t>the Old Testament in political questions, but materially the world</w:t>
        <w:br/>
        <w:t>now has a lot more state.  Tradition is less of a guide, not just</w:t>
        <w:br/>
        <w:t>because things change faster, but because the space of possibilities</w:t>
        <w:br/>
        <w:t>is so large.   The more complicated the world gets, the more valuable</w:t>
        <w:br/>
        <w:t>it is to be willing to look like a fool.DelegationAnd yet the more successful people become, the more heat they get</w:t>
        <w:br/>
        <w:t>if they screw up — or even seem to screw up.  In this respect, as</w:t>
        <w:br/>
        <w:t>in many others, the eminent are prisoners of their own success.  So</w:t>
        <w:br/>
        <w:t>the best way to understand the advantages of being an outsider may</w:t>
        <w:br/>
        <w:t>be to look at the disadvantages of being an insider.If you ask eminent people what's wrong with their lives, the first</w:t>
        <w:br/>
        <w:t>thing they'll complain about is the lack of time.  A friend of mine</w:t>
        <w:br/>
        <w:t>at Google is fairly high up in the company and went to work for</w:t>
        <w:br/>
        <w:t>them long before they went public.  In other words, he's now rich</w:t>
        <w:br/>
        <w:t>enough not to have to work.  I asked him if he could still endure</w:t>
        <w:br/>
        <w:t>the annoyances of having a job, now that he didn't have to.  And</w:t>
        <w:br/>
        <w:t>he said that there weren't really any annoyances, except — and he</w:t>
        <w:br/>
        <w:t>got a wistful look when he said this — that he got so much</w:t>
        <w:br/>
        <w:t>email.The eminent feel like everyone wants to take a bite out of them.</w:t>
        <w:br/>
        <w:t>The problem is so widespread that people pretending to be eminent</w:t>
        <w:br/>
        <w:t>do it by pretending to be overstretched.The lives of the eminent become scheduled, and that's not good for</w:t>
        <w:br/>
        <w:t>thinking.  One of the great advantages of being an outsider is long,</w:t>
        <w:br/>
        <w:t>uninterrupted blocks of time.  That's what I remember about grad</w:t>
        <w:br/>
        <w:t>school: apparently endless supplies of time, which I spent worrying</w:t>
        <w:br/>
        <w:t>about, but not writing, my dissertation.  Obscurity is like health</w:t>
        <w:br/>
        <w:t>food — unpleasant, perhaps, but good for you.  Whereas fame tends</w:t>
        <w:br/>
        <w:t>to be like the alcohol produced by fermentation. When it reaches</w:t>
        <w:br/>
        <w:t>a certain concentration, it kills off the yeast that produced it.The eminent generally respond to the shortage of time by turning</w:t>
        <w:br/>
        <w:t>into managers.  They don't have time to work.  They're surrounded</w:t>
        <w:br/>
        <w:t>by junior people they're supposed to help or supervise.  The obvious</w:t>
        <w:br/>
        <w:t>solution is to have the junior people do the work.  Some good</w:t>
        <w:br/>
        <w:t>stuff happens this way, but there are problems it doesn't work so</w:t>
        <w:br/>
        <w:t>well for: the kind where it helps to have everything in one head.For example, it recently emerged that the famous glass artist Dale</w:t>
        <w:br/>
        <w:t>Chihuly hasn't actually blown glass for 27 years.  He has assistants</w:t>
        <w:br/>
        <w:t>do the work for him.  But one of the most valuable sources of ideas</w:t>
        <w:br/>
        <w:t>in the visual arts is the resistance of the medium.  That's why oil</w:t>
        <w:br/>
        <w:t>paintings look so different from watercolors.  In principle you</w:t>
        <w:br/>
        <w:t>could make any mark in any medium; in practice the medium steers</w:t>
        <w:br/>
        <w:t>you.  And if you're no longer doing the work yourself, you stop</w:t>
        <w:br/>
        <w:t>learning from this.So if you want to beat those eminent enough to delegate, one way</w:t>
        <w:br/>
        <w:t>to do it is to take advantage of direct contact with the medium.</w:t>
        <w:br/>
        <w:t>In the arts it's obvious how: blow your own glass, edit your own</w:t>
        <w:br/>
        <w:t>films, stage your own plays.  And in the process pay close attention</w:t>
        <w:br/>
        <w:t>to accidents and to new ideas you have on the fly.  This technique</w:t>
        <w:br/>
        <w:t>can be generalized to any sort of work: if you're an outsider, don't</w:t>
        <w:br/>
        <w:t>be ruled by plans.  Planning is often just a weakness forced on</w:t>
        <w:br/>
        <w:t>those who delegate.Is there a general rule for finding problems best solved in one</w:t>
        <w:br/>
        <w:t>head?  Well, you can manufacture them by taking any project usually</w:t>
        <w:br/>
        <w:t>done by multiple people and trying to do it all yourself.  Wozniak's</w:t>
        <w:br/>
        <w:t>work was a classic example: he did everything himself, hardware and</w:t>
        <w:br/>
        <w:t>software, and the result was miraculous.  He claims not one bug was</w:t>
        <w:br/>
        <w:t>ever found in the Apple II, in either hardware or software.Another way to find good problems to solve in one head is to focus</w:t>
        <w:br/>
        <w:t>on the grooves in the chocolate bar — the places where tasks are</w:t>
        <w:br/>
        <w:t>divided when they're split between several people.  If you want to</w:t>
        <w:br/>
        <w:t>beat delegation, focus on a vertical slice: for example, be both</w:t>
        <w:br/>
        <w:t>writer and editor, or both design buildings and construct them.One especially good groove to span is the one between tools and</w:t>
        <w:br/>
        <w:t>things made with them.  For example, programming languages and</w:t>
        <w:br/>
        <w:t>applications are usually written by different people, and this is</w:t>
        <w:br/>
        <w:t xml:space="preserve">responsible for a lot of the worst flaws in </w:t>
        <w:br/>
        <w:t>programming languages.</w:t>
        <w:br/>
        <w:t>I think every language should be designed simultaneously with a</w:t>
        <w:br/>
        <w:t>large application written in it, the way C was with Unix.Techniques for competing with delegation translate well into business,</w:t>
        <w:br/>
        <w:t>because delegation is endemic there.  Instead of avoiding it as a</w:t>
        <w:br/>
        <w:t>drawback of senility, many companies embrace it as a sign of maturity.</w:t>
        <w:br/>
        <w:t>In big companies software is often designed, implemented, and sold</w:t>
        <w:br/>
        <w:t>by three separate types of people.  In startups one person may have</w:t>
        <w:br/>
        <w:t>to do all three.  And though this feels stressful, it's one reason</w:t>
        <w:br/>
        <w:t>startups win.  The needs of customers and the means of satisfying</w:t>
        <w:br/>
        <w:t>them are all in one head.FocusThe very skill of insiders can be a weakness.  Once someone is good</w:t>
        <w:br/>
        <w:t>at something, they tend to spend all their time doing that.  This</w:t>
        <w:br/>
        <w:t>kind of focus is very valuable, actually.  Much of the skill of</w:t>
        <w:br/>
        <w:t>experts is the ability to ignore false trails.  But focus has</w:t>
        <w:br/>
        <w:t>drawbacks: you don't learn from other fields, and when a new approach</w:t>
        <w:br/>
        <w:t>arrives, you may be the last to notice.For outsiders this translates into two ways to win.  One is to work</w:t>
        <w:br/>
        <w:t>on a variety of things.  Since you can't derive as much benefit</w:t>
        <w:br/>
        <w:t>(yet) from a narrow focus, you may as well cast a wider net and</w:t>
        <w:br/>
        <w:t>derive what benefit you can from similarities between fields.  Just</w:t>
        <w:br/>
        <w:t>as you can compete with delegation by working on larger vertical</w:t>
        <w:br/>
        <w:t>slices, you can compete with specialization by working on larger</w:t>
        <w:br/>
        <w:t>horizontal slices — by both writing and illustrating your book, for</w:t>
        <w:br/>
        <w:t>example.The second way to compete with focus is to see what focus overlooks.</w:t>
        <w:br/>
        <w:t>In particular, new things.  So if you're not good at anything yet,</w:t>
        <w:br/>
        <w:t>consider working on something so new that no one else is either.</w:t>
        <w:br/>
        <w:t>It won't have any prestige yet, if no one is good at it, but you'll</w:t>
        <w:br/>
        <w:t>have it all to yourself.The potential of a new medium is usually underestimated, precisely</w:t>
        <w:br/>
        <w:t xml:space="preserve">because no one has yet explored its possibilities.  Before </w:t>
        <w:br/>
        <w:t>Durer</w:t>
        <w:br/>
        <w:t>tried making engravings, no one took them very seriously.  Engraving</w:t>
        <w:br/>
        <w:t>was for making little devotional images — basically fifteenth century</w:t>
        <w:br/>
        <w:t>baseball cards of saints.  Trying to make masterpieces in this</w:t>
        <w:br/>
        <w:t>medium must have seemed to Durer's contemporaries the way that,</w:t>
        <w:br/>
        <w:t xml:space="preserve">say, making masterpieces in </w:t>
        <w:br/>
        <w:t xml:space="preserve">comics </w:t>
        <w:br/>
        <w:t>might seem to the average person</w:t>
        <w:br/>
        <w:t>today.In the computer world we get not new mediums but new platforms: the</w:t>
        <w:br/>
        <w:t>minicomputer, the microprocessor, the web-based application.  At</w:t>
        <w:br/>
        <w:t>first they're always dismissed as being unsuitable for real work.</w:t>
        <w:br/>
        <w:t>And yet someone always decides to try anyway, and it turns out you</w:t>
        <w:br/>
        <w:t>can do more than anyone expected.  So in the future when you hear</w:t>
        <w:br/>
        <w:t>people say of a new platform: yeah, it's popular and cheap, but not</w:t>
        <w:br/>
        <w:t>ready yet for real work, jump on it.As well as being more comfortable working on established lines,</w:t>
        <w:br/>
        <w:t>insiders generally have a vested interest in perpetuating them.</w:t>
        <w:br/>
        <w:t>The professor who made his reputation by discovering some new idea</w:t>
        <w:br/>
        <w:t>is not likely to be the one to discover its replacement.  This is</w:t>
        <w:br/>
        <w:t>particularly true with companies, who have not only skill and pride</w:t>
        <w:br/>
        <w:t>anchoring them to the status quo, but money as well. The Achilles</w:t>
        <w:br/>
        <w:t>heel of successful companies is their inability to cannibalize</w:t>
        <w:br/>
        <w:t>themselves.  Many innovations consist of replacing something with</w:t>
        <w:br/>
        <w:t>a cheaper alternative, and companies just don't want to see a path</w:t>
        <w:br/>
        <w:t>whose immediate effect is to cut an existing source of revenue.So if you're an outsider you should actively seek out contrarian</w:t>
        <w:br/>
        <w:t>projects.  Instead of working on things the eminent have made</w:t>
        <w:br/>
        <w:t>prestigious, work on things that could steal that prestige.The really juicy new approaches are not the ones insiders reject</w:t>
        <w:br/>
        <w:t>as impossible, but those they ignore as undignified.  For example,</w:t>
        <w:br/>
        <w:t>after Wozniak designed the Apple II he offered it first to his</w:t>
        <w:br/>
        <w:t>employer, HP.  They passed.  One of the reasons was that, to save</w:t>
        <w:br/>
        <w:t>money, he'd designed the Apple II to use a TV as a monitor, and HP</w:t>
        <w:br/>
        <w:t>felt they couldn't produce anything so declasse.LessWozniak used a TV as a monitor for the simple reason that he couldn't</w:t>
        <w:br/>
        <w:t>afford a monitor.  Outsiders are not merely free but compelled to</w:t>
        <w:br/>
        <w:t>make things that are cheap and lightweight.  And both are good bets</w:t>
        <w:br/>
        <w:t>for growth: cheap things spread faster, and lightweight things</w:t>
        <w:br/>
        <w:t>evolve faster.The eminent, on the other hand, are almost forced to work on a large</w:t>
        <w:br/>
        <w:t>scale.  Instead of garden sheds they must design huge art museums.</w:t>
        <w:br/>
        <w:t>One reason they work on big things is that they can: like our</w:t>
        <w:br/>
        <w:t>hypothetical novelist, they're flattered by such opportunities.</w:t>
        <w:br/>
        <w:t>They also know that big projects will by their sheer bulk impress</w:t>
        <w:br/>
        <w:t>the audience.  A garden shed, however lovely, would be easy to</w:t>
        <w:br/>
        <w:t>ignore; a few might even snicker at it.  You can't snicker at a</w:t>
        <w:br/>
        <w:t>giant museum, no matter how much you dislike it.  And finally, there</w:t>
        <w:br/>
        <w:t>are all those people the eminent have working for them; they have</w:t>
        <w:br/>
        <w:t>to choose projects that can keep them all busy.Outsiders are free of all this.  They can work on small things, and</w:t>
        <w:br/>
        <w:t>there's something very pleasing about small things.  Small things</w:t>
        <w:br/>
        <w:t>can be perfect; big ones always have something wrong with them.</w:t>
        <w:br/>
        <w:t xml:space="preserve">But there's a </w:t>
        <w:br/>
        <w:t xml:space="preserve">magic </w:t>
        <w:br/>
        <w:t>in small things that goes beyond such rational</w:t>
        <w:br/>
        <w:t>explanations.  All kids know it.  Small things have more personality.Plus making them is more fun.  You can do what you want; you don't</w:t>
        <w:br/>
        <w:t>have to satisfy committees.  And perhaps most important, small</w:t>
        <w:br/>
        <w:t>things can be done fast.  The prospect of seeing the finished project</w:t>
        <w:br/>
        <w:t>hangs in the air like the smell of dinner cooking.  If you work</w:t>
        <w:br/>
        <w:t>fast, maybe you could have it done tonight.Working on small things is also a good way to learn.  The most</w:t>
        <w:br/>
        <w:t>important kinds of learning happen one project at a time.  ("Next</w:t>
        <w:br/>
        <w:t>time, I won't...")  The faster you cycle through projects, the</w:t>
        <w:br/>
        <w:t>faster you'll evolve.Plain materials have a charm like small scale.  And in addition</w:t>
        <w:br/>
        <w:t>there's the challenge of making do with less.  Every designer's</w:t>
        <w:br/>
        <w:t>ears perk up at the mention of that game, because it's a game you</w:t>
        <w:br/>
        <w:t>can't lose.  Like the JV playing the varsity, if you even tie, you</w:t>
        <w:br/>
        <w:t>win.  So paradoxically there are cases where fewer resources yield</w:t>
        <w:br/>
        <w:t>better results, because the designers' pleasure at their own ingenuity</w:t>
        <w:br/>
        <w:t>more than compensates.</w:t>
        <w:br/>
        <w:t>[5]So if you're an outsider, take advantage of your ability to make</w:t>
        <w:br/>
        <w:t>small and inexpensive things.  Cultivate the pleasure and simplicity</w:t>
        <w:br/>
        <w:t>of that kind of work; one day you'll miss it.ResponsibilityWhen you're old and eminent, what will you miss about being young</w:t>
        <w:br/>
        <w:t>and obscure?  What people seem to miss most is the lack of</w:t>
        <w:br/>
        <w:t>responsibilities.Responsibility is an occupational disease of eminence.  In principle</w:t>
        <w:br/>
        <w:t>you could avoid it, just as in principle you could avoid getting</w:t>
        <w:br/>
        <w:t>fat as you get old, but few do.  I sometimes suspect that responsibility</w:t>
        <w:br/>
        <w:t>is a trap and that the most virtuous route would be to shirk it,</w:t>
        <w:br/>
        <w:t>but regardless it's certainly constraining.When you're an outsider you're constrained too, of course.  You're</w:t>
        <w:br/>
        <w:t>short of money, for example.  But that constrains you in different</w:t>
        <w:br/>
        <w:t>ways.  How does responsibility constrain you?  The worst thing is</w:t>
        <w:br/>
        <w:t>that it allows you not to focus on real work.  Just as the most</w:t>
        <w:br/>
        <w:t xml:space="preserve">dangerous forms of </w:t>
        <w:br/>
        <w:t xml:space="preserve">procrastination </w:t>
        <w:br/>
        <w:t>are those that seem like work,</w:t>
        <w:br/>
        <w:t>the danger of responsibilities is not just that they can consume a</w:t>
        <w:br/>
        <w:t>whole day, but that they can do it without setting off the</w:t>
        <w:br/>
        <w:t>kind of alarms you'd set off if you spent a whole day sitting on a</w:t>
        <w:br/>
        <w:t>park bench.A lot of the pain of being an outsider is being aware of one's own</w:t>
        <w:br/>
        <w:t>procrastination.  But this is actually a good thing.  You're at</w:t>
        <w:br/>
        <w:t>least close enough to work that the smell of it makes you hungry.As an outsider, you're just one step away from getting things done.</w:t>
        <w:br/>
        <w:t>A huge step, admittedly, and one that most people never seem to</w:t>
        <w:br/>
        <w:t>make, but only one step.  If you can summon up the energy to get</w:t>
        <w:br/>
        <w:t>started, you can work on projects with an intensity (in both senses)</w:t>
        <w:br/>
        <w:t>that few insiders can match.  For insiders work turns into a duty,</w:t>
        <w:br/>
        <w:t>laden with responsibilities and expectations.  It's never so pure</w:t>
        <w:br/>
        <w:t>as it was when they were young.Work like a dog being taken for a walk, instead of an ox being yoked</w:t>
        <w:br/>
        <w:t>to the plow.  That's what they miss.AudienceA lot of outsiders make the mistake of doing the opposite; they</w:t>
        <w:br/>
        <w:t>admire the eminent so much that they copy even their flaws.  Copying</w:t>
        <w:br/>
        <w:t>is a good way to learn, but copy the right things.  When I was in</w:t>
        <w:br/>
        <w:t>college I imitated the pompous diction of famous professors.  But</w:t>
        <w:br/>
        <w:t>this wasn't what made them eminent — it was more a flaw their</w:t>
        <w:br/>
        <w:t>eminence had allowed them to sink into.   Imitating it was like</w:t>
        <w:br/>
        <w:t>pretending to have gout in order to seem rich.Half the distinguishing qualities of the eminent are actually</w:t>
        <w:br/>
        <w:t>disadvantages.  Imitating these is not only a waste of time, but</w:t>
        <w:br/>
        <w:t>will make you seem a fool to your models, who are often well aware</w:t>
        <w:br/>
        <w:t>of it.What are the genuine advantages of being an insider?  The greatest</w:t>
        <w:br/>
        <w:t>is an audience.  It often seems to outsiders that the great advantage</w:t>
        <w:br/>
        <w:t>of insiders is money — that they have the resources to do what they</w:t>
        <w:br/>
        <w:t>want.  But so do people who inherit money, and that doesn't seem</w:t>
        <w:br/>
        <w:t>to help, not as much as an audience.  It's good for morale to know</w:t>
        <w:br/>
        <w:t>people want to see what you're making; it draws work out of you.If I'm right that the defining advantage of insiders is an audience,</w:t>
        <w:br/>
        <w:t>then we live in exciting times, because just in the last ten years</w:t>
        <w:br/>
        <w:t>the Internet has made audiences a lot more liquid.  Outsiders don't</w:t>
        <w:br/>
        <w:t>have to content themselves anymore with a proxy audience of a few</w:t>
        <w:br/>
        <w:t>smart friends.  Now, thanks to the Internet, they can start to grow</w:t>
        <w:br/>
        <w:t>themselves actual audiences.  This is great news for the marginal,</w:t>
        <w:br/>
        <w:t>who retain the advantages of outsiders while increasingly being</w:t>
        <w:br/>
        <w:t>able to siphon off what had till recently been the prerogative of</w:t>
        <w:br/>
        <w:t>the elite.Though the Web has been around for more than ten years, I think</w:t>
        <w:br/>
        <w:t>we're just beginning to see its democratizing effects.  Outsiders</w:t>
        <w:br/>
        <w:t>are still learning how to steal audiences.  But more importantly,</w:t>
        <w:br/>
        <w:t>audiences are still learning how to be stolen — they're still just</w:t>
        <w:br/>
        <w:t xml:space="preserve">beginning to realize how much </w:t>
        <w:br/>
        <w:t>deeper bloggers can dig than</w:t>
        <w:br/>
        <w:t>journalists, how much</w:t>
        <w:br/>
        <w:t xml:space="preserve">more interesting </w:t>
        <w:br/>
        <w:t>a democratic news site can be than a</w:t>
        <w:br/>
        <w:t>front page controlled by editors, and how much</w:t>
        <w:br/>
        <w:t>funnier</w:t>
        <w:br/>
        <w:t>a bunch of kids</w:t>
        <w:br/>
        <w:t>with webcams can be than mass-produced sitcoms.The big media companies shouldn't worry that people will post their</w:t>
        <w:br/>
        <w:t>copyrighted material on YouTube.  They should worry that people</w:t>
        <w:br/>
        <w:t>will post their own stuff on YouTube, and audiences will watch that</w:t>
        <w:br/>
        <w:t>instead.HackingIf I had to condense the power of the marginal into one sentence</w:t>
        <w:br/>
        <w:t>it would be: just try hacking something together.  That phrase draws</w:t>
        <w:br/>
        <w:t>in most threads I've mentioned here.   Hacking something together</w:t>
        <w:br/>
        <w:t>means deciding what to do as you're doing it, not a subordinate</w:t>
        <w:br/>
        <w:t>executing the vision of his boss.  It implies the result won't</w:t>
        <w:br/>
        <w:t>be pretty, because it will be made quickly out of inadequate</w:t>
        <w:br/>
        <w:t>materials.  It may work, but it won't be the sort of thing the</w:t>
        <w:br/>
        <w:t>eminent would want to put their name on.  Something hacked together</w:t>
        <w:br/>
        <w:t>means something that barely solves the problem, or maybe doesn't</w:t>
        <w:br/>
        <w:t>solve the problem at all, but another you discovered en route.  But</w:t>
        <w:br/>
        <w:t>that's ok, because the main value of that initial version is not the</w:t>
        <w:br/>
        <w:t>thing itself, but what it leads to.  Insiders who daren't walk</w:t>
        <w:br/>
        <w:t>through the mud in their nice clothes will never make it to the</w:t>
        <w:br/>
        <w:t>solid ground on the other side.The word "try" is an especially valuable component.  I disagree</w:t>
        <w:br/>
        <w:t>here with Yoda, who said there is no try.  There is try.  It implies</w:t>
        <w:br/>
        <w:t>there's no punishment if you fail.  You're driven by curiosity</w:t>
        <w:br/>
        <w:t>instead of duty.  That means the wind of procrastination will be</w:t>
        <w:br/>
        <w:t>in your favor: instead of avoiding this work, this will be what you</w:t>
        <w:br/>
        <w:t>do as a way of avoiding other work.  And when you do it, you'll be</w:t>
        <w:br/>
        <w:t>in a better mood.  The more the work depends on imagination, the</w:t>
        <w:br/>
        <w:t>more that matters, because most people have more ideas when they're</w:t>
        <w:br/>
        <w:t>happy.If I could go back and redo my twenties, that would be one thing</w:t>
        <w:br/>
        <w:t>I'd do more of: just try hacking things together.  Like many people</w:t>
        <w:br/>
        <w:t>that age, I spent a lot of time worrying about what I should do.</w:t>
        <w:br/>
        <w:t>I also spent some time trying to build stuff.  I should have spent</w:t>
        <w:br/>
        <w:t>less time worrying and more time building.  If you're not sure what</w:t>
        <w:br/>
        <w:t>to do, make something.Raymond Chandler's advice to thriller writers was "When in doubt,</w:t>
        <w:br/>
        <w:t>have a man come through a door with a gun in his hand."  He followed</w:t>
        <w:br/>
        <w:t>that advice.  Judging from his books, he was often in doubt.  But</w:t>
        <w:br/>
        <w:t>though the result is occasionally cheesy, it's never boring.  In</w:t>
        <w:br/>
        <w:t>life, as in books, action is underrated.Fortunately the number of things you can just hack together keeps</w:t>
        <w:br/>
        <w:t>increasing.   People fifty years ago would be astonished that one</w:t>
        <w:br/>
        <w:t>could just hack together a movie, for example.  Now you can even</w:t>
        <w:br/>
        <w:t>hack together distribution.  Just make stuff and put it online.InappropriateIf you really want to score big, the place to focus is the margin</w:t>
        <w:br/>
        <w:t>of the margin: the territories only recently captured from the</w:t>
        <w:br/>
        <w:t>insiders.  That's where you'll find the juiciest projects still</w:t>
        <w:br/>
        <w:t>undone, either because they seemed too risky, or simply because</w:t>
        <w:br/>
        <w:t xml:space="preserve">there were too few insiders to explore everything.This is why I spend most of my time writing </w:t>
        <w:br/>
        <w:t>essays lately.  The</w:t>
        <w:br/>
        <w:t>writing of essays used to be limited to those who could get them</w:t>
        <w:br/>
        <w:t>published.  In principle you could have written them and just shown</w:t>
        <w:br/>
        <w:t xml:space="preserve">them to your friends; in practice that didn't work.  </w:t>
        <w:br/>
        <w:t>[6]</w:t>
        <w:br/>
        <w:t>An</w:t>
        <w:br/>
        <w:t>essayist needs the resistance of an audience, just as an engraver</w:t>
        <w:br/>
        <w:t>needs the resistance of the plate.Up till a few years ago, writing essays was the ultimate insider's</w:t>
        <w:br/>
        <w:t>game.  Domain experts were allowed to publish essays about their</w:t>
        <w:br/>
        <w:t>field, but the pool allowed to write on general topics was about</w:t>
        <w:br/>
        <w:t>eight people who went to the right parties in New York.  Now the</w:t>
        <w:br/>
        <w:t>reconquista has overrun this territory, and, not surprisingly, found</w:t>
        <w:br/>
        <w:t>it sparsely cultivated.  There are so many essays yet unwritten.</w:t>
        <w:br/>
        <w:t>They tend to be the naughtier ones; the insiders have pretty much</w:t>
        <w:br/>
        <w:t>exhausted the motherhood and apple pie topics.This leads to my final suggestion: a technique for determining when</w:t>
        <w:br/>
        <w:t>you're on the right track.  You're on the right track when people</w:t>
        <w:br/>
        <w:t>complain that you're unqualified, or that you've done something</w:t>
        <w:br/>
        <w:t>inappropriate.  If people are complaining, that means you're doing</w:t>
        <w:br/>
        <w:t>something rather than sitting around, which is the first step.  And</w:t>
        <w:br/>
        <w:t>if they're driven to such empty forms of complaint, that means</w:t>
        <w:br/>
        <w:t>you've probably done something good.If you make something and people complain that it doesn't work,</w:t>
        <w:br/>
        <w:t>that's a problem.  But if the worst thing they can hit you with is</w:t>
        <w:br/>
        <w:t>your own status as an outsider, that implies that in every other</w:t>
        <w:br/>
        <w:t>respect you've succeeded.  Pointing out that someone is unqualified</w:t>
        <w:br/>
        <w:t>is as desperate as resorting to racial slurs. It's just a legitimate</w:t>
        <w:br/>
        <w:t>sounding way of saying: we don't like your type around here.But the best thing of all is when people call what you're doing</w:t>
        <w:br/>
        <w:t>inappropriate.  I've been hearing this word all my life and I only</w:t>
        <w:br/>
        <w:t>recently realized that it is, in fact, the sound of the homing</w:t>
        <w:br/>
        <w:t>beacon.  "Inappropriate" is the null criticism.  It's merely the</w:t>
        <w:br/>
        <w:t>adjective form of "I don't like it."So that, I think, should be the highest goal for the marginal.  Be</w:t>
        <w:br/>
        <w:t>inappropriate.  When you hear people saying that, you're golden.</w:t>
        <w:br/>
        <w:t>And they, incidentally, are busted.Notes[1]</w:t>
        <w:br/>
        <w:t xml:space="preserve">The facts about Apple's early history are from an interview </w:t>
        <w:br/>
        <w:t xml:space="preserve">with Steve </w:t>
        <w:br/>
        <w:t xml:space="preserve">Wozniak in Jessica Livingston's </w:t>
        <w:br/>
        <w:t>Founders at Work.[2]</w:t>
        <w:br/>
        <w:t>As usual the popular image is several decades behind reality.</w:t>
        <w:br/>
        <w:t>Now the misunderstood artist is not a chain-smoking drunk who pours</w:t>
        <w:br/>
        <w:t>his soul into big, messy canvases that philistines see and say</w:t>
        <w:br/>
        <w:t>"that's not art" because it isn't a picture of anything.  The</w:t>
        <w:br/>
        <w:t>philistines have now been trained that anything hung on a wall</w:t>
        <w:br/>
        <w:t>is art.  Now the misunderstood artist is a coffee-drinking vegan</w:t>
        <w:br/>
        <w:t>cartoonist whose work they see and say "that's not art" because it</w:t>
        <w:br/>
        <w:t>looks like stuff they've seen in the Sunday paper.[3]</w:t>
        <w:br/>
        <w:t>In fact this would do fairly well as a definition of politics:</w:t>
        <w:br/>
        <w:t>what determines rank in the absence of objective tests.[4]</w:t>
        <w:br/>
        <w:t>In high school you're led to believe your whole future depends</w:t>
        <w:br/>
        <w:t>on where you go to college, but it turns out only to buy you a couple</w:t>
        <w:br/>
        <w:t>years. By your mid-twenties the people worth impressing</w:t>
        <w:br/>
        <w:t>already judge you more by what</w:t>
        <w:br/>
        <w:t>you've done than where you went to school.[5]</w:t>
        <w:br/>
        <w:t>Managers are presumably wondering, how can I make this miracle</w:t>
        <w:br/>
        <w:t>happen?  How can I make the people working for me do more with less?</w:t>
        <w:br/>
        <w:t>Unfortunately the constraint probably has to be self-imposed.  If</w:t>
        <w:br/>
        <w:t>you're expected to do more with less, then you're being</w:t>
        <w:br/>
        <w:t>starved, not eating virtuously.[6]</w:t>
        <w:br/>
        <w:t>Without the prospect of publication, the closest most people</w:t>
        <w:br/>
        <w:t>come to writing essays is to write in a journal.  I find I never</w:t>
        <w:br/>
        <w:t>get as deeply into subjects as I do in proper essays.  As the name</w:t>
        <w:br/>
        <w:t>implies, you don't go back and rewrite journal entries over</w:t>
        <w:br/>
        <w:t>and over for two weeks.Thanks to Sam Altman, Trevor Blackwell, Paul Buchheit, Sarah</w:t>
        <w:br/>
        <w:t>Harlin, Jessica Livingston, Jackie McDonough, Robert Morris, Olin</w:t>
        <w:br/>
        <w:t>Shivers, and Chris Small for reading drafts of this, and to Chris</w:t>
        <w:br/>
        <w:t>Small and Chad Fowler for inviting me to speak.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