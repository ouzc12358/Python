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The Future of Startup Funding </w:t>
      </w:r>
    </w:p>
    <w:p>
      <w:r>
        <w:br/>
        <w:t>August 2010Two years ago I</w:t>
        <w:br/>
        <w:t>wrote about what I called "a huge, unexploited</w:t>
        <w:br/>
        <w:t>opportunity in startup funding:" the growing disconnect between</w:t>
        <w:br/>
        <w:t>VCs, whose current business model requires them to invest large</w:t>
        <w:br/>
        <w:t>amounts, and a large class of startups that need less than they</w:t>
        <w:br/>
        <w:t>used to.  Increasingly, startups want a couple hundred thousand</w:t>
        <w:br/>
        <w:t xml:space="preserve">dollars, not a couple million. </w:t>
        <w:br/>
        <w:t>[1]The opportunity is a lot less unexploited now.  Investors have</w:t>
        <w:br/>
        <w:t>poured into this territory from both directions.  VCs are much more</w:t>
        <w:br/>
        <w:t>likely to make angel-sized investments than they were a year ago.</w:t>
        <w:br/>
        <w:t>And meanwhile the past year has seen a dramatic increase in a new</w:t>
        <w:br/>
        <w:t>type of investor: the super-angel, who operates like an angel, but</w:t>
        <w:br/>
        <w:t>using other people's money, like a VC.Though a lot of investors are entering this territory, there is</w:t>
        <w:br/>
        <w:t>still room for more.  The distribution of investors should mirror</w:t>
        <w:br/>
        <w:t>the distribution of startups, which has the usual power law dropoff.</w:t>
        <w:br/>
        <w:t>So there should be a lot more people investing tens or hundreds of</w:t>
        <w:br/>
        <w:t xml:space="preserve">thousands than millions. </w:t>
        <w:br/>
        <w:t>[2]In fact, it may be good for angels that there are more people doing</w:t>
        <w:br/>
        <w:t>angel-sized deals, because if angel rounds become more legitimate,</w:t>
        <w:br/>
        <w:t>then startups may start to opt for angel rounds even when they</w:t>
        <w:br/>
        <w:t>could, if they wanted, raise series A rounds from VCs.  One reason</w:t>
        <w:br/>
        <w:t>startups prefer series A rounds is that they're more prestigious.</w:t>
        <w:br/>
        <w:t>But if angel investors become more active and better known, they'll</w:t>
        <w:br/>
        <w:t>increasingly be able to compete with VCs in brand.Of course, prestige isn't the main reason to prefer a series A</w:t>
        <w:br/>
        <w:t>round.  A startup will probably get more attention from investors</w:t>
        <w:br/>
        <w:t>in a series A round than an angel round.  So if a startup is choosing</w:t>
        <w:br/>
        <w:t>between an angel round and an A round from a good VC fund, I usually</w:t>
        <w:br/>
        <w:t xml:space="preserve">advise them to take the A round. </w:t>
        <w:br/>
        <w:t>[3]But while series A rounds aren't going away, I think VCs should be</w:t>
        <w:br/>
        <w:t>more worried about super-angels than vice versa.  Despite their</w:t>
        <w:br/>
        <w:t>name, the super-angels are really mini VC funds, and they clearly</w:t>
        <w:br/>
        <w:t xml:space="preserve">have existing VCs in their sights.They would seem to have history on their side.  </w:t>
        <w:br/>
        <w:t>The pattern here seems the same</w:t>
        <w:br/>
        <w:t>one we see when startups and established companies enter a new</w:t>
        <w:br/>
        <w:t>market.  Online video becomes possible, and YouTube plunges right</w:t>
        <w:br/>
        <w:t>in, while existing media companies embrace it only half-willingly,</w:t>
        <w:br/>
        <w:t>driven more by fear than hope, and aiming more to protect their</w:t>
        <w:br/>
        <w:t>turf than to do great things for users.  Ditto for PayPal.  This</w:t>
        <w:br/>
        <w:t>pattern is repeated over and over, and it's usually the invaders</w:t>
        <w:br/>
        <w:t>who win. In this case the super-angels are the invaders.  Angel</w:t>
        <w:br/>
        <w:t>rounds are their whole business, as online video was for YouTube.</w:t>
        <w:br/>
        <w:t>Whereas VCs who make angel investments mostly do it as a way to</w:t>
        <w:br/>
        <w:t>generate deal flow for series A rounds.</w:t>
        <w:br/>
        <w:t>[4]On the other hand, startup investing is a very strange business.</w:t>
        <w:br/>
        <w:t>Nearly all the returns are concentrated in a few big winners.  If</w:t>
        <w:br/>
        <w:t>the super-angels merely fail to invest in (and to some extent</w:t>
        <w:br/>
        <w:t>produce) the big winners, they'll be out of business, even if they</w:t>
        <w:br/>
        <w:t>invest in all the others.VCsWhy don't VCs start doing smaller series A rounds?  The sticking</w:t>
        <w:br/>
        <w:t>point is board seats.  In a traditional series A round, the partner</w:t>
        <w:br/>
        <w:t>whose deal it is takes a seat on the startup's board.  If we assume</w:t>
        <w:br/>
        <w:t>the average startup runs for 6 years and a partner can bear to be</w:t>
        <w:br/>
        <w:t>on 12 boards at once, then a VC fund can do 2 series A deals per</w:t>
        <w:br/>
        <w:t>partner per year.It has always seemed to me the solution is to take fewer board</w:t>
        <w:br/>
        <w:t>seats.  You don't have to be on the board to help a startup.  Maybe</w:t>
        <w:br/>
        <w:t>VCs feel they need the power that comes with board membership to</w:t>
        <w:br/>
        <w:t>ensure their money isn't wasted.  But have they tested that theory?</w:t>
        <w:br/>
        <w:t>Unless they've tried not taking board seats and found their returns</w:t>
        <w:br/>
        <w:t>are lower, they're not bracketing the problem.I'm not saying VCs don't help startups.  The good ones help them a</w:t>
        <w:br/>
        <w:t>lot.  What I'm saying is that the kind of help that matters, you</w:t>
        <w:br/>
        <w:t>may not have to be a board member to give.</w:t>
        <w:br/>
        <w:t>[5]How will this all play out?  Some VCs will probably adapt, by doing</w:t>
        <w:br/>
        <w:t>more, smaller deals.  I wouldn't be surprised if by streamlining</w:t>
        <w:br/>
        <w:t>their selection process and taking fewer board seats, VC funds could</w:t>
        <w:br/>
        <w:t>do 2 to 3 times as many series A rounds with no loss of quality.But other VCs will make no more than superficial changes.  VCs are</w:t>
        <w:br/>
        <w:t>conservative, and the threat to them isn't mortal.  The VC funds</w:t>
        <w:br/>
        <w:t>that don't adapt won't be violently displaced.  They'll edge gradually</w:t>
        <w:br/>
        <w:t>into a different business without realizing it.  They'll still do</w:t>
        <w:br/>
        <w:t>what they will call series A rounds, but these will increasingly</w:t>
        <w:br/>
        <w:t>be de facto series B rounds.</w:t>
        <w:br/>
        <w:t>[6]In such rounds they won't get the 25 to 40% of the company they do</w:t>
        <w:br/>
        <w:t>now.  You don't give up as much of the company in later rounds</w:t>
        <w:br/>
        <w:t>unless something is seriously wrong.  Since the VCs who don't adapt</w:t>
        <w:br/>
        <w:t>will be investing later, their returns from winners may be smaller.</w:t>
        <w:br/>
        <w:t>But investing later should also mean they have fewer losers.  So</w:t>
        <w:br/>
        <w:t>their ratio of risk to return may be the same or even better.</w:t>
        <w:br/>
        <w:t>They'll just have become a different, more conservative, type of</w:t>
        <w:br/>
        <w:t>investment.AngelsIn the big angel rounds that increasingly compete with series A</w:t>
        <w:br/>
        <w:t>rounds, the investors won't take as much equity as VCs do now.  And</w:t>
        <w:br/>
        <w:t>VCs who try to compete with angels by doing more, smaller deals</w:t>
        <w:br/>
        <w:t>will probably find they have to take less equity to do it. Which</w:t>
        <w:br/>
        <w:t>is good news for founders: they'll get to keep more of the company.The deal terms of angel rounds will become less restrictive</w:t>
        <w:br/>
        <w:t>too—not just less restrictive than series A terms, but less</w:t>
        <w:br/>
        <w:t>restrictive than angel terms have traditionally been.In the future, angel rounds will less often be for specific amounts</w:t>
        <w:br/>
        <w:t>or have a lead investor.  In the old days, the standard m.o. for</w:t>
        <w:br/>
        <w:t>startups was to find one angel to act as the lead investor.  You'd</w:t>
        <w:br/>
        <w:t>negotiate a round size and valuation with the lead, who'd supply</w:t>
        <w:br/>
        <w:t>some but not all of the money.  Then the startup and the lead would</w:t>
        <w:br/>
        <w:t>cooperate to find the rest.The future of angel rounds looks more like this: instead of a fixed</w:t>
        <w:br/>
        <w:t>round size, startups will do a rolling close, where they take money</w:t>
        <w:br/>
        <w:t>from investors one at a time till they feel they have enough.</w:t>
        <w:br/>
        <w:t>[7]</w:t>
        <w:br/>
        <w:t>And though there's going to be one investor who gives them the first</w:t>
        <w:br/>
        <w:t>check, and his or her help in recruiting other investors will</w:t>
        <w:br/>
        <w:t>certainly be welcome, this initial investor will no longer be the</w:t>
        <w:br/>
        <w:t>lead in the old sense of managing the round.  The startup will now</w:t>
        <w:br/>
        <w:t>do that themselves.There will continue to be lead investors in the sense of investors</w:t>
        <w:br/>
        <w:t>who take the lead in advising a startup.  They may also make</w:t>
        <w:br/>
        <w:t>the biggest investment.  But they won't always have to be the one</w:t>
        <w:br/>
        <w:t>terms are negotiated with, or be the first money in, as they have</w:t>
        <w:br/>
        <w:t>in the past.  Standardized paperwork will do away with the need to</w:t>
        <w:br/>
        <w:t>negotiate anything except the valuation, and that will get easier</w:t>
        <w:br/>
        <w:t>too.If multiple investors have to share a valuation, it will be whatever</w:t>
        <w:br/>
        <w:t>the startup can get from the first one to write a check, limited</w:t>
        <w:br/>
        <w:t>by their guess at whether this will make later investors balk.  But</w:t>
        <w:br/>
        <w:t>there may not have to be just one valuation.  Startups are increasingly</w:t>
        <w:br/>
        <w:t>raising money on convertible notes, and convertible notes have not</w:t>
        <w:br/>
        <w:t>valuations but at most valuation caps: caps on what the</w:t>
        <w:br/>
        <w:t>effective valuation will be when the debt converts to equity (in a</w:t>
        <w:br/>
        <w:t>later round, or upon acquisition if that happens first).  That's</w:t>
        <w:br/>
        <w:t>an important difference because it means a startup could do multiple</w:t>
        <w:br/>
        <w:t>notes at once with different caps.  This is now starting to happen,</w:t>
        <w:br/>
        <w:t>and I predict it will become more common.SheepThe reason things are moving this way is that the old way sucked</w:t>
        <w:br/>
        <w:t>for startups.  Leads could (and did) use a fixed size round as a</w:t>
        <w:br/>
        <w:t>legitimate-seeming way of saying what all founders hate to hear:</w:t>
        <w:br/>
        <w:t>I'll invest if other people will.  Most investors, unable to judge</w:t>
        <w:br/>
        <w:t>startups for themselves, rely instead on the opinions of other</w:t>
        <w:br/>
        <w:t>investors.  If everyone wants in, they want in too; if not, not.</w:t>
        <w:br/>
        <w:t>Founders hate this because it's a recipe for deadlock, and delay</w:t>
        <w:br/>
        <w:t>is the thing a startup can least afford.  Most investors know this</w:t>
        <w:br/>
        <w:t>m.o. is lame, and few say openly that they're doing it.  But the</w:t>
        <w:br/>
        <w:t>craftier ones achieve the same result by offering to lead rounds</w:t>
        <w:br/>
        <w:t>of fixed size and supplying only part of the money.  If the startup</w:t>
        <w:br/>
        <w:t>can't raise the rest, the lead is out too.  How could they go ahead</w:t>
        <w:br/>
        <w:t>with the deal?  The startup would be underfunded!In the future, investors will increasingly be unable to offer</w:t>
        <w:br/>
        <w:t>investment subject to contingencies like other people investing.</w:t>
        <w:br/>
        <w:t>Or rather, investors who do that will get last place in line.</w:t>
        <w:br/>
        <w:t>Startups will go to them only to fill up rounds that are mostly</w:t>
        <w:br/>
        <w:t>subscribed.  And since hot startups tend to have rounds that are</w:t>
        <w:br/>
        <w:t>oversubscribed, being last in line means they'll probably miss the</w:t>
        <w:br/>
        <w:t>hot deals.  Hot deals and successful startups are not identical,</w:t>
        <w:br/>
        <w:t xml:space="preserve">but there is a significant correlation. </w:t>
        <w:br/>
        <w:t>[8]</w:t>
        <w:br/>
        <w:t>So investors who won't invest unilaterally will have lower returns.Investors will probably find they do better when deprived of this</w:t>
        <w:br/>
        <w:t>crutch anyway.   Chasing hot deals doesn't make investors choose</w:t>
        <w:br/>
        <w:t>better; it just makes them feel better about their choices.  I've</w:t>
        <w:br/>
        <w:t>seen feeding frenzies both form and fall apart many times, and as</w:t>
        <w:br/>
        <w:t xml:space="preserve">far as I can tell they're mostly random. </w:t>
        <w:br/>
        <w:t>[9]</w:t>
        <w:br/>
        <w:t>If investors can</w:t>
        <w:br/>
        <w:t>no longer rely on their herd instincts, they'll have to think more</w:t>
        <w:br/>
        <w:t>about each startup before investing.  They may be surprised how</w:t>
        <w:br/>
        <w:t>well this works.Deadlock wasn't the only disadvantage of letting a lead investor</w:t>
        <w:br/>
        <w:t>manage an angel round.  The investors would not infrequently collude</w:t>
        <w:br/>
        <w:t>to push down the valuation.  And rounds took too long to close,</w:t>
        <w:br/>
        <w:t>because however motivated the lead was to get the round closed, he</w:t>
        <w:br/>
        <w:t>was not a tenth as motivated as the startup.Increasingly, startups are taking charge of their own angel rounds.</w:t>
        <w:br/>
        <w:t>Only a few do so far, but I think we can already declare the old</w:t>
        <w:br/>
        <w:t>way dead, because those few are the best startups.  They're the</w:t>
        <w:br/>
        <w:t>ones in a position to tell investors how the round is going to work.</w:t>
        <w:br/>
        <w:t>And if the startups you want to invest in do things a certain way,</w:t>
        <w:br/>
        <w:t>what difference does it make what the others do?TractionIn fact, it may be slightly misleading to say that angel rounds</w:t>
        <w:br/>
        <w:t>will increasingly take the place of series A rounds.  What's really</w:t>
        <w:br/>
        <w:t>happening is that startup-controlled rounds are taking the place</w:t>
        <w:br/>
        <w:t>of investor-controlled rounds.This is an instance of a very important meta-trend, one that Y</w:t>
        <w:br/>
        <w:t>Combinator itself has been based on from the beginning: founders</w:t>
        <w:br/>
        <w:t>are becoming increasingly powerful relative to investors.  So if</w:t>
        <w:br/>
        <w:t>you want to predict what the future of venture funding will be like,</w:t>
        <w:br/>
        <w:t>just ask: how would founders like it to be?  One by one, all the</w:t>
        <w:br/>
        <w:t>things founders dislike about raising money are going to get</w:t>
        <w:br/>
        <w:t xml:space="preserve">eliminated. </w:t>
        <w:br/>
        <w:t>[10]Using that heuristic, I'll predict a couple more things.  One is</w:t>
        <w:br/>
        <w:t>that investors will increasingly be unable to wait for startups to</w:t>
        <w:br/>
        <w:t>have "traction" before they put in significant money.  It's hard</w:t>
        <w:br/>
        <w:t>to predict in advance which startups will succeed.  So most investors</w:t>
        <w:br/>
        <w:t>prefer, if they can, to wait till the startup is already succeeding,</w:t>
        <w:br/>
        <w:t>then jump in quickly with an offer.  Startups hate this as well,</w:t>
        <w:br/>
        <w:t>partly because it tends to create deadlock, and partly because it</w:t>
        <w:br/>
        <w:t>seems kind of slimy.  If you're a promising startup but don't yet</w:t>
        <w:br/>
        <w:t>have significant growth, all the investors are your friends in</w:t>
        <w:br/>
        <w:t>words, but few are in actions.  They all say they love you, but</w:t>
        <w:br/>
        <w:t>they all wait to invest. Then when you start to see growth, they</w:t>
        <w:br/>
        <w:t>claim they were your friend all along, and are aghast at the thought</w:t>
        <w:br/>
        <w:t>you'd be so disloyal as to leave them out of your round.  If founders</w:t>
        <w:br/>
        <w:t>become more powerful, they'll be able to make investors give them</w:t>
        <w:br/>
        <w:t>more money upfront.(The worst variant of this behavior is the tranched deal, where the</w:t>
        <w:br/>
        <w:t>investor makes a small initial investment, with more to follow if</w:t>
        <w:br/>
        <w:t>the startup does well.  In effect, this structure gives the investor</w:t>
        <w:br/>
        <w:t>a free option on the next round, which they'll only take if it's</w:t>
        <w:br/>
        <w:t>worse for the startup than they could get in the open market.</w:t>
        <w:br/>
        <w:t>Tranched deals are an abuse.  They're increasingly rare, and they're</w:t>
        <w:br/>
        <w:t xml:space="preserve">going to get rarer.) </w:t>
        <w:br/>
        <w:t>[11]Investors don't like trying to predict which startups will succeed,</w:t>
        <w:br/>
        <w:t>but increasingly they'll have to.  Though the way that happens won't</w:t>
        <w:br/>
        <w:t>necessarily be that the behavior of existing investors will change;</w:t>
        <w:br/>
        <w:t>it may instead be that they'll be replaced by other investors with</w:t>
        <w:br/>
        <w:t>different behavior—that investors who understand startups</w:t>
        <w:br/>
        <w:t>well enough to take on the hard problem of predicting their trajectory</w:t>
        <w:br/>
        <w:t>will tend to displace suits whose skills lie more in raising money</w:t>
        <w:br/>
        <w:t>from LPs.SpeedThe other thing founders hate most about fundraising is how long</w:t>
        <w:br/>
        <w:t>it takes.  So as founders become more powerful, rounds should start</w:t>
        <w:br/>
        <w:t>to close faster.Fundraising is still terribly distracting for startups. If you're</w:t>
        <w:br/>
        <w:t>a founder in the middle of raising a round, the round is the top idea in your mind, which means working on the</w:t>
        <w:br/>
        <w:t>company isn't.  If a round takes 2 months to close, which is</w:t>
        <w:br/>
        <w:t>reasonably fast by present standards, that means 2 months during</w:t>
        <w:br/>
        <w:t>which the company is basically treading water.  That's the worst</w:t>
        <w:br/>
        <w:t>thing a startup could do.So if investors want to get the best deals, the way to do it will</w:t>
        <w:br/>
        <w:t>be to close faster.   Investors don't need weeks to make up their</w:t>
        <w:br/>
        <w:t>minds anyway.  We decide based on about 10 minutes of reading an</w:t>
        <w:br/>
        <w:t>application plus 10 minutes of in person interview, and we only</w:t>
        <w:br/>
        <w:t>regret about 10% of our decisions.  If we can decide in 20 minutes,</w:t>
        <w:br/>
        <w:t>surely the next round of investors can decide in a couple days.</w:t>
        <w:br/>
        <w:t>[12]There are a lot of institutionalized delays in startup funding: the</w:t>
        <w:br/>
        <w:t>multi-week mating dance with investors; the distinction between</w:t>
        <w:br/>
        <w:t>termsheets and deals; the fact that each series A has enormously</w:t>
        <w:br/>
        <w:t>elaborate, custom paperwork.  Both founders and investors tend to</w:t>
        <w:br/>
        <w:t>take these for granted.  It's the way things have always been.  But</w:t>
        <w:br/>
        <w:t>ultimately the reason these delays exist is that they're to the</w:t>
        <w:br/>
        <w:t>advantage of investors.  More time gives investors more information</w:t>
        <w:br/>
        <w:t>about a startup's trajectory, and it also tends to make startups</w:t>
        <w:br/>
        <w:t>more pliable in negotiations, since they're usually short of money.These conventions weren't designed to drag out the funding process,</w:t>
        <w:br/>
        <w:t>but that's why they're allowed to persist.  Slowness is to the</w:t>
        <w:br/>
        <w:t>advantage of investors, who have in the past been the ones with the</w:t>
        <w:br/>
        <w:t>most power.  But there is no need for rounds to take months or even</w:t>
        <w:br/>
        <w:t>weeks to close, and once founders realize that, it's going to stop.</w:t>
        <w:br/>
        <w:t>Not just in angel rounds, but in series A rounds too.  The future</w:t>
        <w:br/>
        <w:t>is simple deals with standard terms, done quickly.One minor abuse that will get corrected in the process is option</w:t>
        <w:br/>
        <w:t>pools.  In a traditional series A round, before the VCs invest they</w:t>
        <w:br/>
        <w:t>make the company set aside a block of stock for future hires—usually</w:t>
        <w:br/>
        <w:t>between 10 and 30% of the company.  The point is to ensure this</w:t>
        <w:br/>
        <w:t>dilution is borne by the existing shareholders.  The practice isn't</w:t>
        <w:br/>
        <w:t>dishonest; founders know what's going on.  But it makes deals</w:t>
        <w:br/>
        <w:t>unnecessarily complicated.  In effect the valuation is 2 numbers.</w:t>
        <w:br/>
        <w:t>There's no need to keep doing this.</w:t>
        <w:br/>
        <w:t>[13]The final thing founders want is to be able to sell some of</w:t>
        <w:br/>
        <w:t xml:space="preserve">their own stock in later rounds.  This won't be a change, </w:t>
        <w:br/>
        <w:t>because the practice is now quite common.  A lot of investors</w:t>
        <w:br/>
        <w:t>hated the idea, but the world hasn't exploded as a result,</w:t>
        <w:br/>
        <w:t>so it will happen more, and more openly.SurpriseI've talked here about a bunch of changes that will be forced on</w:t>
        <w:br/>
        <w:t>investors as founders become more powerful.  Now the good news:</w:t>
        <w:br/>
        <w:t xml:space="preserve">investors may actually make more money as a result.A couple days ago an interviewer </w:t>
        <w:br/>
        <w:t xml:space="preserve">asked </w:t>
        <w:br/>
        <w:t>me if founders having more</w:t>
        <w:br/>
        <w:t>power would be better or worse for the world.  I was surprised,</w:t>
        <w:br/>
        <w:t>because I'd never considered that question.  Better or worse, it's</w:t>
        <w:br/>
        <w:t>happening.  But after a second's reflection, the answer seemed</w:t>
        <w:br/>
        <w:t>obvious.  Founders understand their companies better than investors,</w:t>
        <w:br/>
        <w:t>and it has to be better if the people with more knowledge have more</w:t>
        <w:br/>
        <w:t>power.One of the mistakes novice pilots make is overcontrolling the</w:t>
        <w:br/>
        <w:t>aircraft: applying corrections too vigorously, so the aircraft</w:t>
        <w:br/>
        <w:t>oscillates about the desired configuration instead of approaching</w:t>
        <w:br/>
        <w:t>it asymptotically.  It seems probable that investors have till now</w:t>
        <w:br/>
        <w:t>on average been overcontrolling their portfolio companies.  In a</w:t>
        <w:br/>
        <w:t>lot of startups, the biggest source of stress for the founders is</w:t>
        <w:br/>
        <w:t>not competitors but investors.  Certainly it was for us at Viaweb.</w:t>
        <w:br/>
        <w:t>And this is not a new phenomenon: investors were James Watt's biggest</w:t>
        <w:br/>
        <w:t>problem too.   If having less power prevents investors from</w:t>
        <w:br/>
        <w:t>overcontrolling startups, it should be better not just for founders</w:t>
        <w:br/>
        <w:t>but for investors too.Investors may end up with less stock per startup, but startups will</w:t>
        <w:br/>
        <w:t>probably do better with founders more in control, and there will</w:t>
        <w:br/>
        <w:t>almost certainly be more of them.  Investors all compete with one</w:t>
        <w:br/>
        <w:t>another for deals, but they aren't one another's main competitor.</w:t>
        <w:br/>
        <w:t>Our main competitor is employers.  And so far that competitor is</w:t>
        <w:br/>
        <w:t>crushing us.  Only a tiny fraction of people who could start a</w:t>
        <w:br/>
        <w:t>startup do.  Nearly all customers choose the competing product, a</w:t>
        <w:br/>
        <w:t>job.  Why?  Well, let's look at the product we're offering.  An</w:t>
        <w:br/>
        <w:t>unbiased review would go something like this:</w:t>
        <w:br/>
        <w:br/>
        <w:t xml:space="preserve">  Starting a startup gives you more freedom and the opportunity to</w:t>
        <w:br/>
        <w:t xml:space="preserve">  make a lot more money than a job, but it's also hard work and at</w:t>
        <w:br/>
        <w:t xml:space="preserve">  times very stressful.</w:t>
        <w:br/>
        <w:br/>
        <w:t>Much of the stress comes from dealing with investors.  If reforming</w:t>
        <w:br/>
        <w:t>the investment process removed that stress, we'd make our product</w:t>
        <w:br/>
        <w:t>much more attractive.  The kind of people who make good startup</w:t>
        <w:br/>
        <w:t>founders don't mind dealing with technical problems—they enjoy</w:t>
        <w:br/>
        <w:t>technical problems—but they hate the type of problems investors</w:t>
        <w:br/>
        <w:t>cause.Investors have no</w:t>
        <w:br/>
        <w:t>idea that when they maltreat one startup, they're preventing 10</w:t>
        <w:br/>
        <w:t>others from happening, but they are.  Indirectly, but they are.  So</w:t>
        <w:br/>
        <w:t>when investors stop trying to squeeze a little more out of their</w:t>
        <w:br/>
        <w:t>existing deals, they'll find they're net ahead, because so many</w:t>
        <w:br/>
        <w:t>more new deals appear.One of our axioms at Y Combinator is not to think of deal flow as</w:t>
        <w:br/>
        <w:t>a zero-sum game.  Our main focus is to encourage more startups to happen,</w:t>
        <w:br/>
        <w:t>not to win a larger share of the existing stream.  We've found this</w:t>
        <w:br/>
        <w:t>principle very useful, and we think as it spreads outward it will</w:t>
        <w:br/>
        <w:t>help later stage investors as well."Make something people want"</w:t>
        <w:br/>
        <w:t>applies to us too.Notes[1]</w:t>
        <w:br/>
        <w:t>In this essay I'm talking mainly about software startups.</w:t>
        <w:br/>
        <w:t>These points don't apply to types of startups that are still expensive</w:t>
        <w:br/>
        <w:t>to start, e.g. in energy or biotech.Even the cheap kinds of startups will generally raise large amounts</w:t>
        <w:br/>
        <w:t>at some point, when they want to hire a lot of people.  What has</w:t>
        <w:br/>
        <w:t>changed is how much they can get done before that.[2]</w:t>
        <w:br/>
        <w:t>It's not the distribution of good startups that has a power</w:t>
        <w:br/>
        <w:t>law dropoff, but the distribution of potentially good startups,</w:t>
        <w:br/>
        <w:t>which is to say, good deals.  There are lots of potential winners,</w:t>
        <w:br/>
        <w:t>from which a few actual winners emerge with superlinear certainty.[3]</w:t>
        <w:br/>
        <w:t>As I was writing this, I asked some founders who'd taken</w:t>
        <w:br/>
        <w:t>series A rounds from top VC funds whether it was worth it, and they</w:t>
        <w:br/>
        <w:t>unanimously said yes.The quality of investor is more important than the type of round,</w:t>
        <w:br/>
        <w:t>though.  I'd take an angel round from good angels over a series A</w:t>
        <w:br/>
        <w:t>from a mediocre VC.[4]</w:t>
        <w:br/>
        <w:t>Founders also worry that taking an angel investment from a</w:t>
        <w:br/>
        <w:t>VC means they'll look bad if the VC declines to participate in the</w:t>
        <w:br/>
        <w:t>next round.  The trend of VC angel investing is so new that it's</w:t>
        <w:br/>
        <w:t>hard to say how justified this worry is.Another danger, pointed out by Mitch Kapor, is that if VCs are only</w:t>
        <w:br/>
        <w:t>doing angel deals to generate series A deal flow, then their</w:t>
        <w:br/>
        <w:t>incentives aren't aligned with the founders'.  The founders want</w:t>
        <w:br/>
        <w:t>the valuation of the next round to be high, and the VCs want it to</w:t>
        <w:br/>
        <w:t>be low.  Again, hard to say yet how much of a problem this will be.[5]</w:t>
        <w:br/>
        <w:t>Josh Kopelman pointed out that another way to be on fewer</w:t>
        <w:br/>
        <w:t>boards at once is to take board seats for shorter periods.[6]</w:t>
        <w:br/>
        <w:t>Google was in this respect as so many others the pattern for</w:t>
        <w:br/>
        <w:t>the future.  It would be great for VCs if the similarity extended</w:t>
        <w:br/>
        <w:t>to returns.  That's probably too much to hope for, but the returns</w:t>
        <w:br/>
        <w:t>may be somewhat higher, as I explain later.[7]</w:t>
        <w:br/>
        <w:t>Doing a rolling close doesn't mean the company is always</w:t>
        <w:br/>
        <w:t>raising money.  That would be a distraction.  The point of a rolling</w:t>
        <w:br/>
        <w:t>close is to make fundraising take less time, not more.  With a</w:t>
        <w:br/>
        <w:t>classic fixed sized round, you don't get any money till all the</w:t>
        <w:br/>
        <w:t>investors agree, and that often creates a situation where they all</w:t>
        <w:br/>
        <w:t>sit waiting for the others to act.  A rolling close usually prevents</w:t>
        <w:br/>
        <w:t>this.</w:t>
        <w:br/>
        <w:t>[8]</w:t>
        <w:br/>
        <w:t>There are two (non-exclusive) causes of hot deals: the quality</w:t>
        <w:br/>
        <w:t>of the company, and domino effects among investors.  The former is</w:t>
        <w:br/>
        <w:t>obviously a better predictor of success.[9]</w:t>
        <w:br/>
        <w:t>Some of the randomness is concealed by the fact that investment</w:t>
        <w:br/>
        <w:t>is a self fulfilling prophecy.[10]</w:t>
        <w:br/>
        <w:t>The shift in power to founders is exaggerated now because</w:t>
        <w:br/>
        <w:t>it's a seller's market.  On the next downtick it will seem like I</w:t>
        <w:br/>
        <w:t>overstated the case.  But on the next uptick after that, founders</w:t>
        <w:br/>
        <w:t>will seem more powerful than ever.[11]</w:t>
        <w:br/>
        <w:t>More generally, it will become less common for the same</w:t>
        <w:br/>
        <w:t>investor to invest in successive rounds, except when exercising an</w:t>
        <w:br/>
        <w:t>option to maintain their percentage.  When the same investor invests</w:t>
        <w:br/>
        <w:t>in successive rounds, it often means the startup isn't getting</w:t>
        <w:br/>
        <w:t>market price.  They may not care; they may prefer to work with an</w:t>
        <w:br/>
        <w:t>investor they already know; but as the investment market becomes</w:t>
        <w:br/>
        <w:t>more efficient, it will become increasingly easy to get market price</w:t>
        <w:br/>
        <w:t>if they want it.  Which in turn means the investment community will</w:t>
        <w:br/>
        <w:t>tend to become more stratified.[12]</w:t>
        <w:br/>
        <w:t>The two 10 minuteses have 3 weeks between them so founders</w:t>
        <w:br/>
        <w:t>can get cheap plane tickets, but except for that they could be</w:t>
        <w:br/>
        <w:t>adjacent.[13]</w:t>
        <w:br/>
        <w:t>I'm not saying option pools themselves will go away.  They're</w:t>
        <w:br/>
        <w:t>an administrative convenience.  What will go away is investors</w:t>
        <w:br/>
        <w:t>requiring them.</w:t>
        <w:br/>
        <w:t>Thanks to Sam Altman, John Bautista, Trevor Blackwell,</w:t>
        <w:br/>
        <w:t>Paul Buchheit, Jeff Clavier,</w:t>
        <w:br/>
        <w:t>Patrick Collison, Ron Conway, Matt Cohler, Chris Dixon, Mitch Kapor,</w:t>
        <w:br/>
        <w:t>Josh Kopelman, Pete Koomen, Carolynn Levy, Jessica Livingston, Ariel</w:t>
        <w:br/>
        <w:t xml:space="preserve">Poler, Geoff Ralston, Naval Ravikant, Dan Siroker, Harj Taggar, and </w:t>
        <w:br/>
        <w:t>Fred Wilson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