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The Anatomy of Determination </w:t>
      </w:r>
    </w:p>
    <w:p>
      <w:r>
        <w:br/>
        <w:t>September 2009Like all investors, we spend a lot of time trying to learn how to</w:t>
        <w:br/>
        <w:t>predict which startups will succeed.  We probably spend more time</w:t>
        <w:br/>
        <w:t>thinking about it than most, because we invest the earliest.</w:t>
        <w:br/>
        <w:t>Prediction is usually all we have to rely on.We learned quickly that the most important predictor of success is</w:t>
        <w:br/>
        <w:t>determination.  At first we thought it might be intelligence.</w:t>
        <w:br/>
        <w:t>Everyone likes to believe that's what makes startups succeed.  It</w:t>
        <w:br/>
        <w:t>makes a better story that a company won because its founders were</w:t>
        <w:br/>
        <w:t>so smart.  The PR people and reporters who spread such stories</w:t>
        <w:br/>
        <w:t>probably believe them themselves.  But while it certainly helps to</w:t>
        <w:br/>
        <w:t>be smart, it's not the deciding factor.  There are plenty of people</w:t>
        <w:br/>
        <w:t>as smart as Bill Gates who achieve nothing.In most domains, talent is overrated compared to determination—partly</w:t>
        <w:br/>
        <w:t>because it makes a better story, partly because it gives onlookers</w:t>
        <w:br/>
        <w:t>an excuse for being lazy, and partly because after a while determination</w:t>
        <w:br/>
        <w:t>starts to look like talent.I can't think of any field in which determination is overrated, but</w:t>
        <w:br/>
        <w:t>the relative importance of determination and talent probably do</w:t>
        <w:br/>
        <w:t>vary somewhat.  Talent probably matters more in types of work that</w:t>
        <w:br/>
        <w:t>are purer, in the sense that one is solving mostly a single type</w:t>
        <w:br/>
        <w:t>of problem instead of many different types.   I suspect determination</w:t>
        <w:br/>
        <w:t>would not take you as far in math as it would in, say, organized</w:t>
        <w:br/>
        <w:t>crime.I don't mean to suggest by this comparison that types of work that</w:t>
        <w:br/>
        <w:t>depend more on talent are always more admirable.  Most people would</w:t>
        <w:br/>
        <w:t>agree it's more admirable to be good at math than memorizing long</w:t>
        <w:br/>
        <w:t>strings of digits, even though the latter depends more on natural</w:t>
        <w:br/>
        <w:t>ability.Perhaps one reason people believe startup founders win by being</w:t>
        <w:br/>
        <w:t>smarter is that intelligence does matter more in technology startups</w:t>
        <w:br/>
        <w:t>than it used to in earlier types of companies.  You probably do</w:t>
        <w:br/>
        <w:t>need to be a bit smarter to dominate Internet search than you had</w:t>
        <w:br/>
        <w:t>to be to dominate railroads or hotels or newspapers.  And that's</w:t>
        <w:br/>
        <w:t>probably an ongoing trend.  But even in the highest of high tech</w:t>
        <w:br/>
        <w:t>industries, success still depends more on determination than brains.If determination is so important, can we isolate its components?</w:t>
        <w:br/>
        <w:t>Are some more important than others?  Are there some you can</w:t>
        <w:br/>
        <w:t>cultivate?The simplest form of determination is sheer willfulness.  When you</w:t>
        <w:br/>
        <w:t>want something, you must have it, no matter what.A good deal of willfulness must be inborn, because it's common to</w:t>
        <w:br/>
        <w:t>see families where one sibling has much more of it than another.</w:t>
        <w:br/>
        <w:t>Circumstances can alter it, but at the high end of the scale, nature</w:t>
        <w:br/>
        <w:t>seems to be more important than nurture.  Bad circumstances can</w:t>
        <w:br/>
        <w:t>break the spirit of a strong-willed person, but I don't think there's</w:t>
        <w:br/>
        <w:t>much you can do to make a weak-willed person stronger-willed.Being strong-willed is not enough, however.  You also have to be</w:t>
        <w:br/>
        <w:t>hard on yourself.  Someone who was strong-willed but self-indulgent</w:t>
        <w:br/>
        <w:t>would not be called determined.  Determination implies your willfulness</w:t>
        <w:br/>
        <w:t>is balanced by discipline.That word balance is a significant one.  The more willful you are,</w:t>
        <w:br/>
        <w:t>the more disciplined you have to be.  The stronger your will, the</w:t>
        <w:br/>
        <w:t>less anyone will be able to argue with you except yourself.  And</w:t>
        <w:br/>
        <w:t>someone has to argue with you, because everyone has base impulses,</w:t>
        <w:br/>
        <w:t>and if you have more will than discipline you'll just give into</w:t>
        <w:br/>
        <w:t>them and end up on a local maximum like drug addiction.We can imagine will and discipline as two fingers squeezing a</w:t>
        <w:br/>
        <w:t>slippery melon seed.  The harder they squeeze, the further the seed</w:t>
        <w:br/>
        <w:t>flies, but they must both squeeze equally or the seed spins off</w:t>
        <w:br/>
        <w:t>sideways.If this is true it has interesting implications, because discipline</w:t>
        <w:br/>
        <w:t>can be cultivated, and in fact does tend to vary quite a lot in the</w:t>
        <w:br/>
        <w:t>course of an individual's life.  If determination is effectively</w:t>
        <w:br/>
        <w:t>the product of will and discipline, then you can become more</w:t>
        <w:br/>
        <w:t>determined by being more disciplined.</w:t>
        <w:br/>
        <w:t>[1]Another consequence of the melon seed model is that the more willful</w:t>
        <w:br/>
        <w:t>you are, the more dangerous it is to be undisciplined.  There seem</w:t>
        <w:br/>
        <w:t>to be plenty of examples to confirm that.  In some very energetic</w:t>
        <w:br/>
        <w:t>people's lives you see something like wing flutter, where they</w:t>
        <w:br/>
        <w:t>alternate between doing great work and doing absolutely nothing.</w:t>
        <w:br/>
        <w:t>Externally this would look a lot like bipolar disorder.The melon seed model is inaccurate in at least one respect, however:</w:t>
        <w:br/>
        <w:t>it's static.  In fact the dangers of indiscipline increase with</w:t>
        <w:br/>
        <w:t>temptation.  Which means, interestingly, that determination tends</w:t>
        <w:br/>
        <w:t>to erode itself.  If you're sufficiently determined to achieve great</w:t>
        <w:br/>
        <w:t>things, this will probably increase the number of temptations around</w:t>
        <w:br/>
        <w:t>you.  Unless you become proportionally more disciplined, willfulness</w:t>
        <w:br/>
        <w:t>will then get the upper hand, and your achievement will revert to</w:t>
        <w:br/>
        <w:t>the mean.That's why Shakespeare's Caesar thought thin men so dangerous.  They weren't</w:t>
        <w:br/>
        <w:t>tempted by the minor perquisites of power.The melon seed model implies it's possible to be too disciplined.</w:t>
        <w:br/>
        <w:t>Is it?  I think there probably are people whose willfulness is</w:t>
        <w:br/>
        <w:t>crushed down by excessive discipline, and who would achieve more</w:t>
        <w:br/>
        <w:t>if they weren't so hard on themselves.  One reason the young sometimes</w:t>
        <w:br/>
        <w:t>succeed where the old fail is that they don't realize how incompetent</w:t>
        <w:br/>
        <w:t>they are.  This lets them do a kind of deficit spending.  When they</w:t>
        <w:br/>
        <w:t>first start working on something, they overrate their achievements.</w:t>
        <w:br/>
        <w:t>But that gives them confidence to keep working, and their performance</w:t>
        <w:br/>
        <w:t>improves.  Whereas someone clearer-eyed would see their initial</w:t>
        <w:br/>
        <w:t>incompetence for what it was, and perhaps be discouraged from</w:t>
        <w:br/>
        <w:t>continuing.There's one other major component of determination: ambition.  If</w:t>
        <w:br/>
        <w:t>willfulness and discipline are what get you to your destination,</w:t>
        <w:br/>
        <w:t>ambition is how you choose it.I don't know if it's exactly right to say that ambition is a component</w:t>
        <w:br/>
        <w:t>of determination, but they're not entirely orthogonal.  It would</w:t>
        <w:br/>
        <w:t>seem a misnomer if someone said they were very determined to do</w:t>
        <w:br/>
        <w:t>something trivially easy.And fortunately ambition seems to be quite malleable; there's a lot</w:t>
        <w:br/>
        <w:t>you can do to increase it.  Most people don't know how ambitious</w:t>
        <w:br/>
        <w:t>to be, especially when they're young.  They don't know what's hard,</w:t>
        <w:br/>
        <w:t>or what they're capable of.  And this problem is exacerbated by</w:t>
        <w:br/>
        <w:t>having few peers.  Ambitious people are rare, so if everyone is</w:t>
        <w:br/>
        <w:t>mixed together randomly, as they tend to be early in people's lives,</w:t>
        <w:br/>
        <w:t>then the ambitious ones won't have many ambitious peers.  When you</w:t>
        <w:br/>
        <w:t>take people like this and put them together with other ambitious</w:t>
        <w:br/>
        <w:t>people, they bloom like dying plants given water.  Probably most</w:t>
        <w:br/>
        <w:t>ambitious people are starved for the sort of encouragement they'd</w:t>
        <w:br/>
        <w:t>get from ambitious peers, whatever their age.</w:t>
        <w:br/>
        <w:t>[2]Achievements also tend to increase your ambition.  With each step</w:t>
        <w:br/>
        <w:t>you gain confidence to stretch further next time.So here in sum is how determination seems to work: it consists of</w:t>
        <w:br/>
        <w:t>willfulness balanced with discipline, aimed by ambition.   And</w:t>
        <w:br/>
        <w:t>fortunately at least two of these three qualities can be cultivated.</w:t>
        <w:br/>
        <w:t>You may be able to increase your strength of will somewhat; you can</w:t>
        <w:br/>
        <w:t>definitely learn self-discipline; and almost everyone is practically</w:t>
        <w:br/>
        <w:t>malnourished when it comes to ambition.I feel like I understand determination a bit better now.  But only</w:t>
        <w:br/>
        <w:t>a bit: willfulness, discipline, and ambition are all concepts almost</w:t>
        <w:br/>
        <w:t>as complicated as determination.</w:t>
        <w:br/>
        <w:t>[3]Note too that determination and talent are not the whole story.</w:t>
        <w:br/>
        <w:t>There's a third factor in achievement: how much you like the work.</w:t>
        <w:br/>
        <w:t>If you really love working on something,</w:t>
        <w:br/>
        <w:t>you don't need determination to drive you; it's what you'd do anyway.</w:t>
        <w:br/>
        <w:t>But most types of work have aspects one doesn't like, because most</w:t>
        <w:br/>
        <w:t>types of work consist of doing things for other people, and it's</w:t>
        <w:br/>
        <w:t>very unlikely that the tasks imposed by their needs will happen to</w:t>
        <w:br/>
        <w:t>align exactly with what you want to do.Indeed, if you want to create the most wealth,</w:t>
        <w:br/>
        <w:t>the way to do it is to focus more on their needs than your interests,</w:t>
        <w:br/>
        <w:t>and make up the difference with determination.Notes[1]</w:t>
        <w:br/>
        <w:t>Loosely speaking.  What I'm claiming with the melon seed model</w:t>
        <w:br/>
        <w:t>is more like determination is proportionate to wd^m - k|w - d|^n,</w:t>
        <w:br/>
        <w:t>where w is will and d discipline.[2]</w:t>
        <w:br/>
        <w:t>Which means one of the best ways to help a society generally</w:t>
        <w:br/>
        <w:t>is to create events and institutions that bring ambitious</w:t>
        <w:br/>
        <w:t>people together.  It's like pulling the control rods out of a</w:t>
        <w:br/>
        <w:t>reactor: the energy they emit encourages other ambitious people,</w:t>
        <w:br/>
        <w:t>instead of being absorbed by the normal people they're usually</w:t>
        <w:br/>
        <w:t>surrounded with.Conversely, it's probably a mistake to do as some European countries</w:t>
        <w:br/>
        <w:t>have done and try to ensure none of your universities is significantly</w:t>
        <w:br/>
        <w:t>better than the others.[3]</w:t>
        <w:br/>
        <w:t>For example, willfulness clearly has two subcomponents,</w:t>
        <w:br/>
        <w:t>stubbornness and energy.  The first alone yields someone who's</w:t>
        <w:br/>
        <w:t>stubbornly inert.  The second alone yields someone flighty.</w:t>
        <w:br/>
        <w:t>As willful people get older or otherwise lose their energy, they</w:t>
        <w:br/>
        <w:t>tend to become merely stubborn.</w:t>
        <w:br/>
        <w:t>Thanks to Sam Altman, Jessica Livingston, and Robert Morris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