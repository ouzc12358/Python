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for Startups</w:t>
      </w:r>
    </w:p>
    <w:p>
      <w:r>
        <w:br/>
        <w:t xml:space="preserve">October 2005(This essay is derived from a talk at the 2005 </w:t>
        <w:br/>
        <w:t xml:space="preserve">Startup School.)How do you get good ideas for </w:t>
        <w:br/>
        <w:t>startups?  That's probably the number</w:t>
        <w:br/>
        <w:t>one question people ask me.I'd like to reply with another question: why do people think it's</w:t>
        <w:br/>
        <w:t>hard to come up with ideas for startups?That might seem a stupid thing to ask.  Why do they think</w:t>
        <w:br/>
        <w:t>it's hard?  If people can't do it, then it is hard, at least</w:t>
        <w:br/>
        <w:t>for them.  Right?Well, maybe not.  What people usually say is not that they can't</w:t>
        <w:br/>
        <w:t>think of ideas, but that they don't have any.  That's not quite the</w:t>
        <w:br/>
        <w:t>same thing.  It could be the reason they don't have any is that</w:t>
        <w:br/>
        <w:t>they haven't tried to generate them.I think this is often the case.  I think people believe that coming</w:t>
        <w:br/>
        <w:t>up with ideas for startups is very hard-- that it must be</w:t>
        <w:br/>
        <w:t>very hard-- and so they don't try do to it.  They assume ideas are</w:t>
        <w:br/>
        <w:t>like miracles: they either pop into your head or they don't.I also have a theory about why people think this.  They overvalue</w:t>
        <w:br/>
        <w:t>ideas.  They think creating a startup is just a matter of implementing</w:t>
        <w:br/>
        <w:t>some fabulous initial idea.  And since a successful startup is worth</w:t>
        <w:br/>
        <w:t>millions of dollars, a good idea is therefore a million dollar idea.If coming up with an idea for a startup equals coming up with a</w:t>
        <w:br/>
        <w:t>million dollar idea, then of course it's going to seem hard.  Too</w:t>
        <w:br/>
        <w:t>hard to bother trying.  Our instincts tell us something so valuable</w:t>
        <w:br/>
        <w:t>would not be just lying around for anyone to discover.Actually, startup ideas are not million dollar ideas, and here's</w:t>
        <w:br/>
        <w:t>an experiment you can try to prove it: just try to sell one.  Nothing</w:t>
        <w:br/>
        <w:t>evolves faster than markets.  The fact that there's no market for</w:t>
        <w:br/>
        <w:t>startup ideas suggests there's no demand.  Which means, in the</w:t>
        <w:br/>
        <w:t>narrow sense of the word, that startup ideas are worthless.QuestionsThe fact is, most startups end up nothing like the initial idea.</w:t>
        <w:br/>
        <w:t>It would be closer to the truth to say the main value of your initial</w:t>
        <w:br/>
        <w:t>idea is that, in the process of discovering it's broken, you'll</w:t>
        <w:br/>
        <w:t>come up with your real idea.The initial idea is just a starting point-- not a blueprint, but a</w:t>
        <w:br/>
        <w:t>question.  It might help if they were expressed that way.  Instead</w:t>
        <w:br/>
        <w:t>of saying that your idea is to make a collaborative, web-based</w:t>
        <w:br/>
        <w:t>spreadsheet, say: could one make a collaborative, web-based</w:t>
        <w:br/>
        <w:t>spreadsheet?  A few grammatical tweaks, and a woefully incomplete</w:t>
        <w:br/>
        <w:t>idea becomes a promising question to explore.There's a real difference, because an assertion provokes objections</w:t>
        <w:br/>
        <w:t>in a way a question doesn't.  If you say: I'm going to build a</w:t>
        <w:br/>
        <w:t>web-based spreadsheet, then critics-- the most dangerous of which</w:t>
        <w:br/>
        <w:t>are in your own head-- will immediately reply that you'd be competing</w:t>
        <w:br/>
        <w:t>with Microsoft, that you couldn't give people the kind of UI they</w:t>
        <w:br/>
        <w:t>expect, that users wouldn't want to have their data on your servers,</w:t>
        <w:br/>
        <w:t>and so on.A question doesn't seem so challenging.  It becomes: let's try</w:t>
        <w:br/>
        <w:t>making a web-based spreadsheet and see how far we get.  And everyone</w:t>
        <w:br/>
        <w:t>knows that if you tried this you'd be able to make something</w:t>
        <w:br/>
        <w:t>useful.  Maybe what you'd end up with wouldn't even be a spreadsheet.</w:t>
        <w:br/>
        <w:t>Maybe it would be some kind of new spreasheet-like collaboration</w:t>
        <w:br/>
        <w:t>tool that doesn't even have a name yet.  You wouldn't have thought</w:t>
        <w:br/>
        <w:t>of something like that except by implementing your way toward it.Treating a startup idea as a question changes what you're looking</w:t>
        <w:br/>
        <w:t>for.  If an idea is a blueprint, it has to be right.  But if it's</w:t>
        <w:br/>
        <w:t>a question, it can be wrong, so long as it's wrong in a way that</w:t>
        <w:br/>
        <w:t>leads to more ideas.One valuable way for an idea to be wrong is to be only a partial</w:t>
        <w:br/>
        <w:t>solution.  When someone's working on a problem that seems too</w:t>
        <w:br/>
        <w:t>big, I always ask: is there some way to bite off some subset of the</w:t>
        <w:br/>
        <w:t>problem, then gradually expand from there?  That will generally</w:t>
        <w:br/>
        <w:t>work unless you get trapped on a local maximum, like 1980s-style</w:t>
        <w:br/>
        <w:t>AI, or C.UpwindSo far, we've reduced the problem from thinking of a million dollar</w:t>
        <w:br/>
        <w:t>idea to thinking of a mistaken question.  That doesn't seem so hard,</w:t>
        <w:br/>
        <w:t xml:space="preserve">does it?To generate such questions you need two things: to be familiar with </w:t>
        <w:br/>
        <w:t>promising new technologies, and to have the right kind of friends.</w:t>
        <w:br/>
        <w:t>New technologies are the ingredients startup ideas are made of, and</w:t>
        <w:br/>
        <w:t>conversations with friends are the kitchen they're cooked in.Universities have both, and that's why so many startups grow out</w:t>
        <w:br/>
        <w:t>of them.  They're filled with new technologies, because they're</w:t>
        <w:br/>
        <w:t>trying to produce research, and only things that are new count as</w:t>
        <w:br/>
        <w:t xml:space="preserve">research.  And they're full of exactly the right kind of people to   </w:t>
        <w:br/>
        <w:t>have ideas with: the other students, who will be not only smart but</w:t>
        <w:br/>
        <w:t>elastic-minded to a fault.The opposite extreme would be a well-paying but boring job at a big</w:t>
        <w:br/>
        <w:t>company.  Big companies are biased against new technologies, and</w:t>
        <w:br/>
        <w:t xml:space="preserve">the people you'd meet there would be wrong too.In an essay I wrote for high school students,  </w:t>
        <w:br/>
        <w:t>I said a good rule of thumb was to stay upwind-- to</w:t>
        <w:br/>
        <w:t>work on things that maximize your future options. The principle</w:t>
        <w:br/>
        <w:t>applies for adults too, though perhaps it has to be modified to:</w:t>
        <w:br/>
        <w:t>stay upwind for as long as you can, then cash in the potential</w:t>
        <w:br/>
        <w:t>energy you've accumulated when you need to pay for kids.I don't think people consciously realize this, but one reason</w:t>
        <w:br/>
        <w:t xml:space="preserve">downwind jobs like churning out Java for a bank pay so well is   </w:t>
        <w:br/>
        <w:t>precisely that they are downwind.  The market price for that kind</w:t>
        <w:br/>
        <w:t>of work is higher because it gives you fewer options for the future.</w:t>
        <w:br/>
        <w:t>A job that lets you work on exciting new stuff will tend to pay</w:t>
        <w:br/>
        <w:t>less, because part of the compensation is in the form of the new</w:t>
        <w:br/>
        <w:t>skills you'll learn.Grad school is the other end of the spectrum from a coding job at</w:t>
        <w:br/>
        <w:t>a big company: the pay's low but you spend most of your time working</w:t>
        <w:br/>
        <w:t>on new stuff.  And of course, it's called "school," which makes</w:t>
        <w:br/>
        <w:t>that clear to everyone, though in fact all jobs are some percentage</w:t>
        <w:br/>
        <w:t>school.The right environment for having startup ideas need not be a</w:t>
        <w:br/>
        <w:t>university per se.  It just has to be a situation with a large</w:t>
        <w:br/>
        <w:t xml:space="preserve">percentage of school.It's obvious why you want exposure to new technology, but why do </w:t>
        <w:br/>
        <w:t>you need other people?  Can't you just think of new ideas yourself?</w:t>
        <w:br/>
        <w:t>The empirical answer is: no.  Even Einstein needed people to bounce</w:t>
        <w:br/>
        <w:t>ideas off.  Ideas get developed in the process of explaining them</w:t>
        <w:br/>
        <w:t>to the right kind of person.  You need that resistance, just</w:t>
        <w:br/>
        <w:t xml:space="preserve">as a carver needs the resistance of the wood.This is one reason Y Combinator has a rule against investing in </w:t>
        <w:br/>
        <w:t>startups with only one founder.  Practically every successful company</w:t>
        <w:br/>
        <w:t xml:space="preserve">has at least two.  And because startup founders work under great   </w:t>
        <w:br/>
        <w:t>pressure, it's critical they be friends.I didn't realize it till I was writing this, but that may help</w:t>
        <w:br/>
        <w:t>explain why there are so few female startup founders.  I read on</w:t>
        <w:br/>
        <w:t>the Internet (so it must be true) that only 1.7% of VC-backed</w:t>
        <w:br/>
        <w:t>startups are founded by women.  The percentage of female hackers</w:t>
        <w:br/>
        <w:t>is small, but not that small.  So why the discrepancy?When you realize that successful startups tend to have multiple</w:t>
        <w:br/>
        <w:t>founders who were already friends, a</w:t>
        <w:br/>
        <w:t xml:space="preserve">possible explanation emerges.  People's best friends are likely to  </w:t>
        <w:br/>
        <w:t>be of the same sex, and if one group is a minority in some population,</w:t>
        <w:br/>
        <w:t>pairs of them will be a minority squared.</w:t>
        <w:br/>
        <w:t xml:space="preserve">[1]DoodlingWhat these groups of co-founders do together is more complicated </w:t>
        <w:br/>
        <w:t xml:space="preserve">than just sitting down and trying to think of ideas.  I suspect the  </w:t>
        <w:br/>
        <w:t>most productive setup is a kind of together-alone-together sandwich.</w:t>
        <w:br/>
        <w:t>Together you talk about some hard problem, probably getting nowhere.</w:t>
        <w:br/>
        <w:t>Then, the next morning, one of you has an idea in the shower about</w:t>
        <w:br/>
        <w:t>how to solve it.  He runs eagerly to to tell the others, and together</w:t>
        <w:br/>
        <w:t>they work out the kinks.What happens in that shower?  It seems to me that ideas just pop</w:t>
        <w:br/>
        <w:t>into my head.  But can we say more than that?Taking a shower is like a form of meditation.  You're alert, but</w:t>
        <w:br/>
        <w:t>there's nothing to distract you.  It's in a situation like this,</w:t>
        <w:br/>
        <w:t>where your mind is free to roam, that it bumps into new ideas.What happens when your mind wanders?  It may be like doodling.  Most</w:t>
        <w:br/>
        <w:t xml:space="preserve">people have characteristic ways of doodling.  This habit is  </w:t>
        <w:br/>
        <w:t xml:space="preserve">unconscious, but not random: I found my doodles changed after I </w:t>
        <w:br/>
        <w:t>started studying painting.  I started to make the kind of gestures</w:t>
        <w:br/>
        <w:t xml:space="preserve">I'd make if I were drawing from life.  They were atoms of drawing,  </w:t>
        <w:br/>
        <w:t>but arranged randomly.</w:t>
        <w:br/>
        <w:t>[2]Perhaps letting your mind wander is like doodling with ideas.  You</w:t>
        <w:br/>
        <w:t>have certain mental gestures you've learned in your work, and when</w:t>
        <w:br/>
        <w:t xml:space="preserve">you're not paying attention, you keep making these same gestures,   </w:t>
        <w:br/>
        <w:t>but somewhat randomly.  In effect, you call the same functions on</w:t>
        <w:br/>
        <w:t xml:space="preserve">random arguments.  That's what a metaphor is: a function applied   </w:t>
        <w:br/>
        <w:t>to an argument of the wrong type.Conveniently, as I was writing this, my mind wandered: would it be</w:t>
        <w:br/>
        <w:t>useful to have metaphors in a programming language?  I don't know;</w:t>
        <w:br/>
        <w:t>I don't have time to think about this.  But it's convenient because</w:t>
        <w:br/>
        <w:t>this is an example of what I mean by habits of mind.  I spend a lot</w:t>
        <w:br/>
        <w:t xml:space="preserve">of time thinking about language design, and my habit of always   </w:t>
        <w:br/>
        <w:t>asking "would x be useful in a programming language" just got</w:t>
        <w:br/>
        <w:t>invoked.If new ideas arise like doodles, this would explain why you have</w:t>
        <w:br/>
        <w:t>to work at something for a while before you have any.  It's not</w:t>
        <w:br/>
        <w:t>just that you can't judge ideas till you're an expert in a field.</w:t>
        <w:br/>
        <w:t>You won't even generate ideas, because you won't have any habits</w:t>
        <w:br/>
        <w:t>of mind to invoke.Of course the habits of mind you invoke on some field don't have</w:t>
        <w:br/>
        <w:t>to be derived from working in that field.  In fact, it's often</w:t>
        <w:br/>
        <w:t>better if they're not.  You're not just looking for good ideas, but</w:t>
        <w:br/>
        <w:t>for good new ideas, and you have a better chance of generating</w:t>
        <w:br/>
        <w:t>those if you combine stuff from distant fields.  As hackers, one</w:t>
        <w:br/>
        <w:t xml:space="preserve">of our habits of mind is to ask, could one open-source x?  For  </w:t>
        <w:br/>
        <w:t>example, what if you made an open-source operating system?  A fine</w:t>
        <w:br/>
        <w:t>idea, but not very novel.  Whereas if you ask, could you make an</w:t>
        <w:br/>
        <w:t>open-source play?  you might be onto something.Are some kinds of work better sources of habits of mind than others?</w:t>
        <w:br/>
        <w:t>I suspect harder fields may be better sources, because to attack</w:t>
        <w:br/>
        <w:t>hard problems you need powerful solvents.  I find math is a good</w:t>
        <w:br/>
        <w:t>source of metaphors-- good enough that it's worth studying just for</w:t>
        <w:br/>
        <w:t>that.  Related fields are also good sources, especially when they're</w:t>
        <w:br/>
        <w:t>related in unexpected ways.  Everyone knows computer science and</w:t>
        <w:br/>
        <w:t>electrical engineering are related, but precisely because everyone</w:t>
        <w:br/>
        <w:t>knows it, importing ideas from one to the other doesn't yield great</w:t>
        <w:br/>
        <w:t xml:space="preserve">profits.  It's like importing something from Wisconsin to Michigan.  </w:t>
        <w:br/>
        <w:t>Whereas (I claim) hacking and painting are</w:t>
        <w:br/>
        <w:t xml:space="preserve">also related, in the sense that hackers and painters are both </w:t>
        <w:br/>
        <w:t>makers,</w:t>
        <w:br/>
        <w:t>and this source of new ideas is practically virgin territory.ProblemsIn theory you could stick together ideas at random and see what you</w:t>
        <w:br/>
        <w:t>came up with.  What if you built a peer-to-peer dating site?  Would</w:t>
        <w:br/>
        <w:t>it be useful to have an automatic book?  Could you turn theorems</w:t>
        <w:br/>
        <w:t xml:space="preserve">into a commodity?  When you assemble ideas at random like this, </w:t>
        <w:br/>
        <w:t xml:space="preserve">they may not be just stupid, but semantically ill-formed.  What </w:t>
        <w:br/>
        <w:t>would it even mean to make theorems a commodity?  You got me.  I</w:t>
        <w:br/>
        <w:t>didn't think of that idea, just its name.You might come up with something useful this way, but I never have.</w:t>
        <w:br/>
        <w:t>It's like knowing a fabulous sculpture is hidden inside a block of</w:t>
        <w:br/>
        <w:t>marble, and all you have to do is remove the marble that isn't part</w:t>
        <w:br/>
        <w:t xml:space="preserve">of it.  It's an encouraging thought, because it reminds you there   </w:t>
        <w:br/>
        <w:t>is an answer, but it's not much use in practice because the search</w:t>
        <w:br/>
        <w:t>space is too big.I find that to have good ideas I need to be working on some problem.</w:t>
        <w:br/>
        <w:t>You can't start with randomness.  You have to start with a problem,</w:t>
        <w:br/>
        <w:t xml:space="preserve">then let your mind wander just far enough for new ideas to form.In a way, it's harder to see problems than their solutions.  Most  </w:t>
        <w:br/>
        <w:t>people prefer to remain in denial about problems.  It's obvious</w:t>
        <w:br/>
        <w:t>why: problems are irritating.  They're problems!  Imagine if people</w:t>
        <w:br/>
        <w:t>in 1700 saw their lives the way we'd see them.  It would have been</w:t>
        <w:br/>
        <w:t xml:space="preserve">unbearable.  This denial is such a powerful force that, even when </w:t>
        <w:br/>
        <w:t>presented with possible solutions, people often prefer to believe</w:t>
        <w:br/>
        <w:t>they wouldn't work.I saw this phenomenon when I worked on spam filters.  In 2002, most</w:t>
        <w:br/>
        <w:t>people preferred to ignore spam, and most of those who didn't</w:t>
        <w:br/>
        <w:t>preferred to believe the heuristic filters then available were the</w:t>
        <w:br/>
        <w:t>best you could do.I found spam intolerable, and I felt it had to be possible to</w:t>
        <w:br/>
        <w:t xml:space="preserve">recognize it statistically.  And it turns out that was all you  </w:t>
        <w:br/>
        <w:t>needed to solve the problem.  The algorithm I used was ridiculously</w:t>
        <w:br/>
        <w:t>simple.  Anyone who'd really tried to solve the problem would have</w:t>
        <w:br/>
        <w:t>found it.  It was just that no one had really tried to solve the</w:t>
        <w:br/>
        <w:t>problem.</w:t>
        <w:br/>
        <w:t xml:space="preserve">[3]Let me repeat that recipe: finding the problem intolerable and  </w:t>
        <w:br/>
        <w:t>feeling it must be possible to solve it.  Simple as it seems, that's</w:t>
        <w:br/>
        <w:t xml:space="preserve">the recipe for a lot of startup ideas.WealthSo far most of what I've said applies to ideas in general.  What's  </w:t>
        <w:br/>
        <w:t>special about startup ideas?  Startup ideas are ideas for companies,</w:t>
        <w:br/>
        <w:t>and companies have to make money.  And the way to make money is to</w:t>
        <w:br/>
        <w:t xml:space="preserve">make something people want.Wealth is what people want.  I don't mean that as some kind of  </w:t>
        <w:br/>
        <w:t>philosophical statement; I mean it as a tautology.So an idea for a startup is an idea for something people want.</w:t>
        <w:br/>
        <w:t xml:space="preserve">Wouldn't any good idea be something people want?  Unfortunately </w:t>
        <w:br/>
        <w:t>not.  I think new theorems are a fine thing to create, but there</w:t>
        <w:br/>
        <w:t>is no great demand for them.  Whereas there appears to be great</w:t>
        <w:br/>
        <w:t>demand for celebrity gossip magazines.  Wealth is defined democratically.</w:t>
        <w:br/>
        <w:t>Good ideas and valuable ideas are not quite the same thing; the</w:t>
        <w:br/>
        <w:t>difference is individual tastes.But valuable ideas are very close to good ideas, especially in</w:t>
        <w:br/>
        <w:t>technology.  I think they're so close that you can get away with</w:t>
        <w:br/>
        <w:t>working as if the goal were to discover good ideas, so long as, in</w:t>
        <w:br/>
        <w:t xml:space="preserve">the final stage, you stop and ask: will people actually pay for </w:t>
        <w:br/>
        <w:t>this?  Only a few ideas are likely to make it that far and then get</w:t>
        <w:br/>
        <w:t xml:space="preserve">shot down; RPN calculators might be one example.One way to make something people want is to look at stuff people   </w:t>
        <w:br/>
        <w:t xml:space="preserve">use now that's broken.  Dating sites are a prime example.  They   </w:t>
        <w:br/>
        <w:t xml:space="preserve">have millions of users, so they must be promising something people </w:t>
        <w:br/>
        <w:t xml:space="preserve">want.  And yet they work horribly.  Just ask anyone who uses them.  </w:t>
        <w:br/>
        <w:t>It's as if they used the worse-is-better approach but stopped after</w:t>
        <w:br/>
        <w:t xml:space="preserve">the first stage and handed the thing over to marketers.Of course, the most obvious breakage in the average computer user's </w:t>
        <w:br/>
        <w:t>life is Windows itself.  But this is a special case: you can't</w:t>
        <w:br/>
        <w:t xml:space="preserve">defeat a monopoly by a frontal attack.  Windows can and will be     </w:t>
        <w:br/>
        <w:t>overthrown, but not by giving people a better desktop OS.  The way</w:t>
        <w:br/>
        <w:t xml:space="preserve">to kill it is to redefine the problem as a superset of the current </w:t>
        <w:br/>
        <w:t>one.  The problem is not, what operating system should people use</w:t>
        <w:br/>
        <w:t>on desktop computers?  but how should people use applications?</w:t>
        <w:br/>
        <w:t>There are answers to that question that don't even involve desktop</w:t>
        <w:br/>
        <w:t>computers.Everyone thinks Google is going to solve this problem, but it is a</w:t>
        <w:br/>
        <w:t>very subtle one, so subtle that a company as big as Google might</w:t>
        <w:br/>
        <w:t>well get it wrong.  I think the odds are better than 50-50 that the</w:t>
        <w:br/>
        <w:t>Windows killer-- or more accurately, Windows transcender-- will</w:t>
        <w:br/>
        <w:t>come from some little startup.Another classic way to make something people want is to take a</w:t>
        <w:br/>
        <w:t>luxury and make it into a commmodity.  People must want something</w:t>
        <w:br/>
        <w:t>if they pay a lot for it.  And it is a very rare product that can't</w:t>
        <w:br/>
        <w:t>be made dramatically cheaper if you try.This was Henry Ford's plan.  He made cars, which had been a luxury</w:t>
        <w:br/>
        <w:t>item, into a commodity.  But the idea is much older than Henry Ford.</w:t>
        <w:br/>
        <w:t>Water mills transformed mechanical power from a luxury into a</w:t>
        <w:br/>
        <w:t>commodity, and they were used in the Roman empire.  Arguably</w:t>
        <w:br/>
        <w:t>pastoralism transformed a luxury into a commodity.When you make something cheaper you can sell more of them.  But if</w:t>
        <w:br/>
        <w:t>you make something dramatically cheaper you often get qualitative</w:t>
        <w:br/>
        <w:t>changes, because people start to use it in different ways.  For</w:t>
        <w:br/>
        <w:t>example, once computers get so cheap that most people can have one</w:t>
        <w:br/>
        <w:t xml:space="preserve">of their own, you can use them as communication devices.Often to make something dramatically cheaper you have to redefine </w:t>
        <w:br/>
        <w:t>the problem.  The Model T didn't have all the features previous</w:t>
        <w:br/>
        <w:t>cars did.  It only came in black, for example.  But it solved the</w:t>
        <w:br/>
        <w:t>problem people cared most about, which was getting from place to</w:t>
        <w:br/>
        <w:t>place.One of the most useful mental habits I know I learned from Michael</w:t>
        <w:br/>
        <w:t>Rabin: that the best way to solve a problem is often to redefine</w:t>
        <w:br/>
        <w:t>it.  A lot of people use this technique without being consciously</w:t>
        <w:br/>
        <w:t>aware of it, but Rabin was spectacularly explicit.  You need a big</w:t>
        <w:br/>
        <w:t>prime number?  Those are pretty expensive.  How about if I give you</w:t>
        <w:br/>
        <w:t>a big number that only has a 10 to the minus 100 chance of not being</w:t>
        <w:br/>
        <w:t>prime?  Would that do?  Well, probably; I mean, that's probably</w:t>
        <w:br/>
        <w:t>smaller than the chance that I'm imagining all this anyway.Redefining the problem is a particularly juicy heuristic when you</w:t>
        <w:br/>
        <w:t xml:space="preserve">have competitors, because it's so hard for rigid-minded people to </w:t>
        <w:br/>
        <w:t xml:space="preserve">follow.  You can work in plain sight and they don't realize the </w:t>
        <w:br/>
        <w:t xml:space="preserve">danger.  Don't worry about us. We're just working on search.  Do   </w:t>
        <w:br/>
        <w:t>one thing and do it well, that's our motto.Making things cheaper is actually a subset of a more general</w:t>
        <w:br/>
        <w:t xml:space="preserve">technique: making things easier.  For a long time it was most of  </w:t>
        <w:br/>
        <w:t>making things easier, but now that the things we build are so</w:t>
        <w:br/>
        <w:t xml:space="preserve">complicated, there's another rapidly growing subset: making things  </w:t>
        <w:br/>
        <w:t>easier to use.This is an area where there's great room for improvement.  What you</w:t>
        <w:br/>
        <w:t>want to be able to say about technology is: it just works.  How</w:t>
        <w:br/>
        <w:t xml:space="preserve">often do you say that now?Simplicity takes effort-- genius, even.  The average programmer   </w:t>
        <w:br/>
        <w:t xml:space="preserve">seems to produce UI designs that are almost willfully bad. I was   </w:t>
        <w:br/>
        <w:t xml:space="preserve">trying to use the stove at my mother's house a couple weeks ago. </w:t>
        <w:br/>
        <w:t>It was a new one, and instead of physical knobs it had buttons and</w:t>
        <w:br/>
        <w:t>an LED display.  I tried pressing some buttons I thought would cause</w:t>
        <w:br/>
        <w:t>it to get hot, and you know what it said?  "Err."  Not even "Error."</w:t>
        <w:br/>
        <w:t>"Err."  You can't just say "Err" to the user of a stove.</w:t>
        <w:br/>
        <w:t xml:space="preserve">You should design the UI so that errors are impossible.  And the  </w:t>
        <w:br/>
        <w:t>boneheads who designed this stove even had an example of such a UI</w:t>
        <w:br/>
        <w:t>to work from: the old one.  You turn one knob to set the temperature</w:t>
        <w:br/>
        <w:t>and another to set the timer.  What was wrong with that?  It just</w:t>
        <w:br/>
        <w:t>worked.It seems that, for the average engineer, more options just means</w:t>
        <w:br/>
        <w:t>more rope to hang yourself.  So if you want to start a startup, you</w:t>
        <w:br/>
        <w:t xml:space="preserve">can take almost any existing technology produced by a big company, </w:t>
        <w:br/>
        <w:t>and assume you could build something way easier to use.Design for ExitSuccess for a startup approximately equals getting bought.  You</w:t>
        <w:br/>
        <w:t>need some kind of exit strategy, because you can't get the smartest</w:t>
        <w:br/>
        <w:t>people to work for you without giving them options likely to be</w:t>
        <w:br/>
        <w:t>worth something.  Which means you either have to get bought or go</w:t>
        <w:br/>
        <w:t>public, and the number of startups that go public is very small.If success probably means getting bought, should you make that a</w:t>
        <w:br/>
        <w:t>conscious goal?  The old answer was no: you were supposed to pretend</w:t>
        <w:br/>
        <w:t>that you wanted to create a giant, public company, and act surprised</w:t>
        <w:br/>
        <w:t>when someone made you an offer.  Really, you want to buy us? Well,</w:t>
        <w:br/>
        <w:t xml:space="preserve">I suppose we'd consider it, for the right price.I think things are changing.  If 98% of the time success means   </w:t>
        <w:br/>
        <w:t>getting bought, why not be open about it?  If 98% of the time you're</w:t>
        <w:br/>
        <w:t>doing product development on spec for some big company, why not</w:t>
        <w:br/>
        <w:t>think of that as your task?  One advantage of this approach is that</w:t>
        <w:br/>
        <w:t>it gives you another source of ideas: look at big companies, think</w:t>
        <w:br/>
        <w:t xml:space="preserve">what they should </w:t>
        <w:br/>
        <w:t>be doing, and do it yourself.  Even if</w:t>
        <w:br/>
        <w:t>they already know it, you'll probably be done faster.Just be sure to make something multiple acquirers will want.  Don't</w:t>
        <w:br/>
        <w:t xml:space="preserve">fix Windows, because the only potential acquirer is Microsoft, and  </w:t>
        <w:br/>
        <w:t>when there's only one acquirer, they don't have to hurry.  They can</w:t>
        <w:br/>
        <w:t>take their time and copy you instead of buying you.  If you want</w:t>
        <w:br/>
        <w:t>to get market price, work on something where there's competition.If an increasing number of startups are created to do product</w:t>
        <w:br/>
        <w:t>development on spec, it will be a natural counterweight to monopolies.</w:t>
        <w:br/>
        <w:t xml:space="preserve">Once some type of technology is captured by a monopoly, it will    </w:t>
        <w:br/>
        <w:t>only evolve at big company rates instead of startup rates, whereas</w:t>
        <w:br/>
        <w:t>alternatives will evolve with especial speed.  A free market</w:t>
        <w:br/>
        <w:t>interprets monopoly as damage and routes around it.The Woz RouteThe most productive way to generate startup ideas is also the</w:t>
        <w:br/>
        <w:t>most unlikely-sounding: by accident.  If you look at how famous</w:t>
        <w:br/>
        <w:t xml:space="preserve">startups got started, a lot of them weren't initially supposed to  </w:t>
        <w:br/>
        <w:t>be startups.  Lotus began with a program Mitch Kapor wrote for a</w:t>
        <w:br/>
        <w:t>friend. Apple got started because Steve Wozniak wanted to build</w:t>
        <w:br/>
        <w:t>microcomputers, and his employer, Hewlett-Packard, wouldn't let him</w:t>
        <w:br/>
        <w:t>do it at work.  Yahoo began as David Filo's personal collection of</w:t>
        <w:br/>
        <w:t>links.This is not the only way to start startups.  You can sit down and</w:t>
        <w:br/>
        <w:t>consciously come up with an idea for a company; we did.  But measured</w:t>
        <w:br/>
        <w:t xml:space="preserve">in total market cap, the build-stuff-for-yourself model might be  </w:t>
        <w:br/>
        <w:t>more fruitful.  It certainly has to be the most fun way to come up</w:t>
        <w:br/>
        <w:t>with startup ideas.  And since a startup ought to have multiple</w:t>
        <w:br/>
        <w:t xml:space="preserve">founders who were already friends before they decided to start a </w:t>
        <w:br/>
        <w:t xml:space="preserve">company, the rather surprising conclusion is that the best way to   </w:t>
        <w:br/>
        <w:t>generate startup ideas is to do what hackers do for fun: cook up</w:t>
        <w:br/>
        <w:t>amusing hacks with your friends.It seems like it violates some kind of conservation law, but there</w:t>
        <w:br/>
        <w:t>it is: the best way to get a "million dollar idea" is just to do</w:t>
        <w:br/>
        <w:t>what hackers enjoy doing anyway.</w:t>
        <w:br/>
        <w:t>Notes[1]</w:t>
        <w:br/>
        <w:t>This phenomenon may account for a number of discrepancies</w:t>
        <w:br/>
        <w:t xml:space="preserve">currently blamed on various forbidden isms.  Never attribute to    </w:t>
        <w:br/>
        <w:t xml:space="preserve">malice what can be explained by math.[2]   </w:t>
        <w:br/>
        <w:t>A lot of classic abstract expressionism is doodling of this type:</w:t>
        <w:br/>
        <w:t>artists trained to paint from life using the same gestures but</w:t>
        <w:br/>
        <w:t>without using them to represent anything.  This explains why such</w:t>
        <w:br/>
        <w:t>paintings are (slightly) more interesting than random marks would be.[3]</w:t>
        <w:br/>
        <w:t>Bill Yerazunis had solved the problem, but he got there by</w:t>
        <w:br/>
        <w:t>another path.  He made a general-purpose file classifier so good</w:t>
        <w:br/>
        <w:t>that it also worked for spam.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