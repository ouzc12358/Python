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Why to Not Not Start a Startup</w:t>
      </w:r>
    </w:p>
    <w:p>
      <w:r>
        <w:br/>
        <w:t xml:space="preserve">March 2007(This essay is derived from talks at the 2007 </w:t>
        <w:br/>
        <w:t>Startup School and the Berkeley CSUA.)We've now been doing Y Combinator long enough to have some data</w:t>
        <w:br/>
        <w:t>about success rates.  Our first batch, in the summer of 2005, had</w:t>
        <w:br/>
        <w:t>eight startups in it.  Of those eight, it now looks as if at least</w:t>
        <w:br/>
        <w:t xml:space="preserve">four succeeded.  Three have been acquired: </w:t>
        <w:br/>
        <w:t>Reddit was a merger of</w:t>
        <w:br/>
        <w:t>two, Reddit and Infogami, and a third was acquired that we can't</w:t>
        <w:br/>
        <w:t xml:space="preserve">talk about yet.  Another from that batch was </w:t>
        <w:br/>
        <w:t>Loopt, which is doing</w:t>
        <w:br/>
        <w:t>so well they could probably be acquired in about ten minutes if</w:t>
        <w:br/>
        <w:t>they wanted to.So about half the founders from that first summer, less than two</w:t>
        <w:br/>
        <w:t>years ago, are now rich, at least by their standards.  (One thing</w:t>
        <w:br/>
        <w:t>you learn when you get rich is that there are many degrees of it.)I'm not ready to predict our success rate will stay as high as 50%.</w:t>
        <w:br/>
        <w:t>That first batch could have been an anomaly.  But we should be able</w:t>
        <w:br/>
        <w:t>to do better than the oft-quoted (and probably made</w:t>
        <w:br/>
        <w:t>up) standard figure of 10%.  I'd feel safe aiming at 25%.Even the founders who fail don't seem to have such a bad time.  Of</w:t>
        <w:br/>
        <w:t>those first eight startups, three are now probably dead.  In two</w:t>
        <w:br/>
        <w:t>cases the founders just went on to do other things at the end of</w:t>
        <w:br/>
        <w:t>the summer.   I don't think they were traumatized by the experience.</w:t>
        <w:br/>
        <w:t>The closest to a traumatic failure was Kiko, whose founders kept</w:t>
        <w:br/>
        <w:t>working on their startup for a whole year before being squashed by</w:t>
        <w:br/>
        <w:t>Google Calendar.  But they ended up happy.  They sold their software</w:t>
        <w:br/>
        <w:t>on eBay for a quarter of a million dollars.  After they paid back</w:t>
        <w:br/>
        <w:t xml:space="preserve">their angel investors, they had about a year's salary each.  </w:t>
        <w:br/>
        <w:t>[1]</w:t>
        <w:br/>
        <w:t>Then they immediately went on to start a new and much more exciting</w:t>
        <w:br/>
        <w:t>startup, Justin.TV.So here is an even more striking statistic: 0% of that first batch</w:t>
        <w:br/>
        <w:t>had a terrible experience.  They had ups and downs, like every</w:t>
        <w:br/>
        <w:t>startup, but I don't think any would have traded it for a job in a</w:t>
        <w:br/>
        <w:t>cubicle.  And that statistic is probably not an anomaly.  Whatever</w:t>
        <w:br/>
        <w:t>our long-term success rate ends up being, I think the rate of people</w:t>
        <w:br/>
        <w:t>who wish they'd gotten a regular job will stay close to 0%.The big mystery to me is: why don't more people start startups?  If</w:t>
        <w:br/>
        <w:t>nearly everyone who does it prefers it to a regular job, and a</w:t>
        <w:br/>
        <w:t>significant percentage get rich, why doesn't everyone want to do</w:t>
        <w:br/>
        <w:t>this?  A lot of people think we get thousands of applications for</w:t>
        <w:br/>
        <w:t>each funding cycle.  In fact we usually only get several hundred.</w:t>
        <w:br/>
        <w:t>Why don't more people apply?  And while it must seem to anyone</w:t>
        <w:br/>
        <w:t>watching this world that startups are popping up like crazy, the</w:t>
        <w:br/>
        <w:t>number is small compared to the number of people with the necessary</w:t>
        <w:br/>
        <w:t>skills.  The great majority of programmers still go straight from</w:t>
        <w:br/>
        <w:t>college to cubicle, and stay there.It seems like people are not acting in their own interest.  What's</w:t>
        <w:br/>
        <w:t>going on?   Well, I can answer that.  Because of Y Combinator's</w:t>
        <w:br/>
        <w:t>position at the very start of the venture funding process, we're</w:t>
        <w:br/>
        <w:t>probably the world's leading experts on the psychology of people</w:t>
        <w:br/>
        <w:t>who aren't sure if they want to start a company.There's nothing wrong with being unsure.  If you're a hacker thinking</w:t>
        <w:br/>
        <w:t>about starting a startup and hesitating before taking the leap,</w:t>
        <w:br/>
        <w:t>you're part of a grand tradition.  Larry and Sergey seem to have</w:t>
        <w:br/>
        <w:t>felt the same before they started Google, and so did Jerry and Filo</w:t>
        <w:br/>
        <w:t>before they started Yahoo.  In fact, I'd guess the most successful</w:t>
        <w:br/>
        <w:t>startups are the ones started by uncertain hackers rather than</w:t>
        <w:br/>
        <w:t>gung-ho business guys.We have some evidence to support this.  Several of the most successful</w:t>
        <w:br/>
        <w:t>startups we've funded told us later that they only decided to apply</w:t>
        <w:br/>
        <w:t>at the last moment.  Some decided only hours before the deadline.The way to deal with uncertainty is to analyze it into components.</w:t>
        <w:br/>
        <w:t>Most people who are reluctant to do something have about eight</w:t>
        <w:br/>
        <w:t>different reasons mixed together in their heads, and don't know</w:t>
        <w:br/>
        <w:t>themselves which are biggest.  Some will be justified and some</w:t>
        <w:br/>
        <w:t>bogus, but unless you know the relative proportion of each, you</w:t>
        <w:br/>
        <w:t>don't know whether your overall uncertainty is mostly justified or</w:t>
        <w:br/>
        <w:t>mostly bogus.So I'm going to list all the components of people's reluctance to</w:t>
        <w:br/>
        <w:t>start startups, and explain which are real.  Then would-be founders</w:t>
        <w:br/>
        <w:t>can use this as a checklist to examine their own feelings.I admit my goal is to increase your self-confidence.  But there are</w:t>
        <w:br/>
        <w:t>two things different here from the usual confidence-building exercise.</w:t>
        <w:br/>
        <w:t>One is that I'm motivated to be honest.  Most people in the</w:t>
        <w:br/>
        <w:t>confidence-building business have already achieved their goal when</w:t>
        <w:br/>
        <w:t>you buy the book or pay to attend the seminar where they tell you</w:t>
        <w:br/>
        <w:t>how great you are.  Whereas if I encourage people to start startups</w:t>
        <w:br/>
        <w:t>who shouldn't, I make my own life worse.  If I encourage too many</w:t>
        <w:br/>
        <w:t>people to apply to Y Combinator, it just means more work for me,</w:t>
        <w:br/>
        <w:t>because I have to read all the applications.The other thing that's going to be different is my approach.  Instead</w:t>
        <w:br/>
        <w:t>of being positive, I'm going to be negative.  Instead of telling</w:t>
        <w:br/>
        <w:t>you "come on, you can do it" I'm going to consider all the reasons</w:t>
        <w:br/>
        <w:t>you aren't doing it, and show why most (but not all) should be</w:t>
        <w:br/>
        <w:t>ignored.  We'll start with the one everyone's born with.1. Too youngA lot of people think they're too young to start a startup.  Many</w:t>
        <w:br/>
        <w:t>are right.  The median age worldwide is about 27, so probably a</w:t>
        <w:br/>
        <w:t>third of the population can truthfully say they're too young.What's too young?  One of our goals with Y Combinator was to discover</w:t>
        <w:br/>
        <w:t>the lower bound on the age of startup founders.  It always seemed</w:t>
        <w:br/>
        <w:t>to us that investors were too conservative here—that they wanted</w:t>
        <w:br/>
        <w:t>to fund professors, when really they should be funding grad students</w:t>
        <w:br/>
        <w:t>or even undergrads.The main thing we've discovered from pushing the edge of this</w:t>
        <w:br/>
        <w:t>envelope is not where the edge is, but how fuzzy it is.  The outer</w:t>
        <w:br/>
        <w:t>limit may be as low as 16.  We don't look beyond 18 because people</w:t>
        <w:br/>
        <w:t>younger than that can't legally enter into contracts.  But the most</w:t>
        <w:br/>
        <w:t>successful founder we've funded so far, Sam Altman, was 19 at the</w:t>
        <w:br/>
        <w:t>time.Sam Altman, however, is an outlying data point.  When he was 19,</w:t>
        <w:br/>
        <w:t>he seemed like he had a 40 year old inside him.  There are other</w:t>
        <w:br/>
        <w:t>19 year olds who are 12 inside.There's a reason we have a distinct word "adult" for people over a</w:t>
        <w:br/>
        <w:t>certain age.  There is a threshold you cross.  It's conventionally</w:t>
        <w:br/>
        <w:t>fixed at 21, but different people cross it at greatly varying ages.</w:t>
        <w:br/>
        <w:t>You're old enough to start a startup if you've crossed this threshold,</w:t>
        <w:br/>
        <w:t>whatever your age.How do you tell?  There are a couple tests adults use.  I realized</w:t>
        <w:br/>
        <w:t>these tests existed after meeting Sam Altman, actually.  I noticed</w:t>
        <w:br/>
        <w:t>that I felt like I was talking to someone much older.  Afterward I</w:t>
        <w:br/>
        <w:t>wondered, what am I even measuring?  What made him seem older?One test adults use is whether you still have the kid flake reflex.</w:t>
        <w:br/>
        <w:t>When you're a little kid and you're asked to do something hard, you</w:t>
        <w:br/>
        <w:t>can cry and say "I can't do it" and the adults will probably let</w:t>
        <w:br/>
        <w:t>you off.  As a kid there's a magic button you can press by saying</w:t>
        <w:br/>
        <w:t>"I'm just a kid" that will get you out of most difficult situations.</w:t>
        <w:br/>
        <w:t>Whereas adults, by definition, are not allowed to flake.  They still</w:t>
        <w:br/>
        <w:t>do, of course, but when they do they're ruthlessly pruned.The other way to tell an adult is by how they react to a challenge.</w:t>
        <w:br/>
        <w:t>Someone who's not yet an adult will tend to respond to a challenge</w:t>
        <w:br/>
        <w:t>from an adult in a way that acknowledges their dominance.  If an</w:t>
        <w:br/>
        <w:t>adult says "that's a stupid idea," a kid will either crawl away</w:t>
        <w:br/>
        <w:t>with his tail between his legs, or rebel.  But rebelling presumes</w:t>
        <w:br/>
        <w:t>inferiority as much as submission.  The adult response to</w:t>
        <w:br/>
        <w:t>"that's a stupid idea," is simply to look the other person in the</w:t>
        <w:br/>
        <w:t>eye and say "Really?  Why do you think so?"There are a lot of adults who still react childishly to challenges,</w:t>
        <w:br/>
        <w:t>of course.  What you don't often find are kids who react to challenges</w:t>
        <w:br/>
        <w:t>like adults.  When you do, you've found an adult, whatever their</w:t>
        <w:br/>
        <w:t>age.2. Too inexperiencedI once wrote that startup founders should be at least 23, and that</w:t>
        <w:br/>
        <w:t>people should work for another company for a few years before</w:t>
        <w:br/>
        <w:t>starting their own.  I no longer believe that, and what changed my</w:t>
        <w:br/>
        <w:t>mind is the example of the startups we've funded.I still think 23 is a better age than 21.  But the best way to get</w:t>
        <w:br/>
        <w:t>experience if you're 21 is to start a startup.  So, paradoxically,</w:t>
        <w:br/>
        <w:t>if you're too inexperienced to start a startup, what you should do</w:t>
        <w:br/>
        <w:t>is start one.  That's a way more efficient cure for inexperience</w:t>
        <w:br/>
        <w:t>than a normal job.  In fact, getting a normal job may actually make</w:t>
        <w:br/>
        <w:t>you less able to start a startup, by turning you into a tame animal</w:t>
        <w:br/>
        <w:t>who thinks he needs an office to work in and a product manager to</w:t>
        <w:br/>
        <w:t>tell him what software to write.What really convinced me of this was the Kikos.  They started a</w:t>
        <w:br/>
        <w:t>startup right out of college.  Their inexperience caused them to</w:t>
        <w:br/>
        <w:t>make a lot of mistakes.  But by the time we funded their second</w:t>
        <w:br/>
        <w:t>startup, a year later, they had become extremely formidable.  They</w:t>
        <w:br/>
        <w:t>were certainly not tame animals.  And there is no way they'd have</w:t>
        <w:br/>
        <w:t>grown so much if they'd spent that year working at Microsoft, or</w:t>
        <w:br/>
        <w:t>even Google.  They'd still have been diffident junior programmers.So now I'd advise people to go ahead and start startups right out</w:t>
        <w:br/>
        <w:t>of college.  There's no better time to take risks than when you're</w:t>
        <w:br/>
        <w:t>young.  Sure, you'll probably fail.  But even failure will get you</w:t>
        <w:br/>
        <w:t>to the ultimate goal faster than getting a job.It worries me a bit to be saying this, because in effect we're</w:t>
        <w:br/>
        <w:t>advising people to educate themselves by failing at our expense,</w:t>
        <w:br/>
        <w:t>but it's the truth.3. Not determined enoughYou need a lot of determination to succeed as a startup founder.</w:t>
        <w:br/>
        <w:t>It's probably the single best predictor of success.Some people may not be determined enough to make it.  It's</w:t>
        <w:br/>
        <w:t>hard for me to say for sure, because I'm so determined that I can't</w:t>
        <w:br/>
        <w:t>imagine what's going on in the heads of people who aren't.  But I</w:t>
        <w:br/>
        <w:t>know they exist.Most hackers probably underestimate their determination.  I've seen</w:t>
        <w:br/>
        <w:t xml:space="preserve">a lot become visibly more determined as they get used to running a </w:t>
        <w:br/>
        <w:t>startup.  I can think of</w:t>
        <w:br/>
        <w:t>several we've funded who would have been delighted at first to be</w:t>
        <w:br/>
        <w:t>bought for $2 million, but are now set on world domination.How can you tell if you're determined enough, when Larry and Sergey</w:t>
        <w:br/>
        <w:t>themselves were unsure at first about starting a company?  I'm</w:t>
        <w:br/>
        <w:t>guessing here, but I'd say the test is whether you're sufficiently</w:t>
        <w:br/>
        <w:t>driven to work on your own projects.  Though they may have been</w:t>
        <w:br/>
        <w:t>unsure whether they wanted to start a company, it doesn't seem as</w:t>
        <w:br/>
        <w:t>if Larry and Sergey were meek little research assistants, obediently</w:t>
        <w:br/>
        <w:t>doing their advisors' bidding.  They started projects of their own.</w:t>
        <w:br/>
        <w:t>4. Not smart enoughYou may need to be moderately smart to succeed as a startup founder.</w:t>
        <w:br/>
        <w:t>But if you're worried about this, you're probably mistaken.  If</w:t>
        <w:br/>
        <w:t>you're smart enough to worry that you might not be smart enough to</w:t>
        <w:br/>
        <w:t>start a startup, you probably are.And in any case, starting a startup just doesn't require that much</w:t>
        <w:br/>
        <w:t>intelligence.  Some startups do.  You have to be good at math to</w:t>
        <w:br/>
        <w:t>write Mathematica.  But most companies do more mundane stuff where</w:t>
        <w:br/>
        <w:t>the decisive factor is effort, not brains.  Silicon Valley can warp</w:t>
        <w:br/>
        <w:t>your perspective on this, because there's a cult of smartness here.</w:t>
        <w:br/>
        <w:t>People who aren't smart at least try to act that way.  But if you</w:t>
        <w:br/>
        <w:t>think it takes a lot of intelligence to get rich, try spending a</w:t>
        <w:br/>
        <w:t>couple days in some of the fancier bits of New York or LA.If you don't think you're smart enough to start a startup doing</w:t>
        <w:br/>
        <w:t>something technically difficult, just write enterprise software.</w:t>
        <w:br/>
        <w:t>Enterprise software companies aren't technology companies, they're</w:t>
        <w:br/>
        <w:t>sales companies, and sales depends mostly on effort.5. Know nothing about businessThis is another variable whose coefficient should be zero.  You</w:t>
        <w:br/>
        <w:t>don't need to know anything about business to start a startup.  The</w:t>
        <w:br/>
        <w:t>initial focus should be the product.  All you need to know in this</w:t>
        <w:br/>
        <w:t>phase is how to build things people want.  If you succeed, you'll</w:t>
        <w:br/>
        <w:t>have to think about how to make money from it.  But this is so easy</w:t>
        <w:br/>
        <w:t>you can pick it up on the fly.I get a fair amount of flak for telling founders just to make</w:t>
        <w:br/>
        <w:t>something great and not worry too much about making money.  And yet</w:t>
        <w:br/>
        <w:t>all the empirical evidence points that way: pretty much 100% of</w:t>
        <w:br/>
        <w:t>startups that make something popular manage to make money from it.</w:t>
        <w:br/>
        <w:t>And acquirers tell me privately that revenue is not what they buy</w:t>
        <w:br/>
        <w:t>startups for, but their strategic value.  Which means, because they</w:t>
        <w:br/>
        <w:t>made something people want.  Acquirers know the rule holds for them</w:t>
        <w:br/>
        <w:t>too: if users love you, you can always make money from that somehow,</w:t>
        <w:br/>
        <w:t>and if they don't, the cleverest business model in the world won't</w:t>
        <w:br/>
        <w:t>save you.So why do so many people argue with me?  I think one reason is that</w:t>
        <w:br/>
        <w:t>they hate the idea that a bunch of twenty year olds could get rich</w:t>
        <w:br/>
        <w:t>from building something cool that doesn't make any money.  They</w:t>
        <w:br/>
        <w:t>just don't want that to be possible.  But how possible it is doesn't</w:t>
        <w:br/>
        <w:t>depend on how much they want it to be.For a while it annoyed me to hear myself described as some kind of</w:t>
        <w:br/>
        <w:t>irresponsible pied piper, leading impressionable young hackers down</w:t>
        <w:br/>
        <w:t>the road to ruin.  But now I realize this kind of controversy is a</w:t>
        <w:br/>
        <w:t>sign of a good idea.The most valuable truths are the ones most people don't believe.</w:t>
        <w:br/>
        <w:t>They're like undervalued stocks.  If you start with them, you'll</w:t>
        <w:br/>
        <w:t>have the whole field to yourself.  So when you find an idea you</w:t>
        <w:br/>
        <w:t>know is good but most people disagree with, you should not</w:t>
        <w:br/>
        <w:t>merely ignore their objections, but push aggressively in that</w:t>
        <w:br/>
        <w:t>direction.  In this case, that means you should seek out ideas that</w:t>
        <w:br/>
        <w:t>would be popular but seem hard to make money from.We'll bet a seed round you can't make something popular that we</w:t>
        <w:br/>
        <w:t>can't figure out how to make money from.6. No cofounderNot having a cofounder is a real problem.  A startup is too much</w:t>
        <w:br/>
        <w:t>for one person to bear.  And though we differ from other investors</w:t>
        <w:br/>
        <w:t>on a lot of questions, we all agree on this.  All investors, without</w:t>
        <w:br/>
        <w:t>exception, are more likely to fund you with a cofounder than without.We've funded two single founders, but in both cases we suggested</w:t>
        <w:br/>
        <w:t>their first priority should be to find a cofounder.  Both did.  But</w:t>
        <w:br/>
        <w:t>we'd have preferred them to have cofounders before they applied.</w:t>
        <w:br/>
        <w:t>It's not super hard to get a cofounder for a project that's just</w:t>
        <w:br/>
        <w:t>been funded, and we'd rather have cofounders committed enough to</w:t>
        <w:br/>
        <w:t>sign up for something super hard.If you don't have a cofounder, what should you do?  Get one.  It's</w:t>
        <w:br/>
        <w:t>more important than anything else.  If there's no one where you</w:t>
        <w:br/>
        <w:t>live who wants to start a startup with you, move where there are</w:t>
        <w:br/>
        <w:t>people who do.  If no one wants to work with you on your current</w:t>
        <w:br/>
        <w:t>idea, switch to an idea people want to work on.If you're still in school, you're surrounded by potential cofounders.</w:t>
        <w:br/>
        <w:t>A few years out it gets harder to find them.  Not only do you have</w:t>
        <w:br/>
        <w:t>a smaller pool to draw from, but most already have jobs, and perhaps</w:t>
        <w:br/>
        <w:t>even families to support.  So if you had friends in college you</w:t>
        <w:br/>
        <w:t>used to scheme about startups with, stay in touch with them as well</w:t>
        <w:br/>
        <w:t>as you can.  That may help keep the dream alive.It's possible you could meet a cofounder through something like a</w:t>
        <w:br/>
        <w:t>user's group or a conference.  But I wouldn't be too optimistic.</w:t>
        <w:br/>
        <w:t>You need to work with someone to know whether you want them as a</w:t>
        <w:br/>
        <w:t xml:space="preserve">cofounder.  </w:t>
        <w:br/>
        <w:t>[2]The real lesson to draw from this is not how to find a cofounder,</w:t>
        <w:br/>
        <w:t>but that you should start startups when you're young and there are</w:t>
        <w:br/>
        <w:t>lots of them around.7. No ideaIn a sense, it's not a problem if you don't have a good idea, because</w:t>
        <w:br/>
        <w:t>most startups change their idea anyway.  In the average Y Combinator</w:t>
        <w:br/>
        <w:t>startup, I'd guess 70% of the idea is new at the end of the</w:t>
        <w:br/>
        <w:t>first three months.  Sometimes it's 100%.In fact, we're so sure the founders are more important than the</w:t>
        <w:br/>
        <w:t>initial idea that we're going to try something new this funding</w:t>
        <w:br/>
        <w:t>cycle. We're going to let people apply with no idea at all.  If you</w:t>
        <w:br/>
        <w:t>want, you can answer the question on the application form that asks</w:t>
        <w:br/>
        <w:t>what you're going to do with "We have no idea."  If you seem really</w:t>
        <w:br/>
        <w:t>good we'll accept you anyway.  We're confident we can sit down with</w:t>
        <w:br/>
        <w:t>you and cook up some promising project.Really this just codifies what we do already.  We put little weight</w:t>
        <w:br/>
        <w:t>on the idea.  We ask mainly out of politeness.  The kind of question</w:t>
        <w:br/>
        <w:t>on the application form that we really care about is the one where</w:t>
        <w:br/>
        <w:t>we ask what cool things you've made.  If what you've made is version</w:t>
        <w:br/>
        <w:t>one of a promising startup, so much the better, but the main thing</w:t>
        <w:br/>
        <w:t>we care about is whether you're good at making things.  Being lead</w:t>
        <w:br/>
        <w:t>developer of a popular open source project counts almost as much.That solves the problem if you get funded by Y Combinator.  What</w:t>
        <w:br/>
        <w:t>about in the general case?  Because in another sense, it is a problem</w:t>
        <w:br/>
        <w:t>if you don't have an idea.  If you start a startup with no idea,</w:t>
        <w:br/>
        <w:t>what do you do next?So here's the brief recipe for getting startup ideas.  Find something</w:t>
        <w:br/>
        <w:t>that's missing in your own life, and supply that need—no matter</w:t>
        <w:br/>
        <w:t>how specific to you it seems.  Steve Wozniak built himself a computer;</w:t>
        <w:br/>
        <w:t>who knew so many other people would want them?  A need that's narrow</w:t>
        <w:br/>
        <w:t>but genuine is a better starting point than one that's broad but</w:t>
        <w:br/>
        <w:t>hypothetical.  So even if the problem is simply that you don't have</w:t>
        <w:br/>
        <w:t>a date on Saturday night, if you can think of a way to fix that by</w:t>
        <w:br/>
        <w:t>writing software, you're onto something, because a lot of other</w:t>
        <w:br/>
        <w:t>people have the same problem.8. No room for more startupsA lot of people look at the ever-increasing number of startups and</w:t>
        <w:br/>
        <w:t>think "this can't continue."  Implicit in their thinking is a</w:t>
        <w:br/>
        <w:t>fallacy: that there is some limit on the number of startups there</w:t>
        <w:br/>
        <w:t>could be.  But this is false.  No one claims there's any limit on</w:t>
        <w:br/>
        <w:t>the number of people who can work for salary at 1000-person companies.</w:t>
        <w:br/>
        <w:t>Why should there be any limit on the number who can work for equity</w:t>
        <w:br/>
        <w:t xml:space="preserve">at 5-person companies? </w:t>
        <w:br/>
        <w:t>[3]Nearly everyone who works is satisfying some kind of need.  Breaking</w:t>
        <w:br/>
        <w:t>up companies into smaller units doesn't make those needs go away.</w:t>
        <w:br/>
        <w:t>Existing needs would probably get satisfied more efficiently by a</w:t>
        <w:br/>
        <w:t>network of startups than by a few giant, hierarchical organizations,</w:t>
        <w:br/>
        <w:t>but I don't think that would mean less opportunity, because satisfying</w:t>
        <w:br/>
        <w:t>current needs would lead to more.  Certainly this tends to be the</w:t>
        <w:br/>
        <w:t>case in individuals.  Nor is there anything wrong with that.  We</w:t>
        <w:br/>
        <w:t>take for granted things that medieval kings would have considered</w:t>
        <w:br/>
        <w:t>effeminate luxuries, like whole buildings heated to spring temperatures</w:t>
        <w:br/>
        <w:t>year round.  And if things go well, our descendants will take for</w:t>
        <w:br/>
        <w:t>granted things we would consider shockingly luxurious.  There is</w:t>
        <w:br/>
        <w:t>no absolute standard for material wealth.  Health care is a component</w:t>
        <w:br/>
        <w:t>of it, and that alone is a black hole.  For the foreseeable future,</w:t>
        <w:br/>
        <w:t>people will want ever more material wealth, so there is no limit</w:t>
        <w:br/>
        <w:t>to the amount of work available for companies, and for startups in</w:t>
        <w:br/>
        <w:t>particular.Usually the limited-room fallacy is not expressed directly.  Usually</w:t>
        <w:br/>
        <w:t>it's implicit in statements like "there are only so many startups</w:t>
        <w:br/>
        <w:t>Google, Microsoft, and Yahoo can buy."  Maybe, though the list of</w:t>
        <w:br/>
        <w:t>acquirers is a lot longer than that.  And whatever you think of</w:t>
        <w:br/>
        <w:t>other acquirers, Google is not stupid.  The reason big companies</w:t>
        <w:br/>
        <w:t>buy startups is that they've created something valuable.  And why</w:t>
        <w:br/>
        <w:t>should there be any limit to the number of valuable startups companies</w:t>
        <w:br/>
        <w:t>can acquire, any more than there is a limit to the amount of wealth</w:t>
        <w:br/>
        <w:t>individual people want?  Maybe there would be practical limits on</w:t>
        <w:br/>
        <w:t>the number of startups any one acquirer could assimilate, but if</w:t>
        <w:br/>
        <w:t>there is value to be had, in the form of upside that founders are</w:t>
        <w:br/>
        <w:t>willing to forgo in return for an immediate payment, acquirers will</w:t>
        <w:br/>
        <w:t>evolve to consume it.  Markets are pretty smart that way.9. Family to supportThis one is real.  I wouldn't advise anyone with a family to start</w:t>
        <w:br/>
        <w:t>a startup.  I'm not saying it's a bad idea, just that I don't want</w:t>
        <w:br/>
        <w:t>to take responsibility for advising it.  I'm willing to take</w:t>
        <w:br/>
        <w:t>responsibility for telling 22 year olds to start startups.  So what</w:t>
        <w:br/>
        <w:t>if they fail?  They'll learn a lot, and that job at Microsoft will</w:t>
        <w:br/>
        <w:t>still be waiting for them if they need it.  But I'm not prepared</w:t>
        <w:br/>
        <w:t>to cross moms.What you can do, if you have a family and want to start a startup,</w:t>
        <w:br/>
        <w:t>is start a consulting business you can then gradually turn into a</w:t>
        <w:br/>
        <w:t>product business.  Empirically the chances of pulling that off seem</w:t>
        <w:br/>
        <w:t>very small. You're never going to produce Google this way.  But at</w:t>
        <w:br/>
        <w:t>least you'll never be without an income.Another way to decrease the risk is to join an existing startup</w:t>
        <w:br/>
        <w:t>instead of starting your own.  Being one of the first employees of</w:t>
        <w:br/>
        <w:t>a startup is a lot like being a founder, in both the good ways and</w:t>
        <w:br/>
        <w:t>the bad.  You'll be roughly 1/n^2 founder, where n is your employee</w:t>
        <w:br/>
        <w:t>number.As with the question of cofounders, the real lesson here is to start</w:t>
        <w:br/>
        <w:t>startups when you're young.10. Independently wealthyThis is my excuse for not starting a startup.  Startups are stressful.</w:t>
        <w:br/>
        <w:t>Why do it if you don't need the money?  For every "serial entrepreneur,"</w:t>
        <w:br/>
        <w:t>there are probably twenty sane ones who think "Start another</w:t>
        <w:br/>
        <w:t>company?  Are you crazy?"I've come close to starting new startups a couple times, but I</w:t>
        <w:br/>
        <w:t>always pull back because I don't want four years of my life to be</w:t>
        <w:br/>
        <w:t>consumed by random schleps.  I know this business well enough to</w:t>
        <w:br/>
        <w:t>know you can't do it half-heartedly.  What makes a good startup</w:t>
        <w:br/>
        <w:t>founder so dangerous is his willingness to endure infinite schleps.There is a bit of a problem with retirement, though.  Like a lot</w:t>
        <w:br/>
        <w:t>of people, I like to work.  And one of the many weird little problems</w:t>
        <w:br/>
        <w:t>you discover when you get rich is that a lot of the interesting</w:t>
        <w:br/>
        <w:t>people you'd like to work with are not rich.  They need to work at</w:t>
        <w:br/>
        <w:t>something that pays the bills.  Which means if you want to have</w:t>
        <w:br/>
        <w:t>them as colleagues, you have to work at something that pays the</w:t>
        <w:br/>
        <w:t>bills too, even though you don't need to.  I think this is what</w:t>
        <w:br/>
        <w:t>drives a lot of serial entrepreneurs, actually.That's why I love working on Y Combinator so much.  It's an excuse</w:t>
        <w:br/>
        <w:t>to work on something interesting with people I like.11.  Not ready for commitmentThis was my reason for not starting a startup for most of my twenties.</w:t>
        <w:br/>
        <w:t>Like a lot of people that age, I valued freedom most of all.  I was</w:t>
        <w:br/>
        <w:t>reluctant to do anything that required a commitment of more than a</w:t>
        <w:br/>
        <w:t>few months.  Nor would I have wanted to do anything that completely</w:t>
        <w:br/>
        <w:t>took over my life the way a startup does.  And that's fine.  If you</w:t>
        <w:br/>
        <w:t>want to spend your time travelling around, or playing in a band,</w:t>
        <w:br/>
        <w:t>or whatever, that's a perfectly legitimate reason not to start a</w:t>
        <w:br/>
        <w:t>company.If you start a startup that succeeds, it's going to consume at least</w:t>
        <w:br/>
        <w:t>three or four years.  (If it fails, you'll be done a lot quicker.)</w:t>
        <w:br/>
        <w:t>So you shouldn't do it if you're not ready for commitments on that</w:t>
        <w:br/>
        <w:t>scale.  Be aware, though, that if you get a regular job, you'll</w:t>
        <w:br/>
        <w:t>probably end up working there for as long as a startup would take,</w:t>
        <w:br/>
        <w:t>and you'll find you have much less spare time than you might expect.</w:t>
        <w:br/>
        <w:t>So if you're ready to clip on that ID badge and go to that orientation</w:t>
        <w:br/>
        <w:t>session, you may also be ready to start that startup.12.  Need for structureI'm told there are people who need structure in their lives.  This</w:t>
        <w:br/>
        <w:t>seems to be a nice way of saying they need someone to tell them</w:t>
        <w:br/>
        <w:t>what to do.  I believe such people exist.  There's plenty of empirical</w:t>
        <w:br/>
        <w:t>evidence: armies, religious cults, and so on.  They may even be the</w:t>
        <w:br/>
        <w:t>majority.If you're one of these people, you probably shouldn't start a</w:t>
        <w:br/>
        <w:t>startup.  In fact, you probably shouldn't even go to work for one.</w:t>
        <w:br/>
        <w:t>In a good startup, you don't get told what to do very much.  There</w:t>
        <w:br/>
        <w:t>may be one person whose job title is CEO, but till the company has</w:t>
        <w:br/>
        <w:t>about twelve people no one should be telling anyone what to do.</w:t>
        <w:br/>
        <w:t>That's too inefficient.  Each person should just do what they need</w:t>
        <w:br/>
        <w:t>to without anyone telling them.If that sounds like a recipe for chaos, think about a soccer team.</w:t>
        <w:br/>
        <w:t>Eleven people manage to work together in quite complicated ways,</w:t>
        <w:br/>
        <w:t>and yet only in occasional emergencies does anyone tell anyone else</w:t>
        <w:br/>
        <w:t>what to do.  A reporter once asked David Beckham if there were any</w:t>
        <w:br/>
        <w:t>language problems at Real Madrid, since the players were from about</w:t>
        <w:br/>
        <w:t>eight different countries.  He said it was never an issue, because</w:t>
        <w:br/>
        <w:t>everyone was so good they never had to talk.  They all just did the</w:t>
        <w:br/>
        <w:t>right thing.How do you tell if you're independent-minded enough to start a</w:t>
        <w:br/>
        <w:t>startup?  If you'd bristle at the suggestion that you aren't, then</w:t>
        <w:br/>
        <w:t>you probably are.13. Fear of uncertaintyPerhaps some people are deterred from starting startups because</w:t>
        <w:br/>
        <w:t>they don't like the uncertainty.  If you go to work for Microsoft,</w:t>
        <w:br/>
        <w:t>you can predict fairly accurately what the next few years will be</w:t>
        <w:br/>
        <w:t>like—all too accurately, in fact.  If you start a startup, anything</w:t>
        <w:br/>
        <w:t>might happen.Well, if you're troubled by uncertainty, I can solve that problem</w:t>
        <w:br/>
        <w:t xml:space="preserve">for you: if you start a startup, it will probably fail.  Seriously, </w:t>
        <w:br/>
        <w:t>though, this is not a bad way to think</w:t>
        <w:br/>
        <w:t>about the whole experience.  Hope for the best, but expect the</w:t>
        <w:br/>
        <w:t>worst.  In the worst case, it will at least be interesting.  In the</w:t>
        <w:br/>
        <w:t>best case you might get rich.No one will blame you if the startup tanks, so long as you made a</w:t>
        <w:br/>
        <w:t>serious effort.  There may once have been a time when employers</w:t>
        <w:br/>
        <w:t>would regard that as a mark against you, but they wouldn't now.  I</w:t>
        <w:br/>
        <w:t>asked managers at big companies, and they all said they'd prefer</w:t>
        <w:br/>
        <w:t>to hire someone who'd tried to start a startup and failed over</w:t>
        <w:br/>
        <w:t>someone who'd spent the same time working at a big company.Nor will investors hold it against you, as long as you didn't fail</w:t>
        <w:br/>
        <w:t>out of laziness or incurable stupidity.   I'm told there's a lot</w:t>
        <w:br/>
        <w:t>of stigma attached to failing in other places—in Europe, for</w:t>
        <w:br/>
        <w:t>example.  Not here.  In America, companies, like practically</w:t>
        <w:br/>
        <w:t>everything else, are disposable.14. Don't realize what you're avoidingOne reason people who've been out in the world for a year or two</w:t>
        <w:br/>
        <w:t>make better founders than people straight from college is that they</w:t>
        <w:br/>
        <w:t>know what they're avoiding.  If their startup fails, they'll have</w:t>
        <w:br/>
        <w:t>to get a job, and they know how much jobs suck.If you've had summer jobs in college, you may think you know what</w:t>
        <w:br/>
        <w:t>jobs are like, but you probably don't.  Summer jobs at technology</w:t>
        <w:br/>
        <w:t>companies are not real jobs.  If you get a summer job as a waiter,</w:t>
        <w:br/>
        <w:t>that's a real job.  Then you have to carry your weight.  But software</w:t>
        <w:br/>
        <w:t>companies don't hire students for the summer as a source of cheap</w:t>
        <w:br/>
        <w:t>labor.  They do it in the hope of recruiting them when they graduate.</w:t>
        <w:br/>
        <w:t>So while they're happy if you produce, they don't expect you to.That will change if you get a real job after you graduate.  Then</w:t>
        <w:br/>
        <w:t>you'll have to earn your keep.  And since most of what big companies</w:t>
        <w:br/>
        <w:t>do is boring, you're going to have to work on boring stuff.  Easy,</w:t>
        <w:br/>
        <w:t>compared to college, but boring.  At first it may seem cool to get</w:t>
        <w:br/>
        <w:t>paid for doing easy stuff, after paying to do hard stuff in college.</w:t>
        <w:br/>
        <w:t>But that wears off after a few months.  Eventually it gets demoralizing</w:t>
        <w:br/>
        <w:t>to work on dumb stuff, even if it's easy and you get paid a lot.And that's not the worst of it.  The thing that really sucks about</w:t>
        <w:br/>
        <w:t>having a regular job is the expectation that you're supposed to be</w:t>
        <w:br/>
        <w:t>there at certain times.  Even Google is afflicted with this,</w:t>
        <w:br/>
        <w:t>apparently.  And what this means, as everyone who's had a regular</w:t>
        <w:br/>
        <w:t>job can tell you, is that there are going to be times when you have</w:t>
        <w:br/>
        <w:t>absolutely no desire to work on anything, and you're going to have</w:t>
        <w:br/>
        <w:t>to go to work anyway and sit in front of your screen and pretend</w:t>
        <w:br/>
        <w:t>to.  To someone who likes work, as most good hackers do, this is</w:t>
        <w:br/>
        <w:t>torture.In a startup, you skip all that.  There's no concept of office hours</w:t>
        <w:br/>
        <w:t>in most startups.  Work and life just get mixed together.  But the</w:t>
        <w:br/>
        <w:t>good thing about that is that no one minds if you have a life at</w:t>
        <w:br/>
        <w:t>work.  In a startup you can do whatever you want most of the time.</w:t>
        <w:br/>
        <w:t>If you're a founder, what you want to do most of the time is work.</w:t>
        <w:br/>
        <w:t>But you never have to pretend to.If you took a nap in your office in a big company, it would seem</w:t>
        <w:br/>
        <w:t>unprofessional.  But if you're starting a startup and you fall</w:t>
        <w:br/>
        <w:t>asleep in the middle of the day, your cofounders will just assume</w:t>
        <w:br/>
        <w:t>you were tired.15. Parents want you to be a doctorA significant number of would-be startup founders are probably</w:t>
        <w:br/>
        <w:t>dissuaded from doing it by their parents.  I'm not going to say you</w:t>
        <w:br/>
        <w:t>shouldn't listen to them.  Families are entitled to their own</w:t>
        <w:br/>
        <w:t>traditions, and who am I to argue with them?  But I will give you</w:t>
        <w:br/>
        <w:t>a couple reasons why a safe career might not be what your parents</w:t>
        <w:br/>
        <w:t>really want for you.One is that parents tend to be more conservative for their kids</w:t>
        <w:br/>
        <w:t>than they would be for themselves.  This is actually a rational</w:t>
        <w:br/>
        <w:t>response to their situation.  Parents end up sharing more of their</w:t>
        <w:br/>
        <w:t>kids' ill fortune than good fortune.  Most parents don't mind this;</w:t>
        <w:br/>
        <w:t>it's part of the job; but it does tend to make them excessively</w:t>
        <w:br/>
        <w:t>conservative.  And erring on the side of conservatism is still</w:t>
        <w:br/>
        <w:t>erring.  In almost everything, reward is proportionate to risk.  So</w:t>
        <w:br/>
        <w:t>by protecting their kids from risk, parents are, without realizing</w:t>
        <w:br/>
        <w:t>it, also protecting them from rewards.  If they saw that, they'd</w:t>
        <w:br/>
        <w:t>want you to take more risks.The other reason parents may be mistaken is that, like generals,</w:t>
        <w:br/>
        <w:t>they're always fighting the last war.  If they want you to be a</w:t>
        <w:br/>
        <w:t>doctor, odds are it's not just because they want you to help the</w:t>
        <w:br/>
        <w:t>sick, but also because it's a prestigious and lucrative career.</w:t>
        <w:br/>
        <w:t>[4]</w:t>
        <w:br/>
        <w:t>But not so lucrative or prestigious as it was when their</w:t>
        <w:br/>
        <w:t>opinions were formed.  When I was a kid in the seventies, a doctor</w:t>
        <w:br/>
        <w:t>was the thing to be.  There was a sort of golden triangle involving</w:t>
        <w:br/>
        <w:t>doctors, Mercedes 450SLs, and tennis.  All three vertices now seem</w:t>
        <w:br/>
        <w:t>pretty dated.The parents who want you to be a doctor may simply not realize how</w:t>
        <w:br/>
        <w:t>much things have changed.  Would they be that unhappy if you were</w:t>
        <w:br/>
        <w:t>Steve Jobs instead?  So I think the way to deal with your parents'</w:t>
        <w:br/>
        <w:t>opinions about what you should do is to treat them like feature</w:t>
        <w:br/>
        <w:t>requests.  Even if your only goal is to please them, the way to do</w:t>
        <w:br/>
        <w:t>that is not simply to give them what they ask for.  Instead think</w:t>
        <w:br/>
        <w:t>about why they're asking for something, and see if there's a better</w:t>
        <w:br/>
        <w:t>way to give them what they need.16.  A job is the defaultThis leads us to the last and probably most powerful reason people</w:t>
        <w:br/>
        <w:t>get regular jobs: it's the default thing to do.  Defaults are</w:t>
        <w:br/>
        <w:t>enormously powerful, precisely because they operate without any</w:t>
        <w:br/>
        <w:t>conscious choice.To almost everyone except criminals, it seems an axiom that if you</w:t>
        <w:br/>
        <w:t>need money, you should get a job.  Actually this tradition is not</w:t>
        <w:br/>
        <w:t>much more than a hundred years old.  Before that, the default way</w:t>
        <w:br/>
        <w:t>to make a living was by farming.  It's a bad plan to treat something</w:t>
        <w:br/>
        <w:t>only a hundred years old as an axiom.  By historical standards,</w:t>
        <w:br/>
        <w:t>that's something that's changing pretty rapidly.We may be seeing another such change right now.  I've read a lot</w:t>
        <w:br/>
        <w:t>of economic history, and I understand the startup world pretty well,</w:t>
        <w:br/>
        <w:t>and it now seems to me fairly likely that we're seeing the beginning</w:t>
        <w:br/>
        <w:t>of a change like the one from farming to manufacturing.And you know what?  If you'd been around when that change began</w:t>
        <w:br/>
        <w:t>(around 1000 in Europe) it would have seemed to nearly everyone</w:t>
        <w:br/>
        <w:t>that running off to the city to make your fortune was a crazy thing</w:t>
        <w:br/>
        <w:t>to do.  Though serfs were in principle forbidden to leave their</w:t>
        <w:br/>
        <w:t>manors, it can't have been that hard to run away to a city.  There</w:t>
        <w:br/>
        <w:t>were no guards patrolling the perimeter of the village.  What</w:t>
        <w:br/>
        <w:t>prevented most serfs from leaving was that it seemed insanely risky.</w:t>
        <w:br/>
        <w:t>Leave one's plot of land?  Leave the people you'd spent your whole</w:t>
        <w:br/>
        <w:t>life with, to live in a giant city of three or four thousand complete</w:t>
        <w:br/>
        <w:t>strangers?  How would you live?  How would you get food, if you</w:t>
        <w:br/>
        <w:t>didn't grow it?Frightening as it seemed to them, it's now the default with us to</w:t>
        <w:br/>
        <w:t>live by our wits.  So if it seems risky to you to start a startup,</w:t>
        <w:br/>
        <w:t>think how risky it once seemed to your ancestors to live as we do</w:t>
        <w:br/>
        <w:t>now.  Oddly enough, the people who know this best are the very ones</w:t>
        <w:br/>
        <w:t>trying to get you to stick to the old model.  How can Larry and</w:t>
        <w:br/>
        <w:t>Sergey say you should come work as their employee, when they didn't</w:t>
        <w:br/>
        <w:t>get jobs themselves?Now we look back on medieval peasants and wonder how they stood it.</w:t>
        <w:br/>
        <w:t>How grim it must have been to till the same fields your whole life</w:t>
        <w:br/>
        <w:t>with no hope of anything better, under the thumb of lords and priests</w:t>
        <w:br/>
        <w:t>you had to give all your surplus to and acknowledge as your masters.</w:t>
        <w:br/>
        <w:t>I wouldn't be surprised if one day people look back on what we</w:t>
        <w:br/>
        <w:t>consider a normal job in the same way.  How grim it would be to</w:t>
        <w:br/>
        <w:t>commute every day to a cubicle in some soulless office complex, and</w:t>
        <w:br/>
        <w:t xml:space="preserve">be told what to do by someone you had to acknowledge as a boss—someone </w:t>
        <w:br/>
        <w:t>who could call you into their office and say "take a seat,"</w:t>
        <w:br/>
        <w:t>and you'd sit!  Imagine having to ask permission to release</w:t>
        <w:br/>
        <w:t>software to users.  Imagine being sad on Sunday afternoons because</w:t>
        <w:br/>
        <w:t>the weekend was almost over, and tomorrow you'd have to get up and</w:t>
        <w:br/>
        <w:t>go to work.  How did they stand it?It's exciting to think we may be on the cusp of another shift like</w:t>
        <w:br/>
        <w:t>the one from farming to manufacturing.  That's why I care about</w:t>
        <w:br/>
        <w:t>startups.  Startups aren't interesting just because they're a way</w:t>
        <w:br/>
        <w:t>to make a lot of money.  I couldn't care less about other ways to</w:t>
        <w:br/>
        <w:t>do that, like speculating in securities.  At most those are interesting</w:t>
        <w:br/>
        <w:t>the way puzzles are.  There's more going on with startups.  They</w:t>
        <w:br/>
        <w:t xml:space="preserve">may represent one of those rare, historic shifts in the way </w:t>
        <w:br/>
        <w:t>wealth is created.That's ultimately what drives us to work on Y Combinator.  We want</w:t>
        <w:br/>
        <w:t>to make money, if only so we don't have to stop doing it, but that's</w:t>
        <w:br/>
        <w:t>not the main goal.  There have only been a handful of these great</w:t>
        <w:br/>
        <w:t>economic shifts in human history.  It would be an amazing hack to</w:t>
        <w:br/>
        <w:t>make one happen faster.</w:t>
        <w:br/>
        <w:t>Notes[1]</w:t>
        <w:br/>
        <w:t>The only people who lost were us.  The angels had convertible</w:t>
        <w:br/>
        <w:t>debt, so they had first claim on the proceeds of the auction. Y</w:t>
        <w:br/>
        <w:t>Combinator only got 38 cents on the dollar.[2]</w:t>
        <w:br/>
        <w:t>The best kind of organization for that might be an open source</w:t>
        <w:br/>
        <w:t>project, but those don't involve a lot of face to face meetings.</w:t>
        <w:br/>
        <w:t>Maybe it would be worth starting one that did.[3]</w:t>
        <w:br/>
        <w:t>There need to be some number of big companies to acquire the</w:t>
        <w:br/>
        <w:t>startups, so the number of big companies couldn't decrease to zero.[4]</w:t>
        <w:br/>
        <w:t>Thought experiment: If doctors did the same work, but as</w:t>
        <w:br/>
        <w:t>impoverished outcasts, which parents would still want their kids</w:t>
        <w:br/>
        <w:t>to be doctors?Thanks to Trevor Blackwell, Jessica Livingston, and Robert</w:t>
        <w:br/>
        <w:t>Morris for reading drafts of this, to the founders of Zenter</w:t>
        <w:br/>
        <w:t xml:space="preserve">for letting me use their web-based PowerPoint killer even though </w:t>
        <w:br/>
        <w:t>it isn't launched yet, and to Ming-Hay Luk</w:t>
        <w:br/>
        <w:t>of the Berkeley CSUA for inviting me to speak.</w:t>
        <w:br/>
        <w:t>Comment on this essay.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