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Revenge of the Nerds</w:t>
      </w:r>
    </w:p>
    <w:p>
      <w:r>
        <w:br/>
        <w:t>May 2002</w:t>
        <w:br/>
        <w:br/>
        <w:br/>
        <w:br/>
        <w:t xml:space="preserve">"We were after the C++ programmers. We managed to drag a </w:t>
        <w:br/>
        <w:t>lot of them about halfway to Lisp."- Guy Steele, co-author of the Java spec</w:t>
        <w:br/>
        <w:br/>
        <w:br/>
        <w:br/>
        <w:br/>
        <w:t>In the software business there is an ongoing</w:t>
        <w:br/>
        <w:t>struggle between the pointy-headed academics, and another</w:t>
        <w:br/>
        <w:t>equally formidable force, the pointy-haired bosses.  Everyone</w:t>
        <w:br/>
        <w:t>knows who the pointy-haired boss is, right?  I think most</w:t>
        <w:br/>
        <w:t>people in the technology world not only recognize this</w:t>
        <w:br/>
        <w:t>cartoon character, but know the actual person in their company</w:t>
        <w:br/>
        <w:t>that he is modelled upon.The pointy-haired boss miraculously combines two qualities</w:t>
        <w:br/>
        <w:t>that are common by themselves, but rarely seen together:</w:t>
        <w:br/>
        <w:t>(a) he knows nothing whatsoever about technology, and</w:t>
        <w:br/>
        <w:t>(b) he has very strong opinions about it.Suppose, for example, you need to write a piece of software.</w:t>
        <w:br/>
        <w:t>The pointy-haired boss has no idea how this software</w:t>
        <w:br/>
        <w:t>has to work, and can't tell one programming language from</w:t>
        <w:br/>
        <w:t>another, and yet he knows what language you should write it in.</w:t>
        <w:br/>
        <w:t>Exactly.  He thinks you should write it in Java.Why does he think this?  Let's</w:t>
        <w:br/>
        <w:t>take a look inside the brain of the pointy-haired boss.  What</w:t>
        <w:br/>
        <w:t>he's thinking is something like this.  Java is a standard.</w:t>
        <w:br/>
        <w:t>I know it must be, because I read about it in the press all the time.</w:t>
        <w:br/>
        <w:t>Since it is a standard, I won't get in trouble for using it.</w:t>
        <w:br/>
        <w:t>And that also means there will always be lots of Java programmers,</w:t>
        <w:br/>
        <w:t>so if the programmers working for me now quit, as programmers</w:t>
        <w:br/>
        <w:t>working for me mysteriously always do, I can easily replace</w:t>
        <w:br/>
        <w:t>them.Well, this doesn't sound that unreasonable.  But it's all</w:t>
        <w:br/>
        <w:t>based on one unspoken assumption, and that assumption</w:t>
        <w:br/>
        <w:t>turns out to be false.  The pointy-haired boss believes that all</w:t>
        <w:br/>
        <w:t>programming languages are pretty much equivalent.</w:t>
        <w:br/>
        <w:t>If that were true, he would be right on</w:t>
        <w:br/>
        <w:t xml:space="preserve">target.  If languages are all equivalent, sure, use whatever </w:t>
        <w:br/>
        <w:t>language everyone else is using.But all languages are not equivalent, and I think I can prove</w:t>
        <w:br/>
        <w:t>this to you without even getting into the differences between them.</w:t>
        <w:br/>
        <w:t xml:space="preserve">If you asked the pointy-haired boss in 1992 what language     </w:t>
        <w:br/>
        <w:t>software should be written in, he would have answered with as</w:t>
        <w:br/>
        <w:t xml:space="preserve">little hesitation as he does today.  Software should be  </w:t>
        <w:br/>
        <w:t>written in C++.  But if languages are all equivalent, why should the</w:t>
        <w:br/>
        <w:t>pointy-haired boss's opinion ever change?  In fact, why should</w:t>
        <w:br/>
        <w:t>the developers of Java have even bothered to create a new</w:t>
        <w:br/>
        <w:t>language?Presumably, if you create a new language, it's because you think</w:t>
        <w:br/>
        <w:t>it's better in some way than what people already had.  And in fact, Gosling</w:t>
        <w:br/>
        <w:t>makes it clear in the first Java white paper that Java</w:t>
        <w:br/>
        <w:t>was designed to fix some problems with C++.</w:t>
        <w:br/>
        <w:t>So there you have it: languages are not all equivalent.</w:t>
        <w:br/>
        <w:t>If you follow the</w:t>
        <w:br/>
        <w:t>trail through the pointy-haired boss's brain to Java and then</w:t>
        <w:br/>
        <w:t>back through Java's history to its origins, you end up holding</w:t>
        <w:br/>
        <w:t>an idea that contradicts the assumption you started with.So, who's right?  James Gosling, or the pointy-haired boss?</w:t>
        <w:br/>
        <w:t>Not surprisingly, Gosling is right.  Some languages are better,</w:t>
        <w:br/>
        <w:t>for certain problems, than others.  And you know, that raises some</w:t>
        <w:br/>
        <w:t>interesting questions.  Java was designed to be better, for certain</w:t>
        <w:br/>
        <w:t xml:space="preserve">problems, than C++.  What problems?  When is Java better and </w:t>
        <w:br/>
        <w:t>when is C++?  Are there situations where other languages are</w:t>
        <w:br/>
        <w:t>better than either of them?Once you start considering this question, you have opened a</w:t>
        <w:br/>
        <w:t>real can of worms.  If the pointy-haired boss had to think</w:t>
        <w:br/>
        <w:t>about the problem in its full complexity, it would make his</w:t>
        <w:br/>
        <w:t xml:space="preserve">brain explode.  As long as he considers all languages   </w:t>
        <w:br/>
        <w:t>equivalent, all he has to do is choose the one</w:t>
        <w:br/>
        <w:t>that seems to have the most momentum, and since that is more</w:t>
        <w:br/>
        <w:t>a question of fashion than technology, even he</w:t>
        <w:br/>
        <w:t>can probably get the right answer.</w:t>
        <w:br/>
        <w:t>But if languages vary, he suddenly</w:t>
        <w:br/>
        <w:t>has to solve two simultaneous equations, trying to find</w:t>
        <w:br/>
        <w:t xml:space="preserve">an optimal balance between two things he knows nothing   </w:t>
        <w:br/>
        <w:t>about: the relative suitability of the twenty or so leading</w:t>
        <w:br/>
        <w:t>languages for the problem he needs to solve, and the odds of</w:t>
        <w:br/>
        <w:t>finding programmers, libraries, etc. for each.</w:t>
        <w:br/>
        <w:t>If that's what's on the other side of the door, it</w:t>
        <w:br/>
        <w:t>is no surprise that the pointy-haired boss doesn't want to open it.The disadvantage of believing that all programming languages</w:t>
        <w:br/>
        <w:t xml:space="preserve">are equivalent is that it's not true.  But the advantage is </w:t>
        <w:br/>
        <w:t>that it makes your life a lot simpler.</w:t>
        <w:br/>
        <w:t>And I think that's the main reason the idea is so widespread.</w:t>
        <w:br/>
        <w:t>It is a comfortable idea.We know that Java must be pretty good, because it is the</w:t>
        <w:br/>
        <w:t>cool, new programming language.  Or is it?  If you look at the world of</w:t>
        <w:br/>
        <w:t>programming languages from a distance, it looks like Java is</w:t>
        <w:br/>
        <w:t>the latest thing.  (From far enough away, all you can see is</w:t>
        <w:br/>
        <w:t>the large, flashing billboard paid for by Sun.)</w:t>
        <w:br/>
        <w:t>But if you look at this world</w:t>
        <w:br/>
        <w:t>up close, you find that there are degrees of coolness.  Within</w:t>
        <w:br/>
        <w:t>the hacker subculture, there is another language called Perl</w:t>
        <w:br/>
        <w:t>that is considered a lot cooler than Java.  Slashdot, for</w:t>
        <w:br/>
        <w:t>example, is generated by Perl.  I don't think you would find</w:t>
        <w:br/>
        <w:t>those guys using Java Server Pages.  But there is another,</w:t>
        <w:br/>
        <w:t>newer language, called Python, whose users tend to look down on Perl,</w:t>
        <w:br/>
        <w:t>and more waiting in the wings.If you look at these languages in order, Java, Perl, Python,</w:t>
        <w:br/>
        <w:t>you notice an interesting pattern.  At least, you notice this</w:t>
        <w:br/>
        <w:t xml:space="preserve">pattern if you are a Lisp hacker.  Each one is progressively </w:t>
        <w:br/>
        <w:t>more like Lisp.  Python copies even features</w:t>
        <w:br/>
        <w:t>that many Lisp hackers consider to be mistakes.</w:t>
        <w:br/>
        <w:t>You could translate simple Lisp programs into Python line for line.</w:t>
        <w:br/>
        <w:t xml:space="preserve">It's 2002, and programming languages have almost caught up </w:t>
        <w:br/>
        <w:t>with 1958.Catching Up with MathWhat I mean is that</w:t>
        <w:br/>
        <w:t>Lisp was first discovered by John McCarthy in 1958,</w:t>
        <w:br/>
        <w:t>and popular programming languages are only now</w:t>
        <w:br/>
        <w:t>catching up with the ideas he developed then.Now, how could that be true?  Isn't computer technology something</w:t>
        <w:br/>
        <w:t>that changes very rapidly?  I mean, in 1958, computers were</w:t>
        <w:br/>
        <w:t xml:space="preserve">refrigerator-sized behemoths with the processing power of    </w:t>
        <w:br/>
        <w:t>a wristwatch.  How could any technology that old even be</w:t>
        <w:br/>
        <w:t>relevant, let alone superior to the latest developments?I'll tell you how.  It's because Lisp was not really</w:t>
        <w:br/>
        <w:t>designed to be a programming language, at least not in the sense</w:t>
        <w:br/>
        <w:t>we mean today.  What we mean by a programming language is</w:t>
        <w:br/>
        <w:t>something we use to tell a computer what to do.   McCarthy</w:t>
        <w:br/>
        <w:t>did eventually intend to develop a programming language in</w:t>
        <w:br/>
        <w:t>this sense, but the Lisp that we actually ended up with was based</w:t>
        <w:br/>
        <w:t xml:space="preserve">on something separate that he did as a </w:t>
        <w:br/>
        <w:t>theoretical exercise-- an effort</w:t>
        <w:br/>
        <w:t>to define a more convenient alternative to the Turing Machine.</w:t>
        <w:br/>
        <w:t>As McCarthy said later,</w:t>
        <w:br/>
        <w:br/>
        <w:t>Another way to show that Lisp was neater than Turing machines</w:t>
        <w:br/>
        <w:t>was to write a universal Lisp function</w:t>
        <w:br/>
        <w:t>and show that it is briefer and more comprehensible than the</w:t>
        <w:br/>
        <w:t>description of a universal Turing machine.</w:t>
        <w:br/>
        <w:t xml:space="preserve">This was the Lisp function eval..., </w:t>
        <w:br/>
        <w:t>which computes the value of</w:t>
        <w:br/>
        <w:t>a Lisp expression....</w:t>
        <w:br/>
        <w:t>Writing eval required inventing a notation representing Lisp</w:t>
        <w:br/>
        <w:t>functions as Lisp data, and such a notation</w:t>
        <w:br/>
        <w:t>was devised for the purposes of the paper with no thought that</w:t>
        <w:br/>
        <w:t>it would be used to express Lisp programs in practice.</w:t>
        <w:br/>
        <w:br/>
        <w:t>What happened next was that, some time in late 1958, Steve Russell,</w:t>
        <w:br/>
        <w:t>one of McCarthy's</w:t>
        <w:br/>
        <w:t xml:space="preserve">grad students, looked at this definition of eval and realized  </w:t>
        <w:br/>
        <w:t>that if he translated it into machine language, the result</w:t>
        <w:br/>
        <w:t>would be a Lisp interpreter.This was a big surprise at the time.</w:t>
        <w:br/>
        <w:t>Here is what McCarthy said about it later in an interview:</w:t>
        <w:br/>
        <w:br/>
        <w:t>Steve Russell said, look, why don't I program this eval..., and</w:t>
        <w:br/>
        <w:t>I said to him, ho, ho, you're confusing theory with practice,</w:t>
        <w:br/>
        <w:t>this eval is intended for reading, not for</w:t>
        <w:br/>
        <w:t>computing. But he went ahead and did it. That is, he compiled the eval</w:t>
        <w:br/>
        <w:t>in my paper into [IBM] 704 machine</w:t>
        <w:br/>
        <w:t>code, fixing bugs, and then advertised this as a Lisp interpreter,</w:t>
        <w:br/>
        <w:t>which it certainly was. So at that point Lisp</w:t>
        <w:br/>
        <w:t>had essentially the form that it has today....</w:t>
        <w:br/>
        <w:br/>
        <w:t>Suddenly, in a matter of weeks I think, McCarthy found his theoretical</w:t>
        <w:br/>
        <w:t>exercise transformed into an actual programming language-- and a</w:t>
        <w:br/>
        <w:t>more powerful one than he had intended.So the short explanation of why this 1950s language is not</w:t>
        <w:br/>
        <w:t>obsolete is that it was not technology but math, and</w:t>
        <w:br/>
        <w:t>math doesn't get stale.   The right thing to compare Lisp</w:t>
        <w:br/>
        <w:t>to is not 1950s hardware, but, say, the Quicksort</w:t>
        <w:br/>
        <w:t>algorithm, which was discovered in 1960 and is still</w:t>
        <w:br/>
        <w:t>the fastest general-purpose sort.There is one other language still</w:t>
        <w:br/>
        <w:t>surviving from the 1950s, Fortran, and it represents the</w:t>
        <w:br/>
        <w:t>opposite approach to language design.  Lisp was a</w:t>
        <w:br/>
        <w:t>piece of theory that unexpectedly got turned into a</w:t>
        <w:br/>
        <w:t>programming language.  Fortran was developed intentionally as</w:t>
        <w:br/>
        <w:t>a programming language, but what we would now consider a</w:t>
        <w:br/>
        <w:t>very low-level one.Fortran I, the language that was</w:t>
        <w:br/>
        <w:t>developed in 1956, was a very different animal from present-day</w:t>
        <w:br/>
        <w:t>Fortran.   Fortran I was pretty much assembly</w:t>
        <w:br/>
        <w:t>language with math.  In some ways it was less</w:t>
        <w:br/>
        <w:t xml:space="preserve">powerful than more recent assembly languages; there were no   </w:t>
        <w:br/>
        <w:t>subroutines, for example, only branches.</w:t>
        <w:br/>
        <w:t>Present-day Fortran is now arguably closer to Lisp than to</w:t>
        <w:br/>
        <w:t xml:space="preserve">Fortran I.Lisp and Fortran were the trunks of two separate evolutionary trees, </w:t>
        <w:br/>
        <w:t>one rooted in math and one rooted in machine architecture.</w:t>
        <w:br/>
        <w:t>These two trees have been converging ever since.</w:t>
        <w:br/>
        <w:t>Lisp started out powerful, and over the next twenty years</w:t>
        <w:br/>
        <w:t>got fast.  So-called mainstream languages started out</w:t>
        <w:br/>
        <w:t>fast, and over the next forty years gradually got more powerful,</w:t>
        <w:br/>
        <w:t>until now the most advanced</w:t>
        <w:br/>
        <w:t>of them are fairly close to Lisp.</w:t>
        <w:br/>
        <w:t>Close, but they are still missing a few things....What Made Lisp DifferentWhen it was first developed, Lisp embodied nine new</w:t>
        <w:br/>
        <w:t>ideas.  Some of these we now take for granted, others are</w:t>
        <w:br/>
        <w:t>only seen in more advanced languages, and two are still</w:t>
        <w:br/>
        <w:t>unique to Lisp.  The nine ideas are, in order of their</w:t>
        <w:br/>
        <w:t>adoption by the mainstream,</w:t>
        <w:br/>
        <w:br/>
        <w:t xml:space="preserve"> Conditionals.  A conditional is an if-then-else</w:t>
        <w:br/>
        <w:t>construct.  We take these for granted now, but Fortran I</w:t>
        <w:br/>
        <w:t>didn't have them. It had only a conditional goto</w:t>
        <w:br/>
        <w:t>closely based on the underlying machine instruction. A function type. In Lisp, functions are</w:t>
        <w:br/>
        <w:t>a data type just like integers or strings.</w:t>
        <w:br/>
        <w:t>They have a literal representation, can be stored in variables,</w:t>
        <w:br/>
        <w:t>can be passed as arguments, and so on. Recursion.  Lisp was the first programming language to</w:t>
        <w:br/>
        <w:t>support it. Dynamic typing.  In Lisp, all variables</w:t>
        <w:br/>
        <w:t>are effectively pointers. Values are what</w:t>
        <w:br/>
        <w:t>have types, not variables, and assigning or binding</w:t>
        <w:br/>
        <w:t>variables means copying pointers, not what they point to. Garbage-collection. Programs composed of expressions.  Lisp programs are</w:t>
        <w:br/>
        <w:t>trees of expressions, each of which returns a value.</w:t>
        <w:br/>
        <w:t>This is in contrast to Fortran</w:t>
        <w:br/>
        <w:t>and most succeeding languages, which distinguish between</w:t>
        <w:br/>
        <w:t>expressions and statements.It was natural to have this</w:t>
        <w:br/>
        <w:t>distinction in Fortran I because</w:t>
        <w:br/>
        <w:t>you could not nest statements.  And</w:t>
        <w:br/>
        <w:t>so while you needed expressions for math to work, there was</w:t>
        <w:br/>
        <w:t>no point in making anything else return a value, because</w:t>
        <w:br/>
        <w:t>there could not be anything waiting for it.This limitation</w:t>
        <w:br/>
        <w:t>went away with the arrival of block-structured languages,</w:t>
        <w:br/>
        <w:t>but by then it was too late. The distinction between</w:t>
        <w:br/>
        <w:t>expressions and statements was entrenched.  It spread from</w:t>
        <w:br/>
        <w:t>Fortran into Algol and then to both their descendants. A symbol type.  Symbols are effectively pointers to strings</w:t>
        <w:br/>
        <w:t>stored in a hash table.  So</w:t>
        <w:br/>
        <w:t>you can test equality by comparing a pointer,</w:t>
        <w:br/>
        <w:t>instead of comparing each character. A notation for code using trees of symbols and constants. The whole language there all the time.  There is</w:t>
        <w:br/>
        <w:t>no real distinction between read-time, compile-time, and runtime.</w:t>
        <w:br/>
        <w:t>You can compile or run code while reading, read or run code</w:t>
        <w:br/>
        <w:t>while compiling, and read or compile code at runtime.Running code at read-time lets users reprogram Lisp's syntax;</w:t>
        <w:br/>
        <w:t>running code at compile-time is the basis of macros; compiling</w:t>
        <w:br/>
        <w:t>at runtime is the basis of Lisp's use as an extension</w:t>
        <w:br/>
        <w:t>language in programs like Emacs; and reading at runtime</w:t>
        <w:br/>
        <w:t>enables programs to communicate using s-expressions, an</w:t>
        <w:br/>
        <w:t>idea recently reinvented as XML.</w:t>
        <w:br/>
        <w:br/>
        <w:t>When Lisp first appeared, these ideas were far</w:t>
        <w:br/>
        <w:t>removed from ordinary programming practice, which was</w:t>
        <w:br/>
        <w:t>dictated largely by the hardware available in the late 1950s.</w:t>
        <w:br/>
        <w:t>Over time, the default language, embodied</w:t>
        <w:br/>
        <w:t>in a succession of popular languages, has</w:t>
        <w:br/>
        <w:t>gradually evolved toward Lisp.  Ideas 1-5 are now widespread.</w:t>
        <w:br/>
        <w:t xml:space="preserve">Number 6 is starting to appear in the mainstream.  </w:t>
        <w:br/>
        <w:t xml:space="preserve">Python has a form of 7, though there doesn't seem to be    </w:t>
        <w:br/>
        <w:t>any syntax for it.As for number 8, this may be the most interesting of the</w:t>
        <w:br/>
        <w:t>lot.  Ideas 8 and 9 only became part of Lisp</w:t>
        <w:br/>
        <w:t>by accident, because Steve Russell implemented</w:t>
        <w:br/>
        <w:t>something McCarthy had never intended to be implemented.</w:t>
        <w:br/>
        <w:t>And yet these ideas turn out to be responsible for</w:t>
        <w:br/>
        <w:t>both Lisp's strange appearance and its most distinctive</w:t>
        <w:br/>
        <w:t>features.  Lisp looks strange not so much because</w:t>
        <w:br/>
        <w:t>it has a strange syntax as because it has no syntax;</w:t>
        <w:br/>
        <w:t>you express programs directly in the parse trees that</w:t>
        <w:br/>
        <w:t>get built behind the scenes when other languages are</w:t>
        <w:br/>
        <w:t>parsed, and these trees are made</w:t>
        <w:br/>
        <w:t>of lists, which are Lisp data structures.Expressing the language in its own data structures turns</w:t>
        <w:br/>
        <w:t>out to be a very powerful feature. Ideas 8 and 9</w:t>
        <w:br/>
        <w:t>together mean that you</w:t>
        <w:br/>
        <w:t>can write programs that write programs.  That may sound</w:t>
        <w:br/>
        <w:t xml:space="preserve">like a bizarre idea, but it's an everyday thing in Lisp. </w:t>
        <w:br/>
        <w:t xml:space="preserve">The most common way to do it is with something called a        </w:t>
        <w:br/>
        <w:t>macro.The term "macro" does not mean in Lisp what it means in other</w:t>
        <w:br/>
        <w:t>languages.</w:t>
        <w:br/>
        <w:t>A Lisp macro can be anything from an abbreviation</w:t>
        <w:br/>
        <w:t>to a compiler for a new language.</w:t>
        <w:br/>
        <w:t>If you want to really understand Lisp,</w:t>
        <w:br/>
        <w:t xml:space="preserve">or just expand your programming horizons, I would </w:t>
        <w:br/>
        <w:t>learn more about macros.Macros (in the Lisp sense) are still, as far as</w:t>
        <w:br/>
        <w:t>I know, unique to Lisp.</w:t>
        <w:br/>
        <w:t>This is partly because in order to have macros you</w:t>
        <w:br/>
        <w:t>probably have to make your language look as strange as</w:t>
        <w:br/>
        <w:t>Lisp.  It may also be because if you do add that final</w:t>
        <w:br/>
        <w:t>increment of power, you can no</w:t>
        <w:br/>
        <w:t>longer claim to have invented a new language, but only</w:t>
        <w:br/>
        <w:t>a new dialect of Lisp.I mention this mostly</w:t>
        <w:br/>
        <w:t>as a joke, but it is quite true. If you define</w:t>
        <w:br/>
        <w:t>a language that has car, cdr, cons, quote, cond, atom,</w:t>
        <w:br/>
        <w:t>eq, and</w:t>
        <w:br/>
        <w:t>a notation for functions expressed as lists, then you</w:t>
        <w:br/>
        <w:t>can build all the rest of Lisp out of it.  That is in</w:t>
        <w:br/>
        <w:t>fact the defining quality of Lisp: it was in order to</w:t>
        <w:br/>
        <w:t xml:space="preserve">make this so that McCarthy gave Lisp the shape it has.Where Languages MatterSo suppose Lisp does represent a kind of limit     </w:t>
        <w:br/>
        <w:t>that mainstream languages are approaching asymptotically-- does</w:t>
        <w:br/>
        <w:t>that mean you should actually use it to write software?</w:t>
        <w:br/>
        <w:t>How much do you lose by using a less powerful language?</w:t>
        <w:br/>
        <w:t>Isn't it wiser, sometimes, not to be</w:t>
        <w:br/>
        <w:t>at the very edge of innovation?</w:t>
        <w:br/>
        <w:t>And isn't popularity to some extent</w:t>
        <w:br/>
        <w:t>its own justification?  Isn't the pointy-haired boss right,</w:t>
        <w:br/>
        <w:t>for example, to want to use a language for which he can easily</w:t>
        <w:br/>
        <w:t>hire programmers?There are, of course, projects where the choice of programming</w:t>
        <w:br/>
        <w:t>language doesn't matter much.  As a</w:t>
        <w:br/>
        <w:t>rule, the more demanding the application, the more</w:t>
        <w:br/>
        <w:t>leverage you get from using a powerful language.  But</w:t>
        <w:br/>
        <w:t>plenty of projects are not demanding at all.</w:t>
        <w:br/>
        <w:t xml:space="preserve">Most programming probably consists of writing </w:t>
        <w:br/>
        <w:t xml:space="preserve">little glue programs, and for </w:t>
        <w:br/>
        <w:t>little glue programs you</w:t>
        <w:br/>
        <w:t>can use any language that you're already</w:t>
        <w:br/>
        <w:t>familiar with and that has good libraries for whatever you</w:t>
        <w:br/>
        <w:t xml:space="preserve">need to do.  If you just need to feed data from one   </w:t>
        <w:br/>
        <w:t>Windows app to another, sure, use Visual Basic.You can write little glue programs in Lisp too</w:t>
        <w:br/>
        <w:t>(I use it as a desktop calculator), but the biggest win</w:t>
        <w:br/>
        <w:t>for languages like Lisp is at the other end of</w:t>
        <w:br/>
        <w:t>the spectrum, where you need to write sophisticated</w:t>
        <w:br/>
        <w:t>programs to solve hard problems in the face of fierce competition.</w:t>
        <w:br/>
        <w:t>A good example is the</w:t>
        <w:br/>
        <w:t>airline fare search program that ITA Software licenses to</w:t>
        <w:br/>
        <w:t>Orbitz.  These</w:t>
        <w:br/>
        <w:t>guys entered a market already dominated by two big,</w:t>
        <w:br/>
        <w:t xml:space="preserve">entrenched competitors, Travelocity and Expedia, and  </w:t>
        <w:br/>
        <w:t>seem to have just humiliated them technologically.The core of ITA's application is a 200,000 line Common Lisp program</w:t>
        <w:br/>
        <w:t>that searches many orders of magnitude more possibilities</w:t>
        <w:br/>
        <w:t>than their competitors, who apparently</w:t>
        <w:br/>
        <w:t>are still using mainframe-era programming techniques.</w:t>
        <w:br/>
        <w:t>(Though ITA is also in a sense</w:t>
        <w:br/>
        <w:t>using a mainframe-era programming language.)</w:t>
        <w:br/>
        <w:t>I have never seen any of ITA's code, but according to</w:t>
        <w:br/>
        <w:t>one of their top hackers they use a lot of macros,</w:t>
        <w:br/>
        <w:t xml:space="preserve">and I am not surprised to hear it.Centripetal ForcesI'm not saying there is no cost to using uncommon  </w:t>
        <w:br/>
        <w:t>technologies.  The pointy-haired boss is not completely</w:t>
        <w:br/>
        <w:t>mistaken to worry about this.  But because he doesn't understand</w:t>
        <w:br/>
        <w:t>the risks, he tends to magnify them.I can think of three problems that could arise from using</w:t>
        <w:br/>
        <w:t>less common languages.  Your programs might not work well with</w:t>
        <w:br/>
        <w:t>programs written in other languages.  You might have fewer</w:t>
        <w:br/>
        <w:t>libraries at your disposal.  And you might have trouble</w:t>
        <w:br/>
        <w:t>hiring programmers.How much of a problem is each of these?  The importance of</w:t>
        <w:br/>
        <w:t>the first varies depending on whether you have control</w:t>
        <w:br/>
        <w:t>over the whole system.  If you're writing software that has</w:t>
        <w:br/>
        <w:t>to run on a remote user's machine on top of a buggy,</w:t>
        <w:br/>
        <w:t>closed operating system (I mention no names), there may be</w:t>
        <w:br/>
        <w:t>advantages to writing your application in the</w:t>
        <w:br/>
        <w:t>same language as the OS.</w:t>
        <w:br/>
        <w:t>But if you control the whole system and</w:t>
        <w:br/>
        <w:t>have the source code of all the parts, as ITA presumably does, you</w:t>
        <w:br/>
        <w:t>can use whatever languages you want.  If</w:t>
        <w:br/>
        <w:t>any incompatibility arises, you can fix it yourself.In server-based applications you can</w:t>
        <w:br/>
        <w:t>get away with using the most advanced technologies,</w:t>
        <w:br/>
        <w:t>and I think this is the main</w:t>
        <w:br/>
        <w:t>cause of what Jonathan Erickson calls the "programming language</w:t>
        <w:br/>
        <w:t>renaissance."  This is why we even hear about new</w:t>
        <w:br/>
        <w:t>languages like Perl and Python.  We're not hearing about these</w:t>
        <w:br/>
        <w:t>languages because people are using them to write Windows</w:t>
        <w:br/>
        <w:t>apps, but because people are using them on servers.  And as</w:t>
        <w:br/>
        <w:t xml:space="preserve">software shifts </w:t>
        <w:br/>
        <w:t>off the desktop and onto servers (a future even</w:t>
        <w:br/>
        <w:t>Microsoft seems resigned to), there will be less</w:t>
        <w:br/>
        <w:t>and less pressure to use middle-of-the-road technologies.As for libraries, their importance also</w:t>
        <w:br/>
        <w:t>depends on the application.  For less demanding problems,</w:t>
        <w:br/>
        <w:t>the availability of libraries can outweigh the intrinsic power</w:t>
        <w:br/>
        <w:t>of the language.  Where is the breakeven point?  Hard to say</w:t>
        <w:br/>
        <w:t>exactly, but wherever it is, it is short of anything you'd</w:t>
        <w:br/>
        <w:t>be likely to call an application.  If a company considers</w:t>
        <w:br/>
        <w:t>itself to be in the software business, and they're writing</w:t>
        <w:br/>
        <w:t>an application that will be one of their products,</w:t>
        <w:br/>
        <w:t>then it will probably involve several hackers and take at</w:t>
        <w:br/>
        <w:t>least six months to write.  In a project of that</w:t>
        <w:br/>
        <w:t>size, powerful languages probably start to outweigh</w:t>
        <w:br/>
        <w:t>the convenience of pre-existing libraries.The third worry of the pointy-haired boss, the difficulty</w:t>
        <w:br/>
        <w:t>of hiring programmers, I think is a red herring.   How many</w:t>
        <w:br/>
        <w:t>hackers do you need to hire, after all?  Surely by now we</w:t>
        <w:br/>
        <w:t>all know that software is best developed by teams of less</w:t>
        <w:br/>
        <w:t>than ten people.   And you shouldn't have trouble hiring</w:t>
        <w:br/>
        <w:t>hackers on that scale for any language anyone has ever heard</w:t>
        <w:br/>
        <w:t>of.  If you can't find ten Lisp hackers, then your company is</w:t>
        <w:br/>
        <w:t>probably based in the wrong city for developing software.In fact, choosing a more powerful language probably decreases the</w:t>
        <w:br/>
        <w:t>size of the team you need, because (a) if you use a more powerful</w:t>
        <w:br/>
        <w:t>language you probably won't need as many hackers,</w:t>
        <w:br/>
        <w:t>and (b) hackers who work in more advanced languages are likely</w:t>
        <w:br/>
        <w:t>to be smarter.I'm not saying that you won't get a lot of pressure to use</w:t>
        <w:br/>
        <w:t>what are perceived as "standard" technologies.  At Viaweb</w:t>
        <w:br/>
        <w:t>(now Yahoo Store),</w:t>
        <w:br/>
        <w:t>we raised some eyebrows among VCs and potential acquirers by</w:t>
        <w:br/>
        <w:t>using Lisp.  But we also raised eyebrows by using</w:t>
        <w:br/>
        <w:t>generic Intel boxes as servers instead of</w:t>
        <w:br/>
        <w:t>"industrial strength" servers like Suns, for using a</w:t>
        <w:br/>
        <w:t>then-obscure open-source Unix variant called FreeBSD instead</w:t>
        <w:br/>
        <w:t>of a real commercial OS like Windows NT, for ignoring</w:t>
        <w:br/>
        <w:t xml:space="preserve">a supposed e-commerce standard called </w:t>
        <w:br/>
        <w:t>SET that no one now</w:t>
        <w:br/>
        <w:t>even remembers, and so on.You can't let the suits make technical decisions for you.</w:t>
        <w:br/>
        <w:t>Did it</w:t>
        <w:br/>
        <w:t>alarm some potential acquirers that we used Lisp?  Some, slightly,</w:t>
        <w:br/>
        <w:t>but if we hadn't used Lisp, we wouldn't have been</w:t>
        <w:br/>
        <w:t>able to write the software that made them want to buy us.</w:t>
        <w:br/>
        <w:t>What seemed like an anomaly to them was in fact</w:t>
        <w:br/>
        <w:t>cause and effect.If you start a startup, don't design your product to please</w:t>
        <w:br/>
        <w:t>VCs or potential acquirers.  Design your product to please</w:t>
        <w:br/>
        <w:t>the users.  If you win the users, everything else will</w:t>
        <w:br/>
        <w:t>follow.  And if you don't, no one will care</w:t>
        <w:br/>
        <w:t xml:space="preserve">how comfortingly orthodox your technology choices were.The Cost of Being AverageHow much do you lose by using a less powerful language?  </w:t>
        <w:br/>
        <w:t xml:space="preserve">There is actually some data out there about that.The most convenient measure of power is probably </w:t>
        <w:br/>
        <w:t>code size.</w:t>
        <w:br/>
        <w:t>The point of high-level</w:t>
        <w:br/>
        <w:t>languages is to give you bigger abstractions-- bigger bricks,</w:t>
        <w:br/>
        <w:t>as it were, so you don't need as many to build</w:t>
        <w:br/>
        <w:t>a wall of a given size.</w:t>
        <w:br/>
        <w:t>So the more powerful</w:t>
        <w:br/>
        <w:t>the language, the shorter the program (not simply in</w:t>
        <w:br/>
        <w:t>characters, of course, but in distinct elements).How does a more powerful language enable you to write</w:t>
        <w:br/>
        <w:t>shorter programs?  One technique you can use, if the language will</w:t>
        <w:br/>
        <w:t xml:space="preserve">let you, is something called </w:t>
        <w:br/>
        <w:t>bottom-up programming.  Instead of</w:t>
        <w:br/>
        <w:t>simply writing your application in the base language, you</w:t>
        <w:br/>
        <w:t>build on top of the base language a language for writing</w:t>
        <w:br/>
        <w:t>programs like yours, then write your program</w:t>
        <w:br/>
        <w:t>in it. The combined code can be much shorter than if you</w:t>
        <w:br/>
        <w:t>had written your whole program in the base language-- indeed,</w:t>
        <w:br/>
        <w:t>this is how most compression algorithms work.</w:t>
        <w:br/>
        <w:t xml:space="preserve">A bottom-up program should be easier to modify as well,  </w:t>
        <w:br/>
        <w:t>because in many cases the language layer won't have to change</w:t>
        <w:br/>
        <w:t>at all.Code size is important, because the time it takes</w:t>
        <w:br/>
        <w:t>to write a program depends mostly on its length.</w:t>
        <w:br/>
        <w:t>If your program would be three times as long in another</w:t>
        <w:br/>
        <w:t>language, it will take three times as long to write-- and</w:t>
        <w:br/>
        <w:t>you can't get around this by hiring more people, because</w:t>
        <w:br/>
        <w:t>beyond a certain size new hires are actually a net lose.</w:t>
        <w:br/>
        <w:t>Fred Brooks described this phenomenon in his famous</w:t>
        <w:br/>
        <w:t>book The Mythical Man-Month, and everything I've seen</w:t>
        <w:br/>
        <w:t>has tended to confirm what he said.So how much shorter are your programs if you write them in</w:t>
        <w:br/>
        <w:t>Lisp?  Most of the numbers I've heard for Lisp</w:t>
        <w:br/>
        <w:t>versus C, for example, have been around 7-10x.</w:t>
        <w:br/>
        <w:t xml:space="preserve">But a recent article about ITA in </w:t>
        <w:br/>
        <w:t>New</w:t>
        <w:br/>
        <w:t>Architect magazine said that</w:t>
        <w:br/>
        <w:t>"one line of Lisp can replace 20 lines of C," and since</w:t>
        <w:br/>
        <w:t>this article was full of quotes from ITA's president, I</w:t>
        <w:br/>
        <w:t>assume they got this number from ITA.  If so then</w:t>
        <w:br/>
        <w:t>we can put some faith in it; ITA's software includes a lot</w:t>
        <w:br/>
        <w:t>of C and  C++ as well as Lisp, so they are speaking from</w:t>
        <w:br/>
        <w:t>experience.My guess is that these multiples aren't even constant.</w:t>
        <w:br/>
        <w:t>I think they increase when</w:t>
        <w:br/>
        <w:t>you face harder problems and also when you have smarter</w:t>
        <w:br/>
        <w:t>programmers.  A really good hacker can squeeze more</w:t>
        <w:br/>
        <w:t>out of better tools.As one data point on the curve, at any rate,</w:t>
        <w:br/>
        <w:t>if you were to compete with ITA and</w:t>
        <w:br/>
        <w:t>chose to write your software in C, they would be able to develop</w:t>
        <w:br/>
        <w:t>software twenty times faster than you.</w:t>
        <w:br/>
        <w:t>If you spent a year on a new feature, they'd be able to</w:t>
        <w:br/>
        <w:t>duplicate it in less than three weeks.  Whereas if they spent</w:t>
        <w:br/>
        <w:t>just three months developing something new, it would be</w:t>
        <w:br/>
        <w:t>five years before you had it too.And you know what?  That's the best-case scenario.</w:t>
        <w:br/>
        <w:t>When you talk about code-size ratios, you're implicitly assuming</w:t>
        <w:br/>
        <w:t>that you can actually write the program in the weaker language.</w:t>
        <w:br/>
        <w:t>But in fact there are limits on what programmers can do.</w:t>
        <w:br/>
        <w:t>If you're trying to solve a hard problem with a language that's</w:t>
        <w:br/>
        <w:t xml:space="preserve">too low-level, you reach a point where there is just too </w:t>
        <w:br/>
        <w:t>much to keep in your head at once.So when I say it would take ITA's imaginary</w:t>
        <w:br/>
        <w:t>competitor five years to duplicate something ITA could</w:t>
        <w:br/>
        <w:t>write in Lisp in three months, I mean five years</w:t>
        <w:br/>
        <w:t xml:space="preserve">if nothing goes wrong.  In fact, the way things work in </w:t>
        <w:br/>
        <w:t>most companies, any</w:t>
        <w:br/>
        <w:t>development project that would take five years is</w:t>
        <w:br/>
        <w:t>likely never to get finished at all.I admit this is an extreme case.  ITA's hackers seem to</w:t>
        <w:br/>
        <w:t>be unusually smart, and C is a pretty low-level language.</w:t>
        <w:br/>
        <w:t>But in a competitive market, even a differential of two or</w:t>
        <w:br/>
        <w:t>three to one would</w:t>
        <w:br/>
        <w:t>be enough to guarantee that you'd always be behind.A RecipeThis is the kind of possibility that the pointy-haired boss</w:t>
        <w:br/>
        <w:t>doesn't even want to think about.  And so most of them don't.</w:t>
        <w:br/>
        <w:t>Because, you know, when it comes down to it, the pointy-haired</w:t>
        <w:br/>
        <w:t>boss doesn't mind if his company gets their ass kicked, so</w:t>
        <w:br/>
        <w:t>long as no one can prove it's his fault.</w:t>
        <w:br/>
        <w:t>The safest plan for him personally</w:t>
        <w:br/>
        <w:t>is to stick close to the center of the herd.Within large organizations, the phrase used to</w:t>
        <w:br/>
        <w:t>describe this approach is "industry best practice."</w:t>
        <w:br/>
        <w:t>Its purpose is to shield the pointy-haired</w:t>
        <w:br/>
        <w:t>boss from responsibility: if he chooses</w:t>
        <w:br/>
        <w:t>something that is "industry best practice," and the company</w:t>
        <w:br/>
        <w:t>loses, he can't be blamed.  He didn't choose, the industry did.I believe this term was originally used to describe</w:t>
        <w:br/>
        <w:t>accounting methods and so on.  What it means, roughly,</w:t>
        <w:br/>
        <w:t>is don't do anything weird.  And in accounting that's</w:t>
        <w:br/>
        <w:t xml:space="preserve">probably a good idea.  The terms "cutting-edge" and  </w:t>
        <w:br/>
        <w:t>"accounting" do not sound good together.  But when you import</w:t>
        <w:br/>
        <w:t>this criterion into decisions about technology, you start</w:t>
        <w:br/>
        <w:t>to get the wrong answers.Technology often should be</w:t>
        <w:br/>
        <w:t>cutting-edge.  In programming languages, as Erann Gat</w:t>
        <w:br/>
        <w:t>has pointed out, what "industry best practice"  actually</w:t>
        <w:br/>
        <w:t>gets you is not the best, but merely the</w:t>
        <w:br/>
        <w:t>average.  When a decision causes you to develop software at</w:t>
        <w:br/>
        <w:t xml:space="preserve">a fraction of the rate of more aggressive competitors,  </w:t>
        <w:br/>
        <w:t>"best practice" is a misnomer.</w:t>
        <w:br/>
        <w:t>So here we have two pieces of information that I think are</w:t>
        <w:br/>
        <w:t>very valuable.  In fact, I know it from my own experience.</w:t>
        <w:br/>
        <w:t>Number 1, languages vary in power.  Number 2, most managers</w:t>
        <w:br/>
        <w:t>deliberately ignore this.  Between them, these two facts</w:t>
        <w:br/>
        <w:t>are literally a recipe for making money.  ITA is an example</w:t>
        <w:br/>
        <w:t>of this recipe in action.</w:t>
        <w:br/>
        <w:t>If you want to win in a software</w:t>
        <w:br/>
        <w:t>business, just take on the hardest problem you can find,</w:t>
        <w:br/>
        <w:t>use the most powerful language you can get, and wait for</w:t>
        <w:br/>
        <w:t>your competitors' pointy-haired bosses to revert to the mean.</w:t>
        <w:br/>
        <w:br/>
        <w:t>Appendix: PowerAs an illustration of what I mean about the relative power</w:t>
        <w:br/>
        <w:t>of programming languages, consider the following problem.</w:t>
        <w:br/>
        <w:t>We want to write a function that generates accumulators-- a</w:t>
        <w:br/>
        <w:t>function that takes a number n, and</w:t>
        <w:br/>
        <w:t>returns a function that takes another number i and</w:t>
        <w:br/>
        <w:t>returns n incremented by i.(That's incremented by, not plus.  An accumulator</w:t>
        <w:br/>
        <w:t>has to accumulate.)In Common Lisp this would be</w:t>
        <w:br/>
        <w:br/>
        <w:t>(defun foo (n)</w:t>
        <w:br/>
        <w:t xml:space="preserve">  (lambda (i) (incf n i)))</w:t>
        <w:br/>
        <w:br/>
        <w:t>and in Perl 5,</w:t>
        <w:br/>
        <w:br/>
        <w:t xml:space="preserve">sub foo {  </w:t>
        <w:br/>
        <w:t xml:space="preserve">  my ($n) = @_;</w:t>
        <w:br/>
        <w:t xml:space="preserve">  sub {$n += shift}</w:t>
        <w:br/>
        <w:t>}</w:t>
        <w:br/>
        <w:br/>
        <w:t>which has more elements than the Lisp version because</w:t>
        <w:br/>
        <w:t>you have to extract parameters manually in Perl.In Smalltalk the code is slightly longer than in Lisp</w:t>
        <w:br/>
        <w:br/>
        <w:t xml:space="preserve">foo: n                              </w:t>
        <w:br/>
        <w:t xml:space="preserve">  |s|                      </w:t>
        <w:br/>
        <w:t xml:space="preserve">  s := n.                          </w:t>
        <w:br/>
        <w:t xml:space="preserve">  ^[:i| s := s+i. ] </w:t>
        <w:br/>
        <w:br/>
        <w:t>because although in general lexical variables work, you can't</w:t>
        <w:br/>
        <w:t>do an assignment to a parameter, so you have to create a</w:t>
        <w:br/>
        <w:t xml:space="preserve">new variable s.In Javascript the example is, again, slightly longer, because </w:t>
        <w:br/>
        <w:t>Javascript retains</w:t>
        <w:br/>
        <w:t>the distinction between statements and</w:t>
        <w:br/>
        <w:t>expressions, so you need explicit return statements</w:t>
        <w:br/>
        <w:t>to return values:</w:t>
        <w:br/>
        <w:br/>
        <w:t xml:space="preserve">function foo(n) { </w:t>
        <w:br/>
        <w:t xml:space="preserve">  return function (i) { </w:t>
        <w:br/>
        <w:t xml:space="preserve">           return n += i } }</w:t>
        <w:br/>
        <w:br/>
        <w:t>(To be fair, Perl also retains</w:t>
        <w:br/>
        <w:t>this distinction, but deals with it in typical Perl fashion</w:t>
        <w:br/>
        <w:t xml:space="preserve">by letting you omit returns.)If you try to translate the Lisp/Perl/Smalltalk/Javascript code into </w:t>
        <w:br/>
        <w:t>Python you run into some limitations.  Because Python</w:t>
        <w:br/>
        <w:t>doesn't fully support lexical variables,</w:t>
        <w:br/>
        <w:t>you have to create a data structure to hold the value of n.</w:t>
        <w:br/>
        <w:t>And although</w:t>
        <w:br/>
        <w:t>Python does have a function data type, there is no</w:t>
        <w:br/>
        <w:t>literal representation for one (unless the body is</w:t>
        <w:br/>
        <w:t>only a single expression) so you need to create a named</w:t>
        <w:br/>
        <w:t>function to return.  This is what you end up with:</w:t>
        <w:br/>
        <w:br/>
        <w:t>def foo(n):</w:t>
        <w:br/>
        <w:t xml:space="preserve">  s = [n]</w:t>
        <w:br/>
        <w:t xml:space="preserve">  def bar(i):</w:t>
        <w:br/>
        <w:t xml:space="preserve">    s[0] += i</w:t>
        <w:br/>
        <w:t xml:space="preserve">    return s[0] </w:t>
        <w:br/>
        <w:t xml:space="preserve">  return bar</w:t>
        <w:br/>
        <w:br/>
        <w:t>Python users might legitimately ask why they can't</w:t>
        <w:br/>
        <w:t>just write</w:t>
        <w:br/>
        <w:br/>
        <w:t>def foo(n):</w:t>
        <w:br/>
        <w:t xml:space="preserve">  return lambda i: return n += i</w:t>
        <w:br/>
        <w:br/>
        <w:t>or even</w:t>
        <w:br/>
        <w:br/>
        <w:t>def foo(n):</w:t>
        <w:br/>
        <w:t xml:space="preserve">  lambda i: n += i</w:t>
        <w:br/>
        <w:br/>
        <w:t>and my guess is that they probably will, one day.</w:t>
        <w:br/>
        <w:t>(But if they don't want to wait for Python to evolve the rest</w:t>
        <w:br/>
        <w:t>of the way into Lisp, they could always just...)</w:t>
        <w:br/>
        <w:t>In OO languages, you can, to a limited extent, simulate</w:t>
        <w:br/>
        <w:t>a closure (a function that refers to variables defined in</w:t>
        <w:br/>
        <w:t>enclosing scopes) by defining a class with one method</w:t>
        <w:br/>
        <w:t>and a field to replace each variable from an enclosing</w:t>
        <w:br/>
        <w:t>scope.  This makes the programmer do the kind of code</w:t>
        <w:br/>
        <w:t>analysis that would be done by the compiler in a language</w:t>
        <w:br/>
        <w:t>with full support for lexical scope, and it won't work</w:t>
        <w:br/>
        <w:t>if more than one function refers to the same variable,</w:t>
        <w:br/>
        <w:t>but it is enough in simple cases like this.Python experts seem to agree that this is the</w:t>
        <w:br/>
        <w:t>preferred way to solve the problem in Python, writing</w:t>
        <w:br/>
        <w:t>either</w:t>
        <w:br/>
        <w:br/>
        <w:t>def foo(n):</w:t>
        <w:br/>
        <w:t xml:space="preserve">  class acc:</w:t>
        <w:br/>
        <w:t xml:space="preserve">    def __init__(self, s):</w:t>
        <w:br/>
        <w:t xml:space="preserve">        self.s = s</w:t>
        <w:br/>
        <w:t xml:space="preserve">    def inc(self, i):</w:t>
        <w:br/>
        <w:t xml:space="preserve">        self.s += i</w:t>
        <w:br/>
        <w:t xml:space="preserve">        return self.s</w:t>
        <w:br/>
        <w:t xml:space="preserve">  return acc(n).inc</w:t>
        <w:br/>
        <w:br/>
        <w:t>or</w:t>
        <w:br/>
        <w:br/>
        <w:t>class foo:</w:t>
        <w:br/>
        <w:t xml:space="preserve">  def __init__(self, n):</w:t>
        <w:br/>
        <w:t xml:space="preserve">      self.n = n</w:t>
        <w:br/>
        <w:t xml:space="preserve">  def __call__(self, i):</w:t>
        <w:br/>
        <w:t xml:space="preserve">      self.n += i</w:t>
        <w:br/>
        <w:t xml:space="preserve">      return self.n</w:t>
        <w:br/>
        <w:br/>
        <w:t>I include these because I wouldn't want Python</w:t>
        <w:br/>
        <w:t xml:space="preserve">advocates to say I was misrepresenting the language,   </w:t>
        <w:br/>
        <w:t xml:space="preserve">but both seem to me more complex than the first   </w:t>
        <w:br/>
        <w:t>version.  You're doing the same thing, setting up</w:t>
        <w:br/>
        <w:t>a separate place to hold the accumulator; it's just</w:t>
        <w:br/>
        <w:t>a field in an object instead of the head of a list.</w:t>
        <w:br/>
        <w:t>And the use of these special,</w:t>
        <w:br/>
        <w:t>reserved field names, especially __call__, seems</w:t>
        <w:br/>
        <w:t>a bit of a hack.In the rivalry between Perl and Python, the claim of the</w:t>
        <w:br/>
        <w:t>Python hackers seems to be that</w:t>
        <w:br/>
        <w:t>that Python is a more elegant alternative to Perl, but what</w:t>
        <w:br/>
        <w:t>this case shows is that power is the ultimate elegance:</w:t>
        <w:br/>
        <w:t>the Perl program is simpler (has fewer elements), even if the</w:t>
        <w:br/>
        <w:t>syntax is a bit uglier.How about other languages? In the other languages</w:t>
        <w:br/>
        <w:t>mentioned in this talk-- Fortran, C, C++, Java, and</w:t>
        <w:br/>
        <w:t>Visual Basic-- it is not clear whether you can actually</w:t>
        <w:br/>
        <w:t>solve this problem.</w:t>
        <w:br/>
        <w:t>Ken Anderson says that the following code is about as close</w:t>
        <w:br/>
        <w:t>as you can get in Java:</w:t>
        <w:br/>
        <w:br/>
        <w:t>public interface Inttoint {</w:t>
        <w:br/>
        <w:t xml:space="preserve">  public int call(int i);</w:t>
        <w:br/>
        <w:t>}</w:t>
        <w:br/>
        <w:br/>
        <w:br/>
        <w:t>public static Inttoint foo(final int n) {</w:t>
        <w:br/>
        <w:t xml:space="preserve">  return new Inttoint() {</w:t>
        <w:br/>
        <w:t xml:space="preserve">    int s = n;</w:t>
        <w:br/>
        <w:t xml:space="preserve">    public int call(int i) {</w:t>
        <w:br/>
        <w:t xml:space="preserve">    s = s + i;</w:t>
        <w:br/>
        <w:t xml:space="preserve">    return s;</w:t>
        <w:br/>
        <w:t xml:space="preserve">    }};</w:t>
        <w:br/>
        <w:t>}</w:t>
        <w:br/>
        <w:br/>
        <w:t>This falls short of the spec because it only works for</w:t>
        <w:br/>
        <w:t>integers.  After many email exchanges with Java hackers,</w:t>
        <w:br/>
        <w:t>I would say that writing a properly polymorphic version</w:t>
        <w:br/>
        <w:t>that behaves like the preceding examples is somewhere</w:t>
        <w:br/>
        <w:t>between damned awkward and impossible.  If anyone wants to</w:t>
        <w:br/>
        <w:t>write one I'd be very curious to see it, but I personally</w:t>
        <w:br/>
        <w:t>have timed out.It's not literally true that you can't solve this</w:t>
        <w:br/>
        <w:t>problem in other languages, of course.  The fact</w:t>
        <w:br/>
        <w:t>that all these languages are Turing-equivalent means</w:t>
        <w:br/>
        <w:t>that, strictly speaking, you can write any program in</w:t>
        <w:br/>
        <w:t>any of them.  So how would you do it?  In the limit case,</w:t>
        <w:br/>
        <w:t>by writing a Lisp</w:t>
        <w:br/>
        <w:t>interpreter in the less powerful language.That sounds like a joke, but it happens so often to</w:t>
        <w:br/>
        <w:t>varying degrees in large programming projects that</w:t>
        <w:br/>
        <w:t>there is a name for the phenomenon, Greenspun's Tenth</w:t>
        <w:br/>
        <w:t>Rule:</w:t>
        <w:br/>
        <w:br/>
        <w:t xml:space="preserve"> Any sufficiently</w:t>
        <w:br/>
        <w:t xml:space="preserve">     complicated C or Fortran program contains an ad hoc</w:t>
        <w:br/>
        <w:t xml:space="preserve">     informally-specified bug-ridden slow implementation of half of</w:t>
        <w:br/>
        <w:t xml:space="preserve">     Common Lisp.</w:t>
        <w:br/>
        <w:br/>
        <w:t>If you try to solve a</w:t>
        <w:br/>
        <w:t>hard problem, the question is not whether you will use</w:t>
        <w:br/>
        <w:t>a powerful enough language, but whether you will (a)</w:t>
        <w:br/>
        <w:t>use a powerful language, (b) write a de facto interpreter</w:t>
        <w:br/>
        <w:t>for one, or (c) yourself become a human compiler for one.</w:t>
        <w:br/>
        <w:t>We see this already</w:t>
        <w:br/>
        <w:t>begining to happen in the Python example, where we are</w:t>
        <w:br/>
        <w:t>in effect simulating the code that a compiler</w:t>
        <w:br/>
        <w:t>would generate to implement a lexical variable.This practice is not only common, but institutionalized.  For example,</w:t>
        <w:br/>
        <w:t xml:space="preserve">in the OO world you hear a good deal about </w:t>
        <w:br/>
        <w:t>"patterns".</w:t>
        <w:br/>
        <w:t>I wonder if these patterns are not sometimes evidence of case (c),</w:t>
        <w:br/>
        <w:t>the human compiler, at work.  When I see patterns in my programs,</w:t>
        <w:br/>
        <w:t>I consider it a sign of trouble.  The shape of a program</w:t>
        <w:br/>
        <w:t>should reflect only the problem it needs to solve.</w:t>
        <w:br/>
        <w:t>Any other regularity in the code is a sign, to me at</w:t>
        <w:br/>
        <w:t>least, that I'm using abstractions that aren't powerful</w:t>
        <w:br/>
        <w:t>enough-- often that I'm generating by hand the</w:t>
        <w:br/>
        <w:t>expansions of some macro that I need to write.Notes</w:t>
        <w:br/>
        <w:t xml:space="preserve"> The IBM 704 CPU was about the size of a refrigerator,</w:t>
        <w:br/>
        <w:t>but a lot heavier.  The CPU weighed 3150 pounds,</w:t>
        <w:br/>
        <w:t>and the 4K of RAM was in a separate</w:t>
        <w:br/>
        <w:t>box weighing another 4000 pounds.  The</w:t>
        <w:br/>
        <w:t>Sub-Zero 690, one of the largest household refrigerators,</w:t>
        <w:br/>
        <w:t>weighs 656 pounds. Steve Russell also wrote the first (digital) computer</w:t>
        <w:br/>
        <w:t>game, Spacewar, in 1962. If you want to trick a pointy-haired boss into letting you</w:t>
        <w:br/>
        <w:t>write software in Lisp, you could try telling him it's XML. Here is the accumulator generator in other Lisp dialects:</w:t>
        <w:br/>
        <w:br/>
        <w:t xml:space="preserve">Scheme: (define (foo n) </w:t>
        <w:br/>
        <w:t xml:space="preserve">          (lambda (i) (set! n (+ n i)) n))</w:t>
        <w:br/>
        <w:t>Goo:    (df foo (n) (op incf n _)))</w:t>
        <w:br/>
        <w:t>Arc:    (def foo (n) [++ n _])</w:t>
        <w:br/>
        <w:br/>
        <w:t xml:space="preserve"> Erann Gat's sad tale about</w:t>
        <w:br/>
        <w:t>"industry best practice" at JPL inspired me to address</w:t>
        <w:br/>
        <w:t>this generally misapplied phrase. Peter Norvig found that</w:t>
        <w:br/>
        <w:t xml:space="preserve">16 of the 23 patterns in Design Patterns were </w:t>
        <w:br/>
        <w:t>"invisible</w:t>
        <w:br/>
        <w:t>or simpler" in Lisp. Thanks to the many people who answered my questions about</w:t>
        <w:br/>
        <w:t>various languages and/or read drafts of this, including</w:t>
        <w:br/>
        <w:t>Ken Anderson, Trevor Blackwell, Erann Gat, Dan Giffin, Sarah Harlin,</w:t>
        <w:br/>
        <w:t>Jeremy Hylton, Robert Morris, Peter Norvig, Guy Steele, and Anton</w:t>
        <w:br/>
        <w:t>van Straaten.</w:t>
        <w:br/>
        <w:t>They bear no blame for any opinions expressed.</w:t>
        <w:br/>
        <w:t>Related:Many people have responded to this talk,</w:t>
        <w:br/>
        <w:t>so I have set up an additional page to deal with the issues they have</w:t>
        <w:br/>
        <w:t xml:space="preserve">raised: Re: Revenge of the Nerds.It also set off an extensive and often useful discussion on the </w:t>
        <w:br/>
        <w:t>LL1</w:t>
        <w:br/>
        <w:t>mailing list.  See particularly the mail by Anton van Straaten on semantic</w:t>
        <w:br/>
        <w:t>compression.Some of the mail on LL1 led me to try to go deeper into the subject</w:t>
        <w:br/>
        <w:t>of language power in Succinctness is Power.A larger set of canonical implementations of the accumulator</w:t>
        <w:br/>
        <w:t>generator benchmark are collected together on their own page.Japanese Translation, Spanish</w:t>
        <w:br/>
        <w:t xml:space="preserve">Translation, </w:t>
        <w:br/>
        <w:t>Chinese Translation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