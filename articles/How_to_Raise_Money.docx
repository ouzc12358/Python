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How to Raise Money</w:t>
      </w:r>
    </w:p>
    <w:p>
      <w:r>
        <w:br/>
        <w:t>September 2013Most startups that raise money do it more than once.  A typical</w:t>
        <w:br/>
        <w:t>trajectory might be (1) to get started with a few tens of thousands</w:t>
        <w:br/>
        <w:t xml:space="preserve">from something like Y Combinator or individual angels, then </w:t>
        <w:br/>
        <w:t>(2) raise a few hundred thousand to a few million to build the company,</w:t>
        <w:br/>
        <w:t>and then (3) once the company is clearly succeeding, raise one or</w:t>
        <w:br/>
        <w:t>more later rounds to accelerate growth.Reality can be messier.  Some companies raise money twice in phase</w:t>
        <w:br/>
        <w:t xml:space="preserve">2.  Others skip phase 1 and go straight to phase 2.  And at Y Combinator </w:t>
        <w:br/>
        <w:t>we get an increasing number of companies that have already</w:t>
        <w:br/>
        <w:t>raised amounts in the hundreds of thousands.  But the three phase</w:t>
        <w:br/>
        <w:t>path is at least the one about which individual startups' paths</w:t>
        <w:br/>
        <w:t>oscillate.This essay focuses on phase 2 fundraising.  That's the type the</w:t>
        <w:br/>
        <w:t>startups we fund are doing on Demo Day, and this essay is the advice</w:t>
        <w:br/>
        <w:t>we give them.</w:t>
        <w:br/>
        <w:t>ForcesFundraising is hard in both senses: hard like lifting a heavy weight,</w:t>
        <w:br/>
        <w:t>and hard like solving a puzzle.  It's hard like lifting a weight</w:t>
        <w:br/>
        <w:t>because it's intrinsically hard to convince people to part with</w:t>
        <w:br/>
        <w:t>large sums of money.  That problem is irreducible; it should be</w:t>
        <w:br/>
        <w:t>hard.  But much of the other kind of difficulty can be eliminated.</w:t>
        <w:br/>
        <w:t>Fundraising only seems a puzzle because it's an alien world to most</w:t>
        <w:br/>
        <w:t>founders, and I hope to fix that by supplying a map through it.To founders, the behavior of investors is often opaque — partly</w:t>
        <w:br/>
        <w:t>because their motivations are obscure, but partly because they</w:t>
        <w:br/>
        <w:t>deliberately mislead you.  And the misleading ways of investors</w:t>
        <w:br/>
        <w:t>combine horribly with the wishful thinking of inexperienced founders.</w:t>
        <w:br/>
        <w:t>At YC we're always warning founders about this danger, and investors</w:t>
        <w:br/>
        <w:t>are probably more circumspect with YC startups than with other</w:t>
        <w:br/>
        <w:t>companies they talk to, and even so we witness a constant series</w:t>
        <w:br/>
        <w:t>of explosions as these two volatile components combine.</w:t>
        <w:br/>
        <w:t>[1]If you're an inexperienced founder, the only way to survive is by</w:t>
        <w:br/>
        <w:t>imposing external constraints on yourself.  You can't trust your</w:t>
        <w:br/>
        <w:t>intuitions.  I'm going to give you a set of rules here that will</w:t>
        <w:br/>
        <w:t>get you through this process if anything will.  At certain moments</w:t>
        <w:br/>
        <w:t>you'll be tempted to ignore them.  So rule number zero is: these</w:t>
        <w:br/>
        <w:t>rules exist for a reason.  You wouldn't need a rule to keep you</w:t>
        <w:br/>
        <w:t>going in one direction if there weren't powerful forces pushing you</w:t>
        <w:br/>
        <w:t>in another.The ultimate source of the forces acting on you are the forces</w:t>
        <w:br/>
        <w:t>acting on investors.  Investors are pinched between two kinds of</w:t>
        <w:br/>
        <w:t>fear: fear of investing in startups that fizzle, and fear of missing</w:t>
        <w:br/>
        <w:t>out on startups that take off.  The cause of all this fear is the</w:t>
        <w:br/>
        <w:t>very thing that makes startups such attractive investments: the</w:t>
        <w:br/>
        <w:t>successful ones grow very fast.  But that fast growth means investors</w:t>
        <w:br/>
        <w:t>can't wait around.  If you wait till a startup is obviously a</w:t>
        <w:br/>
        <w:t>success, it's too late.  To get the really high returns, you have</w:t>
        <w:br/>
        <w:t>to invest in startups when it's still unclear how they'll do.  But</w:t>
        <w:br/>
        <w:t>that in turn makes investors nervous they're about to invest in a</w:t>
        <w:br/>
        <w:t>flop.  As indeed they often are.What investors would like to do, if they could, is wait.  When a</w:t>
        <w:br/>
        <w:t>startup is only a few months old, every week that passes gives you</w:t>
        <w:br/>
        <w:t>significantly more information about them.  But if you wait too</w:t>
        <w:br/>
        <w:t>long, other investors might take the deal away from you.  And of</w:t>
        <w:br/>
        <w:t>course the other investors are all subject to the same forces.  So</w:t>
        <w:br/>
        <w:t>what tends to happen is that they all wait as long as they can,</w:t>
        <w:br/>
        <w:t>then when some act the rest have to.</w:t>
        <w:br/>
        <w:t>Don't raise money unless you want it and it wants you.Such a high proportion of successful startups raise money that it</w:t>
        <w:br/>
        <w:t>might seem fundraising is one of the defining qualities of a startup.</w:t>
        <w:br/>
        <w:t>Actually it isn't.  Rapid growth is what</w:t>
        <w:br/>
        <w:t>makes a company a startup.  Most companies in a position to grow</w:t>
        <w:br/>
        <w:t>rapidly find that (a) taking outside money helps them grow faster,</w:t>
        <w:br/>
        <w:t>and (b) their growth potential makes it easy to attract such money.</w:t>
        <w:br/>
        <w:t>It's so common for both (a) and (b) to be true of a successful</w:t>
        <w:br/>
        <w:t>startup that practically all do raise outside money.  But there may</w:t>
        <w:br/>
        <w:t>be cases where a startup either wouldn't want to grow faster, or</w:t>
        <w:br/>
        <w:t>outside money wouldn't help them to, and if you're one of them,</w:t>
        <w:br/>
        <w:t>don't raise money.The other time not to raise money is when you won't be able to.  If</w:t>
        <w:br/>
        <w:t>you try to raise money before you can convince</w:t>
        <w:br/>
        <w:t>investors, you'll not only waste your time, but also burn your</w:t>
        <w:br/>
        <w:t>reputation with those investors.</w:t>
        <w:br/>
        <w:t>Be in fundraising mode or not.One of the things that surprises founders most about fundraising</w:t>
        <w:br/>
        <w:t>is how distracting it is.  When you start fundraising, everything</w:t>
        <w:br/>
        <w:t>else grinds to a halt.  The problem is not the time fundraising</w:t>
        <w:br/>
        <w:t>consumes but that it becomes the top idea in</w:t>
        <w:br/>
        <w:t>your mind.  A startup can't endure that level of distraction</w:t>
        <w:br/>
        <w:t>for long.  An early stage startup grows mostly because the founders</w:t>
        <w:br/>
        <w:t>make it grow, and if the founders look away,</w:t>
        <w:br/>
        <w:t>growth usually drops sharply.Because fundraising is so distracting, a startup should either be</w:t>
        <w:br/>
        <w:t>in fundraising mode or not.  And when you do decide to raise money,</w:t>
        <w:br/>
        <w:t>you should focus your whole attention on it so you can get it done</w:t>
        <w:br/>
        <w:t>quickly and get back to work.</w:t>
        <w:br/>
        <w:t>[2]You can take money from investors when you're not in fundraising</w:t>
        <w:br/>
        <w:t>mode.  You just can't expend any attention on it.  There are two</w:t>
        <w:br/>
        <w:t>things that take attention: convincing investors, and negotiating</w:t>
        <w:br/>
        <w:t>with them.  So when you're not in fundraising mode, you should take</w:t>
        <w:br/>
        <w:t>money from investors only if they require no convincing, and are</w:t>
        <w:br/>
        <w:t>willing to invest on terms you'll take without negotiation.  For</w:t>
        <w:br/>
        <w:t>example, if a reputable investor is willing to invest on a convertible</w:t>
        <w:br/>
        <w:t>note, using standard paperwork, that is either uncapped or capped</w:t>
        <w:br/>
        <w:t>at a good valuation, you can take that without having to think.</w:t>
        <w:br/>
        <w:t>[3]</w:t>
        <w:br/>
        <w:t>The terms will be whatever they turn out to be in your next</w:t>
        <w:br/>
        <w:t>equity round.  And "no convincing" means just that: zero time spent</w:t>
        <w:br/>
        <w:t>meeting with investors or preparing materials for them.  If an</w:t>
        <w:br/>
        <w:t>investor says they're ready to invest, but they need you to come</w:t>
        <w:br/>
        <w:t>in for one meeting to meet some of the partners, tell them no, if</w:t>
        <w:br/>
        <w:t xml:space="preserve">you're not in fundraising mode, because that's fundraising. </w:t>
        <w:br/>
        <w:t>[4]</w:t>
        <w:br/>
        <w:t>Tell them politely; tell them you're focusing on the company right</w:t>
        <w:br/>
        <w:t>now, and that you'll get back to them when you're fundraising; but</w:t>
        <w:br/>
        <w:t>do not get sucked down the slippery slope.Investors will try to lure you into fundraising when you're not.</w:t>
        <w:br/>
        <w:t>It's great for them if they can, because they can thereby get a</w:t>
        <w:br/>
        <w:t>shot at you before everyone else.  They'll send you emails saying</w:t>
        <w:br/>
        <w:t>they want to meet to learn more about you.  If you get cold-emailed</w:t>
        <w:br/>
        <w:t>by an associate at a VC firm, you shouldn't meet even if you are</w:t>
        <w:br/>
        <w:t>in fundraising mode.  Deals don't happen that way.</w:t>
        <w:br/>
        <w:t>[5]</w:t>
        <w:br/>
        <w:t>But even</w:t>
        <w:br/>
        <w:t>if you get an email from a partner you should try to delay meeting</w:t>
        <w:br/>
        <w:t>till you're in fundraising mode.  They may say they just want to</w:t>
        <w:br/>
        <w:t>meet and chat, but investors never just want to meet and chat.  What</w:t>
        <w:br/>
        <w:t>if they like you?  What if they start to talk about giving you</w:t>
        <w:br/>
        <w:t>money?  Will you be able to resist having that conversation?  Unless</w:t>
        <w:br/>
        <w:t>you're experienced enough at fundraising to have a casual conversation</w:t>
        <w:br/>
        <w:t>with investors that stays casual, it's safer to tell them that you'd</w:t>
        <w:br/>
        <w:t>be happy to later, when you're fundraising, but that right now you</w:t>
        <w:br/>
        <w:t>need to focus on the company.</w:t>
        <w:br/>
        <w:t>[6]Companies that are successful at raising money in phase 2 sometimes</w:t>
        <w:br/>
        <w:t>tack on a few investors after leaving fundraising mode.  This is</w:t>
        <w:br/>
        <w:t>fine; if fundraising went well, you'll be able to do it without</w:t>
        <w:br/>
        <w:t>spending time convincing them or negotiating about terms.</w:t>
        <w:br/>
        <w:t>Get introductions to investors.Before you can talk to investors, you have to be introduced to them.</w:t>
        <w:br/>
        <w:t>If you're presenting at a Demo Day, you'll be introduced to a whole</w:t>
        <w:br/>
        <w:t>bunch simultaneously.  But even if you are, you should supplement</w:t>
        <w:br/>
        <w:t>these with intros you collect yourself.Do you have to be introduced?  In phase 2, yes.  Some investors</w:t>
        <w:br/>
        <w:t>will let you email them a business plan, but you can tell from the</w:t>
        <w:br/>
        <w:t>way their sites are organized that they don't really want startups</w:t>
        <w:br/>
        <w:t>to approach them directly.Intros vary greatly in effectiveness.  The best type of intro is</w:t>
        <w:br/>
        <w:t>from a well-known investor who has just invested in you.  So when</w:t>
        <w:br/>
        <w:t>you get an investor to commit, ask them to introduce you to other</w:t>
        <w:br/>
        <w:t>investors they respect.</w:t>
        <w:br/>
        <w:t>[7]</w:t>
        <w:br/>
        <w:t>The next best type of intro is from a</w:t>
        <w:br/>
        <w:t>founder of a company they've funded.  You can also get intros from</w:t>
        <w:br/>
        <w:t>other people in the startup community, like lawyers and reporters.There are now sites like AngelList, FundersClub, and WeFunder that</w:t>
        <w:br/>
        <w:t>can introduce you to investors.  We recommend startups treat them</w:t>
        <w:br/>
        <w:t>as auxiliary sources of money.  Raise money first from leads you</w:t>
        <w:br/>
        <w:t>get yourself.  Those will on average be better investors.  Plus</w:t>
        <w:br/>
        <w:t>you'll have an easier time raising money on these sites once you</w:t>
        <w:br/>
        <w:t>can say you've already raised some from well-known investors.</w:t>
        <w:br/>
        <w:t>Hear no till you hear yes.Treat investors as saying no till they unequivocally say yes, in</w:t>
        <w:br/>
        <w:t>the form of a definite offer with no contingencies.I mentioned earlier that investors prefer to wait if they can.</w:t>
        <w:br/>
        <w:t>What's particularly dangerous for founders is the way they wait.</w:t>
        <w:br/>
        <w:t>Essentially, they lead you on.  They seem like they're about to</w:t>
        <w:br/>
        <w:t>invest right up till the moment they say no.  If they even say no.</w:t>
        <w:br/>
        <w:t>Some of the worse ones never actually do say no; they just stop</w:t>
        <w:br/>
        <w:t>replying to your emails.  They hope that way to get a free option</w:t>
        <w:br/>
        <w:t>on investing.  If they decide later that they want to invest — usually</w:t>
        <w:br/>
        <w:t>because they've heard you're a hot deal — they can pretend they</w:t>
        <w:br/>
        <w:t>just got distracted and then restart the conversation as if they'd</w:t>
        <w:br/>
        <w:t>been about to.</w:t>
        <w:br/>
        <w:t>[8]That's not the worst thing investors will do.  Some will use language</w:t>
        <w:br/>
        <w:t>that makes it sound as if they're committing, but which doesn't</w:t>
        <w:br/>
        <w:t>actually commit them.  And wishful thinking founders are happy to</w:t>
        <w:br/>
        <w:t>meet them half way.</w:t>
        <w:br/>
        <w:t>[9]Fortunately, the next rule is a tactic for neutralizing this behavior.</w:t>
        <w:br/>
        <w:t>But to work it depends on you not being tricked by the no that</w:t>
        <w:br/>
        <w:t>sounds like yes.  It's so common for founders to be misled/mistaken</w:t>
        <w:br/>
        <w:t>about this that we designed a protocol to fix the</w:t>
        <w:br/>
        <w:t>problem.  If you believe an investor has committed, get them to</w:t>
        <w:br/>
        <w:t>confirm it.  If you and they have different views of reality, whether</w:t>
        <w:br/>
        <w:t>the source of the discrepancy is their sketchiness or your wishful</w:t>
        <w:br/>
        <w:t>thinking, the prospect of confirming a commitment in writing will</w:t>
        <w:br/>
        <w:t>flush it out.  And till they confirm, regard them as saying no.</w:t>
        <w:br/>
        <w:t>Do breadth-first search weighted by expected value.When you talk to investors your m.o. should be breadth-first search,</w:t>
        <w:br/>
        <w:t>weighted by expected value.  You should always talk to investors</w:t>
        <w:br/>
        <w:t>in parallel rather than serially.  You can't afford the time it</w:t>
        <w:br/>
        <w:t>takes to talk to investors serially, plus if you only talk to one</w:t>
        <w:br/>
        <w:t>investor at a time, they don't have the pressure of other investors</w:t>
        <w:br/>
        <w:t>to make them act.  But you shouldn't pay the same attention to every</w:t>
        <w:br/>
        <w:t>investor, because some are more promising prospects than others.</w:t>
        <w:br/>
        <w:t>The optimal solution is to talk to all potential investors in</w:t>
        <w:br/>
        <w:t xml:space="preserve">parallel, but give higher priority to the more promising ones. </w:t>
        <w:br/>
        <w:t>[10]Expected value = how likely an investor is to say yes, multiplied</w:t>
        <w:br/>
        <w:t>by how good it would be if they did.  So for example, an eminent</w:t>
        <w:br/>
        <w:t>investor who would invest a lot, but will be hard to convince, might</w:t>
        <w:br/>
        <w:t>have the same expected value as an obscure angel who won't invest</w:t>
        <w:br/>
        <w:t>much, but will be easy to convince.  Whereas an obscure angel who</w:t>
        <w:br/>
        <w:t>will only invest a small amount, and yet needs to meet multiple</w:t>
        <w:br/>
        <w:t>times before making up his mind, has very low expected value.  Meet</w:t>
        <w:br/>
        <w:t xml:space="preserve">such investors last, if at all. </w:t>
        <w:br/>
        <w:t>[11]Doing breadth-first search weighted by expected value will save you</w:t>
        <w:br/>
        <w:t>from investors who never explicitly say no but merely drift away,</w:t>
        <w:br/>
        <w:t>because you'll drift away from them at the same rate.  It protects</w:t>
        <w:br/>
        <w:t>you from investors who flake in much the same way that a distributed</w:t>
        <w:br/>
        <w:t>algorithm protects you from processors that fail.  If some investor</w:t>
        <w:br/>
        <w:t>isn't returning your emails, or wants to have lots of meetings but</w:t>
        <w:br/>
        <w:t>isn't progressing toward making you an offer, you automatically</w:t>
        <w:br/>
        <w:t>focus less on them.  But you have to be disciplined about assigning</w:t>
        <w:br/>
        <w:t>probabilities.  You can't let how much you want an investor influence</w:t>
        <w:br/>
        <w:t>your estimate of how much they want you.</w:t>
        <w:br/>
        <w:t>Know where you stand.How do you judge how well you're doing with an investor, when</w:t>
        <w:br/>
        <w:t>investors habitually seem more positive than they are?  By looking</w:t>
        <w:br/>
        <w:t>at their actions rather than their words.  Every investor has some</w:t>
        <w:br/>
        <w:t>track they need to move along from the first conversation to wiring</w:t>
        <w:br/>
        <w:t>the money, and you should always know what that track consists of,</w:t>
        <w:br/>
        <w:t>where you are on it, and how fast you're moving forward.Never leave a meeting with an investor without asking what happens</w:t>
        <w:br/>
        <w:t>next.  What more do they need in order to decide?  Do they need</w:t>
        <w:br/>
        <w:t>another meeting with you?  To talk about what?  And how soon?  Do</w:t>
        <w:br/>
        <w:t>they need to do something internally, like talk to their partners,</w:t>
        <w:br/>
        <w:t>or investigate some issue?  How long do they expect it to take?</w:t>
        <w:br/>
        <w:t>Don't be too pushy, but know where you stand.  If investors are</w:t>
        <w:br/>
        <w:t>vague or resist answering such questions, assume the worst; investors</w:t>
        <w:br/>
        <w:t>who are seriously interested in you will usually be happy to talk</w:t>
        <w:br/>
        <w:t>about what has to happen between now and wiring the money, because</w:t>
        <w:br/>
        <w:t xml:space="preserve">they're already running through that in their heads. </w:t>
        <w:br/>
        <w:t>[12]If you're experienced at negotiations, you already know how to ask</w:t>
        <w:br/>
        <w:t>such questions.</w:t>
        <w:br/>
        <w:t>[13]</w:t>
        <w:br/>
        <w:t>If you're not, there's a trick you can use</w:t>
        <w:br/>
        <w:t>in this situation.  Investors know you're inexperienced at raising</w:t>
        <w:br/>
        <w:t>money.  Inexperience there doesn't make you unattractive.  Being a</w:t>
        <w:br/>
        <w:t>noob at technology would, if you're starting a technology startup,</w:t>
        <w:br/>
        <w:t>but not being a noob at fundraising.  Larry and Sergey were noobs</w:t>
        <w:br/>
        <w:t>at fundraising.  So you can just confess that you're inexperienced</w:t>
        <w:br/>
        <w:t>at this and ask how their process works and where you are in it.</w:t>
        <w:br/>
        <w:t>[14]</w:t>
        <w:br/>
        <w:t>Get the first commitment.The biggest factor in most investors' opinions of you is the opinion</w:t>
        <w:br/>
        <w:t>of other investors.  Once you start getting</w:t>
        <w:br/>
        <w:t>investors to commit, it becomes increasingly easy to get more to.</w:t>
        <w:br/>
        <w:t>But the other side of this coin is that it's often hard to get the</w:t>
        <w:br/>
        <w:t>first commitment.Getting the first substantial offer can be half the total difficulty</w:t>
        <w:br/>
        <w:t>of fundraising.  What counts as a substantial offer depends on who</w:t>
        <w:br/>
        <w:t>it's from and how much it is.  Money from friends and family doesn't</w:t>
        <w:br/>
        <w:t>usually count, no matter how much.  But if you get $50k from a well</w:t>
        <w:br/>
        <w:t>known VC firm or angel investor, that will usually be enough to set</w:t>
        <w:br/>
        <w:t>things rolling.</w:t>
        <w:br/>
        <w:t>[15]</w:t>
        <w:br/>
        <w:t>Close committed money.It's not a deal till the money's in the bank.  I often hear</w:t>
        <w:br/>
        <w:t>inexperienced founders say things like "We've raised $800,000,"</w:t>
        <w:br/>
        <w:t>only to discover that zero of it is in the bank so far.  Remember</w:t>
        <w:br/>
        <w:t>the twin fears that torment investors?  The fear of missing out</w:t>
        <w:br/>
        <w:t>that makes them jump early, and the fear of jumping onto a turd</w:t>
        <w:br/>
        <w:t>that results?  This is a market where people are exceptionally prone</w:t>
        <w:br/>
        <w:t>to buyer's remorse.  And it's also one that furnishes them plenty</w:t>
        <w:br/>
        <w:t>of excuses to gratify it.  The public markets snap startup investing</w:t>
        <w:br/>
        <w:t>around like a whip.  If the Chinese economy blows up tomorrow, all</w:t>
        <w:br/>
        <w:t>bets are off.  But there are lots of surprises for individual</w:t>
        <w:br/>
        <w:t>startups too, and they tend to be concentrated around fundraising.</w:t>
        <w:br/>
        <w:t>Tomorrow a big competitor could appear, or you could get C&amp;Ded, or</w:t>
        <w:br/>
        <w:t>your cofounder could quit.</w:t>
        <w:br/>
        <w:t>[16]Even a day's delay can bring news that causes an investor to change</w:t>
        <w:br/>
        <w:t>their mind.  So when someone commits, get the money.  Knowing where</w:t>
        <w:br/>
        <w:t>you stand doesn't end when they say they'll invest.  After they say</w:t>
        <w:br/>
        <w:t>yes, know what the timetable is for getting the money, and then</w:t>
        <w:br/>
        <w:t>babysit that process till it happens.  Institutional investors have</w:t>
        <w:br/>
        <w:t>people in charge of wiring money, but you may have to hunt angels</w:t>
        <w:br/>
        <w:t>down in person to collect a check.Inexperienced investors are the ones most likely to get buyer's</w:t>
        <w:br/>
        <w:t>remorse.  Established ones have learned to treat saying yes as like</w:t>
        <w:br/>
        <w:t>diving off a diving board, and they also have more brand to preserve.</w:t>
        <w:br/>
        <w:t>But I've heard of cases of even top-tier VC firms welching on deals.</w:t>
        <w:br/>
        <w:t>Avoid investors who don't "lead."Since getting the first offer is most of the difficulty of fundraising,</w:t>
        <w:br/>
        <w:t>that should be part of your calculation of expected value when you</w:t>
        <w:br/>
        <w:t>start.  You have to estimate not just the probability that an</w:t>
        <w:br/>
        <w:t>investor will say yes, but the probability that they'd be the first</w:t>
        <w:br/>
        <w:t>to say yes, and the latter is not simply a constant fraction of the</w:t>
        <w:br/>
        <w:t>former.  Some investors are known for deciding quickly, and those</w:t>
        <w:br/>
        <w:t>are extra valuable early on.Conversely, an investor who will only invest once other investors</w:t>
        <w:br/>
        <w:t>have is worthless initially.  And while most investors are influenced</w:t>
        <w:br/>
        <w:t>by how interested other investors are in you, there are some who</w:t>
        <w:br/>
        <w:t>have an explicit policy of only investing after other investors</w:t>
        <w:br/>
        <w:t>have.  You can recognize this contemptible subspecies of investor</w:t>
        <w:br/>
        <w:t>because they often talk about "leads."  They say that they don't</w:t>
        <w:br/>
        <w:t>lead, or that they'll invest once you have a lead.  Sometimes they</w:t>
        <w:br/>
        <w:t>even claim to be willing to lead themselves, by which they mean</w:t>
        <w:br/>
        <w:t>they won't invest till you get $x from other investors.  (It's great</w:t>
        <w:br/>
        <w:t>if by "lead" they mean they'll invest unilaterally, and in addition</w:t>
        <w:br/>
        <w:t>will help you raise more.  What's lame is when they use the term</w:t>
        <w:br/>
        <w:t>to mean they won't invest unless you can raise more elsewhere.)</w:t>
        <w:br/>
        <w:t>[17]Where does this term "lead" come from?  Up till a few years ago,</w:t>
        <w:br/>
        <w:t>startups raising money in phase 2 would usually raise equity rounds</w:t>
        <w:br/>
        <w:t>in which several investors invested at the same time using the same</w:t>
        <w:br/>
        <w:t>paperwork.  You'd negotiate the terms with one "lead" investor, and</w:t>
        <w:br/>
        <w:t>then all the others would sign the same documents and all the money</w:t>
        <w:br/>
        <w:t>change hands at the closing.Series A rounds still work that way, but things now work differently</w:t>
        <w:br/>
        <w:t>for most fundraising prior to the series A.  Now there are rarely</w:t>
        <w:br/>
        <w:t>actual rounds before the A round, or leads for them.  Now startups</w:t>
        <w:br/>
        <w:t>simply raise money from investors one at a time till they feel they</w:t>
        <w:br/>
        <w:t>have enough.Since there are no longer leads, why do investors use that term?</w:t>
        <w:br/>
        <w:t>Because it's a more legitimate-sounding way of saying what they</w:t>
        <w:br/>
        <w:t>really mean.  All they really mean is that their interest in you</w:t>
        <w:br/>
        <w:t>is a function of other investors' interest in you.  I.e. the spectral</w:t>
        <w:br/>
        <w:t>signature of all mediocre investors.  But when phrased in terms of</w:t>
        <w:br/>
        <w:t>leads, it sounds like there is something structural and therefore</w:t>
        <w:br/>
        <w:t>legitimate about their behavior.When an investor tells you "I want to invest in you, but I don't</w:t>
        <w:br/>
        <w:t>lead," translate that in your mind to "No, except yes if you turn</w:t>
        <w:br/>
        <w:t>out to be a hot deal."  And since that's the default opinion of any</w:t>
        <w:br/>
        <w:t>investor about any startup, they've essentially just told you</w:t>
        <w:br/>
        <w:t>nothing.When you first start fundraising, the expected value of an investor</w:t>
        <w:br/>
        <w:t>who won't "lead" is zero, so talk to such investors last if at all.</w:t>
        <w:br/>
        <w:t>Have multiple plans.Many investors will ask how much you're planning to raise. This</w:t>
        <w:br/>
        <w:t>question makes founders feel they should be planning to raise a</w:t>
        <w:br/>
        <w:t>specific amount.  But in fact you shouldn't.  It's a mistake to</w:t>
        <w:br/>
        <w:t>have fixed plans in an undertaking as unpredictable as fundraising.So why do investors ask how much you plan to raise?  For much the</w:t>
        <w:br/>
        <w:t>same reasons a salesperson in a store will ask "How much were you</w:t>
        <w:br/>
        <w:t>planning to spend?" if you walk in looking for a gift for a friend.</w:t>
        <w:br/>
        <w:t>You probably didn't have a precise amount in mind; you just want</w:t>
        <w:br/>
        <w:t>to find something good, and if it's inexpensive, so much the better.</w:t>
        <w:br/>
        <w:t>The salesperson asks you this not because you're supposed to have</w:t>
        <w:br/>
        <w:t>a plan to spend a specific amount, but so they can show you only</w:t>
        <w:br/>
        <w:t>things that cost the most you'll pay.Similarly, when investors ask how much you plan to raise, it's not</w:t>
        <w:br/>
        <w:t>because you're supposed to have a plan.  It's to see whether you'd</w:t>
        <w:br/>
        <w:t>be a suitable recipient for the size of investment they like to</w:t>
        <w:br/>
        <w:t>make, and also to judge your ambition, reasonableness, and how far</w:t>
        <w:br/>
        <w:t>you are along with fundraising.If you're a wizard at fundraising, you can say "We plan to raise</w:t>
        <w:br/>
        <w:t>a $7 million series A round, and we'll be accepting termsheets next</w:t>
        <w:br/>
        <w:t>tuesday."  I've known a handful of founders who could pull that off</w:t>
        <w:br/>
        <w:t>without having VCs laugh in their faces.  But if you're in the</w:t>
        <w:br/>
        <w:t>inexperienced but earnest majority, the solution is analogous to</w:t>
        <w:br/>
        <w:t>the solution I recommend for pitching</w:t>
        <w:br/>
        <w:t>your startup: do the right thing and then just tell investors what</w:t>
        <w:br/>
        <w:t>you're doing.And the right strategy, in fundraising, is to have multiple plans</w:t>
        <w:br/>
        <w:t>depending on how much you can raise.  Ideally you should be able</w:t>
        <w:br/>
        <w:t>to tell investors something like: we can make it to profitability</w:t>
        <w:br/>
        <w:t>without raising any more money, but if we raise a few hundred</w:t>
        <w:br/>
        <w:t>thousand we can hire one or two smart friends, and if we raise a</w:t>
        <w:br/>
        <w:t>couple million, we can hire a whole engineering team, etc.Different plans match different investors.  If you're talking to a</w:t>
        <w:br/>
        <w:t>VC firm that only does series A rounds (though there are few of</w:t>
        <w:br/>
        <w:t>those left), it would be a waste of time talking about any but your</w:t>
        <w:br/>
        <w:t>most expensive plan.  Whereas if you're talking to an angel who</w:t>
        <w:br/>
        <w:t>invests $20k at a time and you haven't raised any money yet, you</w:t>
        <w:br/>
        <w:t>probably want to focus on your least expensive plan.If you're so fortunate as to have to think about the upper limit</w:t>
        <w:br/>
        <w:t>on what you should raise, a good rule of thumb is to multiply the</w:t>
        <w:br/>
        <w:t>number of people you want to hire times $15k times 18 months.  In</w:t>
        <w:br/>
        <w:t>most startups, nearly all the costs are a function of the number</w:t>
        <w:br/>
        <w:t>of people, and $15k per month is the conventional total cost</w:t>
        <w:br/>
        <w:t>(including benefits and even office space) per person.  $15k per</w:t>
        <w:br/>
        <w:t>month is high, so don't actually spend that much.  But it's ok to</w:t>
        <w:br/>
        <w:t>use a high estimate when fundraising to add a margin for error.  If</w:t>
        <w:br/>
        <w:t>you have additional expenses, like manufacturing, add in those at</w:t>
        <w:br/>
        <w:t>the end.  Assuming you have none and you think you might hire 20</w:t>
        <w:br/>
        <w:t>people, the most you'd want to raise is 20 x $15k x 18 = $5.4</w:t>
        <w:br/>
        <w:t>million.</w:t>
        <w:br/>
        <w:t>[18]</w:t>
        <w:br/>
        <w:t>Underestimate how much you want.Though you can focus on different plans when talking to different</w:t>
        <w:br/>
        <w:t>types of investors, you should on the whole err on the side of</w:t>
        <w:br/>
        <w:t>underestimating the amount you hope to raise.For example, if you'd like to raise $500k, it's better to say</w:t>
        <w:br/>
        <w:t>initially that you're trying to raise $250k.  Then when you reach</w:t>
        <w:br/>
        <w:t>$150k you're more than half done.  That sends two useful signals</w:t>
        <w:br/>
        <w:t>to investors: that you're doing well, and that they have to decide</w:t>
        <w:br/>
        <w:t>quickly because you're running out of room.  Whereas if you'd said</w:t>
        <w:br/>
        <w:t>you were raising $500k, you'd be less than a third done at $150k.</w:t>
        <w:br/>
        <w:t>If fundraising stalled there for an appreciable time, you'd start</w:t>
        <w:br/>
        <w:t>to read as a failure.Saying initially that you're raising $250k doesn't limit you to</w:t>
        <w:br/>
        <w:t>raising that much.  When you reach your initial target and you still</w:t>
        <w:br/>
        <w:t>have investor interest, you can just decide to raise more.  Startups</w:t>
        <w:br/>
        <w:t>do that all the time.  In fact, most startups that are very successful</w:t>
        <w:br/>
        <w:t>at fundraising end up raising more than they originally intended.I'm not saying you should lie, but that you should lower your</w:t>
        <w:br/>
        <w:t>expectations initially.  There is almost no downside in starting</w:t>
        <w:br/>
        <w:t>with a low number.  It not only won't cap the amount you raise, but</w:t>
        <w:br/>
        <w:t>will on the whole tend to increase it.A good metaphor here is angle of attack.  If you try to fly at too</w:t>
        <w:br/>
        <w:t>steep an angle of attack, you just stall.  If you say right out of</w:t>
        <w:br/>
        <w:t>the gate that you want to raise a $5 million series A round, unless</w:t>
        <w:br/>
        <w:t>you're in a very strong position, you not only won't get that but</w:t>
        <w:br/>
        <w:t>won't get anything. Better to start at a low angle of attack, build</w:t>
        <w:br/>
        <w:t>up speed, and then gradually increase the angle if you want.</w:t>
        <w:br/>
        <w:t>Be profitable if you can.You will be in a much stronger position if your collection of plans</w:t>
        <w:br/>
        <w:t>includes one for raising zero dollars — i.e. if you can make</w:t>
        <w:br/>
        <w:t>it to profitability without raising any additional money.  Ideally</w:t>
        <w:br/>
        <w:t>you want to be able to say to investors "We'll succeed no matter</w:t>
        <w:br/>
        <w:t>what, but raising money will help us do it faster."There are many analogies between fundraising and dating, and this</w:t>
        <w:br/>
        <w:t>is one of the strongest.  No one wants you if you seem desperate.</w:t>
        <w:br/>
        <w:t>And the best way not to seem desperate is not to be desperate.</w:t>
        <w:br/>
        <w:t>That's one reason we urge startups during YC to keep expenses low</w:t>
        <w:br/>
        <w:t>and to try to make it to ramen</w:t>
        <w:br/>
        <w:t>profitability before Demo Day.  Though it sounds slightly</w:t>
        <w:br/>
        <w:t>paradoxical, if you want to raise money, the best thing you can do</w:t>
        <w:br/>
        <w:t>is get yourself to the point where you don't need to.There are almost two distinct modes of fundraising: one in which</w:t>
        <w:br/>
        <w:t>founders who need money knock on doors seeking it, knowing that</w:t>
        <w:br/>
        <w:t>otherwise the company will die or at the very least people will</w:t>
        <w:br/>
        <w:t>have to be fired, and one in which founders who don't need money</w:t>
        <w:br/>
        <w:t>take some to grow faster than they could merely on their own revenues.</w:t>
        <w:br/>
        <w:t>To emphasize the distinction I'm going to name them: type A fundraising</w:t>
        <w:br/>
        <w:t>is when you don't need money, and type B fundraising is when you</w:t>
        <w:br/>
        <w:t>do.Inexperienced founders read about famous startups doing what was</w:t>
        <w:br/>
        <w:t>type A fundraising, and decide they should raise money too, since</w:t>
        <w:br/>
        <w:t>that seems to be how startups work. Except when they raise money</w:t>
        <w:br/>
        <w:t>they don't have a clear path to profitability and are thus doing</w:t>
        <w:br/>
        <w:t>type B fundraising.  And they are then surprised how difficult and</w:t>
        <w:br/>
        <w:t>unpleasant it is.Of course not all startups can make it to ramen profitability in a</w:t>
        <w:br/>
        <w:t>few months.  And some that don't still manage to have the upper</w:t>
        <w:br/>
        <w:t>hand over investors, if they have some other advantage like</w:t>
        <w:br/>
        <w:t>extraordinary growth numbers or exceptionally formidable founders.</w:t>
        <w:br/>
        <w:t>But as time passes it gets increasingly difficult to fundraise from</w:t>
        <w:br/>
        <w:t>a position of strength without being profitable.</w:t>
        <w:br/>
        <w:t>[19]</w:t>
        <w:br/>
        <w:t>Don't optimize for valuation.When you raise money, what should your valuation be?  The most</w:t>
        <w:br/>
        <w:t>important thing to understand about valuation is that it's not that</w:t>
        <w:br/>
        <w:t>important.Founders who raise money at high valuations tend to be unduly proud</w:t>
        <w:br/>
        <w:t>of it.  Founders are often competitive people, and since valuation</w:t>
        <w:br/>
        <w:t>is usually the only visible number attached to a startup, they end</w:t>
        <w:br/>
        <w:t>up competing to raise money at the highest valuation.  This is</w:t>
        <w:br/>
        <w:t>stupid, because fundraising is not the test that matters.  The real</w:t>
        <w:br/>
        <w:t>test is revenue.  Fundraising is just a means to that end.  Being</w:t>
        <w:br/>
        <w:t>proud of how well you did at fundraising is like being proud of</w:t>
        <w:br/>
        <w:t>your college grades.Not only is fundraising not the test that matters, valuation is not</w:t>
        <w:br/>
        <w:t>even the thing to optimize about fundraising.  The number one thing</w:t>
        <w:br/>
        <w:t>you want from phase 2 fundraising is to get the money you need, so</w:t>
        <w:br/>
        <w:t>you can get back to focusing on the real test, the success of your</w:t>
        <w:br/>
        <w:t>company.  Number two is good investors. Valuation is at best third.The empirical evidence shows just how unimportant it is.  Dropbox</w:t>
        <w:br/>
        <w:t>and Airbnb are the most successful companies we've funded so far,</w:t>
        <w:br/>
        <w:t>and they raised money after Y Combinator at premoney valuations of</w:t>
        <w:br/>
        <w:t>$4 million and $2.6 million respectively. Prices are so much higher</w:t>
        <w:br/>
        <w:t>now that if you can raise money at all you'll probably raise it at</w:t>
        <w:br/>
        <w:t>higher valuations than Dropbox and Airbnb.  So let that satisfy</w:t>
        <w:br/>
        <w:t>your competitiveness.  You're doing better than Dropbox and Airbnb!</w:t>
        <w:br/>
        <w:t>At a test that doesn't matter.When you start fundraising, your initial valuation (or valuation</w:t>
        <w:br/>
        <w:t>cap) will be set by the deal you make with the first investor who</w:t>
        <w:br/>
        <w:t>commits.  You can increase the price for later investors, if you</w:t>
        <w:br/>
        <w:t>get a lot of interest, but by default the valuation you got from</w:t>
        <w:br/>
        <w:t>the first investor becomes your asking price.So if you're raising money from multiple investors, as most companies</w:t>
        <w:br/>
        <w:t>do in phase 2, you have to be careful to avoid raising the first</w:t>
        <w:br/>
        <w:t>from an over-eager investor at a price you won't be able to</w:t>
        <w:br/>
        <w:t>sustain.  You can of course lower your price if you need to (in</w:t>
        <w:br/>
        <w:t>which case you should give the same terms to investors who invested</w:t>
        <w:br/>
        <w:t>earlier at a higher price), but you may lose a bunch of leads in</w:t>
        <w:br/>
        <w:t>the process of realizing you need to do this.What you can do if you have eager first investors is raise money</w:t>
        <w:br/>
        <w:t>from them on an uncapped convertible note with an MFN clause.  This</w:t>
        <w:br/>
        <w:t>is essentially a way of saying that the valuation cap of the note</w:t>
        <w:br/>
        <w:t>will be determined by the next investors you raise money from.It will be easier to raise money at a lower valuation.  It shouldn't</w:t>
        <w:br/>
        <w:t>be, but it is.  Since phase 2 prices vary at most 10x and the big</w:t>
        <w:br/>
        <w:t>successes generate returns of at least 100x, investors should pick</w:t>
        <w:br/>
        <w:t>startups entirely based on their estimate of the probability that</w:t>
        <w:br/>
        <w:t>the company will be a big success and hardly at all on price.  But</w:t>
        <w:br/>
        <w:t>although it's a mistake for investors to care about price, a</w:t>
        <w:br/>
        <w:t>significant number do.  A startup that investors seem to like but</w:t>
        <w:br/>
        <w:t>won't invest in at a cap of $x will have an easier time at $x/2.</w:t>
        <w:br/>
        <w:t>[20]</w:t>
        <w:br/>
        <w:t>Yes/no before valuation.Some investors want to know what your valuation is before they even</w:t>
        <w:br/>
        <w:t>talk to you about investing.  If your valuation has already been</w:t>
        <w:br/>
        <w:t>set by a prior investment at a specific valuation or cap, you can</w:t>
        <w:br/>
        <w:t>tell them that number.  But if it isn't set because you haven't</w:t>
        <w:br/>
        <w:t>closed anyone yet, and they try to push you to name a price, resist</w:t>
        <w:br/>
        <w:t>doing so.  If this would be the first investor you've closed, then</w:t>
        <w:br/>
        <w:t>this could be the tipping point of fundraising. That means closing</w:t>
        <w:br/>
        <w:t>this investor is the first priority, and you need to get the</w:t>
        <w:br/>
        <w:t>conversation onto that instead of being dragged sideways into a</w:t>
        <w:br/>
        <w:t>discussion of price.Fortunately there is a way to avoid naming a price in this situation.</w:t>
        <w:br/>
        <w:t>And it is not just a negotiating trick; it's how you (both) should</w:t>
        <w:br/>
        <w:t>be operating.  Tell them that valuation is not the most important</w:t>
        <w:br/>
        <w:t>thing to you and that you haven't thought much about it, that you</w:t>
        <w:br/>
        <w:t>are looking for investors you want to partner with and who want to</w:t>
        <w:br/>
        <w:t>partner with you, and that you should talk first about whether they</w:t>
        <w:br/>
        <w:t>want to invest at all.  Then if they decide they do want to invest,</w:t>
        <w:br/>
        <w:t>you can figure out a price. But first things first.Since valuation isn't that important and getting fundraising rolling</w:t>
        <w:br/>
        <w:t>is, we usually tell founders to give the first investor who commits</w:t>
        <w:br/>
        <w:t>as low a price as they need to.  This is a safe technique so long</w:t>
        <w:br/>
        <w:t xml:space="preserve">as you combine it with the next one. </w:t>
        <w:br/>
        <w:t>[21]</w:t>
        <w:br/>
        <w:t>Beware "valuation sensitive" investors.Occasionally you'll encounter investors who describe themselves as</w:t>
        <w:br/>
        <w:t>"valuation sensitive."  What this means in practice is that they</w:t>
        <w:br/>
        <w:t>are compulsive negotiators who will suck up a lot of your time</w:t>
        <w:br/>
        <w:t>trying to push your price down.  You should therefore never approach</w:t>
        <w:br/>
        <w:t>such investors first. While you shouldn't chase high valuations,</w:t>
        <w:br/>
        <w:t>you also don't want your valuation to be set artificially low because</w:t>
        <w:br/>
        <w:t>the first investor who committed happened to be a compulsive</w:t>
        <w:br/>
        <w:t>negotiator.  Some such investors have value, but the time to approach</w:t>
        <w:br/>
        <w:t>them is near the end of fundraising, when you're in a position to</w:t>
        <w:br/>
        <w:t>say "this is the price everyone else has paid; take it or leave it"</w:t>
        <w:br/>
        <w:t>and not mind if they leave it.  This way, you'll not only get market</w:t>
        <w:br/>
        <w:t>price, but it will also take less time.Ideally you know which investors have a reputation for being</w:t>
        <w:br/>
        <w:t>"valuation sensitive" and can postpone dealing with them till last,</w:t>
        <w:br/>
        <w:t>but occasionally one you didn't know about will pop up early on.</w:t>
        <w:br/>
        <w:t>The rule of doing breadth first search weighted by expected value</w:t>
        <w:br/>
        <w:t>already tells you what to do in this case: slow down your interactions</w:t>
        <w:br/>
        <w:t>with them.There are a handful of investors who will try to invest at a lower</w:t>
        <w:br/>
        <w:t>valuation even when your price has already been set.  Lowering your</w:t>
        <w:br/>
        <w:t>price is a backup plan you resort to when you discover you've let</w:t>
        <w:br/>
        <w:t>the price get set too high to close all the money you need.  So</w:t>
        <w:br/>
        <w:t>you'd only want to talk to this sort of investor if you were about</w:t>
        <w:br/>
        <w:t>to do that anyway.  But since investor meetings have to be arranged</w:t>
        <w:br/>
        <w:t>at least a few days in advance and you can't predict when you'll</w:t>
        <w:br/>
        <w:t>need to resort to lowering your price, this means in practice that</w:t>
        <w:br/>
        <w:t>you should approach this type of investor last if at all.If you're surprised by a lowball offer, treat it as a backup offer</w:t>
        <w:br/>
        <w:t>and delay responding to it.  When someone makes an offer in good</w:t>
        <w:br/>
        <w:t>faith, you have a moral obligation to respond in a reasonable time.</w:t>
        <w:br/>
        <w:t>But lowballing you is a dick move that should be met with the</w:t>
        <w:br/>
        <w:t>corresponding countermove.</w:t>
        <w:br/>
        <w:t>Accept offers greedily.I'm a little leery of using the term "greedily" when writing about</w:t>
        <w:br/>
        <w:t>fundraising lest non-programmers misunderstand me, but a greedy</w:t>
        <w:br/>
        <w:t>algorithm is simply one that doesn't try to look into the future.</w:t>
        <w:br/>
        <w:t>A greedy algorithm takes the best of the options in front of it</w:t>
        <w:br/>
        <w:t>right now.  And that is how startups should approach fundraising</w:t>
        <w:br/>
        <w:t>in phases 2 and later.  Don't try to look into the future because</w:t>
        <w:br/>
        <w:t>(a) the future is unpredictable, and indeed in this business you're</w:t>
        <w:br/>
        <w:t>often being deliberately misled about it and (b) your first priority</w:t>
        <w:br/>
        <w:t>in fundraising should be to get it finished and get back to work</w:t>
        <w:br/>
        <w:t>anyway.If someone makes you an acceptable offer, take it.  If you have</w:t>
        <w:br/>
        <w:t>multiple incompatible offers, take the best.  Don't reject an</w:t>
        <w:br/>
        <w:t>acceptable offer in the hope of getting a better one in the future.These simple rules cover a wide variety of cases.  If you're raising</w:t>
        <w:br/>
        <w:t>money from many investors, roll them up as they say yes.  As you</w:t>
        <w:br/>
        <w:t>start to feel you've raised enough, the threshold for acceptable</w:t>
        <w:br/>
        <w:t>will start to get higher.In practice offers exist for stretches of time, not points.  So</w:t>
        <w:br/>
        <w:t>when you get an acceptable offer that would be incompatible with</w:t>
        <w:br/>
        <w:t>others (e.g. an offer to invest most of the money you need), you</w:t>
        <w:br/>
        <w:t>can tell the other investors you're talking to that you have an</w:t>
        <w:br/>
        <w:t>offer good enough to accept, and give them a few days to make their</w:t>
        <w:br/>
        <w:t>own.  This could lose you some that might have made an offer if</w:t>
        <w:br/>
        <w:t>they had more time.  But by definition you don't care; the initial</w:t>
        <w:br/>
        <w:t>offer was acceptable.Some investors will try to prevent others from having time to decide</w:t>
        <w:br/>
        <w:t>by giving you an "exploding" offer, meaning one that's only valid</w:t>
        <w:br/>
        <w:t>for a few days.  Offers from the very best investors explode less</w:t>
        <w:br/>
        <w:t>frequently and less rapidly — Fred Wilson never gives exploding</w:t>
        <w:br/>
        <w:t>offers, for example — because they're confident you'll pick</w:t>
        <w:br/>
        <w:t>them.  But lower-tier investors sometimes give offers with very</w:t>
        <w:br/>
        <w:t>short fuses, because they believe no one who had other options would</w:t>
        <w:br/>
        <w:t>choose them.  A deadline of three working days is acceptable.  You</w:t>
        <w:br/>
        <w:t>shouldn't need more than that if you've been talking to investors</w:t>
        <w:br/>
        <w:t>in parallel.  But a deadline any shorter is a sign you're dealing</w:t>
        <w:br/>
        <w:t>with a sketchy investor.  You can usually call their bluff, and you</w:t>
        <w:br/>
        <w:t>may need to.</w:t>
        <w:br/>
        <w:t>[22]It might seem that instead of accepting offers greedily, your goal</w:t>
        <w:br/>
        <w:t>should be to get the best investors as partners.  That is certainly</w:t>
        <w:br/>
        <w:t>a good goal, but in phase 2 "get the best investors" only rarely</w:t>
        <w:br/>
        <w:t>conflicts with "accept offers greedily," because the best investors</w:t>
        <w:br/>
        <w:t>don't usually take any longer to decide than the others.  The only</w:t>
        <w:br/>
        <w:t>case where the two strategies give conflicting advice is when you</w:t>
        <w:br/>
        <w:t>have to forgo an offer from an acceptable investor to see if you'll</w:t>
        <w:br/>
        <w:t>get an offer from a better one.  If you talk to investors in parallel</w:t>
        <w:br/>
        <w:t>and push back on exploding offers with excessively short deadlines,</w:t>
        <w:br/>
        <w:t>that will almost never happen.  But if it does, "get the best</w:t>
        <w:br/>
        <w:t>investors" is in the average case bad advice.  The best investors</w:t>
        <w:br/>
        <w:t>are also the most selective, because they get their pick of all the</w:t>
        <w:br/>
        <w:t>startups.  They reject nearly everyone they talk to, which means</w:t>
        <w:br/>
        <w:t>in the average case it's a bad trade to exchange a definite offer</w:t>
        <w:br/>
        <w:t>from an acceptable investor for a potential offer from a better</w:t>
        <w:br/>
        <w:t>one.(The situation is different in phase 1.  You can't apply to all the</w:t>
        <w:br/>
        <w:t>incubators in parallel, because some offset their schedules to</w:t>
        <w:br/>
        <w:t>prevent this.  In phase 1, "accept offers greedily" and "get the</w:t>
        <w:br/>
        <w:t>best investors" do conflict, so if you want to apply to multiple</w:t>
        <w:br/>
        <w:t>incubators, you should do it in such a way that the ones you want</w:t>
        <w:br/>
        <w:t>most decide first.)Sometimes when you're raising money from multiple investors, a</w:t>
        <w:br/>
        <w:t>series A will emerge out of those conversations, and these rules</w:t>
        <w:br/>
        <w:t>even cover what to do in that case.  When an investor starts to</w:t>
        <w:br/>
        <w:t>talk to you about a series A, keep taking smaller investments till</w:t>
        <w:br/>
        <w:t>they actually give you a termsheet.  There's no practical difficulty.</w:t>
        <w:br/>
        <w:t>If the smaller investments are on convertible notes, they'll just</w:t>
        <w:br/>
        <w:t>convert into the series A round.  The series A investor won't like</w:t>
        <w:br/>
        <w:t>having all these other random investors as bedfellows, but if it</w:t>
        <w:br/>
        <w:t>bothers them so much they should get on with giving you a termsheet.</w:t>
        <w:br/>
        <w:t>Till they do, you don't know for sure they will, and the greedy</w:t>
        <w:br/>
        <w:t>algorithm tells you what to do.</w:t>
        <w:br/>
        <w:t>[23]</w:t>
        <w:br/>
        <w:t>Don't sell more than 25% in phase 2.If you do well, you will probably raise a series A round eventually.</w:t>
        <w:br/>
        <w:t>I say probably because things are changing with series A rounds.</w:t>
        <w:br/>
        <w:t>Startups may start to skip them.  But only one company we've funded</w:t>
        <w:br/>
        <w:t>has so far, so tentatively assume the path to huge passes through</w:t>
        <w:br/>
        <w:t>an A round.</w:t>
        <w:br/>
        <w:t>[24]Which means you should avoid doing things in earlier rounds that</w:t>
        <w:br/>
        <w:t>will mess up raising an A round.  For example, if you've sold more</w:t>
        <w:br/>
        <w:t>than about 40% of your company total, it starts to get harder to</w:t>
        <w:br/>
        <w:t>raise an A round, because VCs worry there will not be enough stock</w:t>
        <w:br/>
        <w:t>left to keep the founders motivated.Our rule of thumb is not to sell more than 25% in phase 2, on top</w:t>
        <w:br/>
        <w:t>of whatever you sold in phase 1, which should be less than 15%.  If</w:t>
        <w:br/>
        <w:t>you're raising money on uncapped notes, you'll have to guess what</w:t>
        <w:br/>
        <w:t>the eventual equity round valuation might be.  Guess conservatively.(Since the goal of this rule is to avoid messing up the series A,</w:t>
        <w:br/>
        <w:t>there's obviously an exception if you end up raising a series A in</w:t>
        <w:br/>
        <w:t>phase 2, as a handful of startups do.)</w:t>
        <w:br/>
        <w:t>Have one person handle fundraising.If you have multiple founders, pick one to handle fundraising so</w:t>
        <w:br/>
        <w:t>the other(s) can keep working on the company.  And since the danger</w:t>
        <w:br/>
        <w:t>of fundraising is not the time taken up by the actual meetings but</w:t>
        <w:br/>
        <w:t>that it becomes the top idea in your mind, the founder who handles</w:t>
        <w:br/>
        <w:t>fundraising should make a conscious effort to insulate the other</w:t>
        <w:br/>
        <w:t>founder(s) from the details of the process.</w:t>
        <w:br/>
        <w:t>[25](If the founders mistrust one another, this could cause some friction.</w:t>
        <w:br/>
        <w:t>But if the founders mistrust one another, you have worse problems</w:t>
        <w:br/>
        <w:t>to worry about than how to organize fundraising.)The founder who handles fundraising should be the CEO, who should</w:t>
        <w:br/>
        <w:t>in turn be the most formidable of the founders.  Even if the CEO</w:t>
        <w:br/>
        <w:t>is a programmer and another founder is a salesperson?  Yes.  If you</w:t>
        <w:br/>
        <w:t>happen to be that type of founding team, you're effectively a single</w:t>
        <w:br/>
        <w:t>founder when it comes to fundraising.It's ok to bring all the founders to meet an investor who will</w:t>
        <w:br/>
        <w:t>invest a lot, and who needs this meeting as the final step before</w:t>
        <w:br/>
        <w:t>deciding.  But wait till that point.  Introducing an investor to</w:t>
        <w:br/>
        <w:t>your cofounder(s) should be like introducing a girl/boyfriend to</w:t>
        <w:br/>
        <w:t>your parents — something you do only when things reach a certain</w:t>
        <w:br/>
        <w:t>stage of seriousness.Even if there are still one or more founders focusing on the company</w:t>
        <w:br/>
        <w:t>during fundraising, growth will slow.  But try to get as much growth</w:t>
        <w:br/>
        <w:t>as you can, because fundraising is a segment of time, not a point,</w:t>
        <w:br/>
        <w:t>and what happens to the company during that time affects the outcome.</w:t>
        <w:br/>
        <w:t>If your numbers grow significantly between two investor meetings,</w:t>
        <w:br/>
        <w:t>investors will be hot to close, and if your numbers are flat or</w:t>
        <w:br/>
        <w:t>down they'll start to get cold feet.</w:t>
        <w:br/>
        <w:t>You'll need an executive summary and (maybe) a deck.Traditionally phase 2 fundraising consists of presenting a slide</w:t>
        <w:br/>
        <w:t>deck in person to investors.  Sequoia describes what such a deck</w:t>
        <w:br/>
        <w:t>should contain, and</w:t>
        <w:br/>
        <w:t>since they're the customer you can take their word for it.I say "traditionally" because I'm ambivalent about decks, and (though</w:t>
        <w:br/>
        <w:t>perhaps this is wishful thinking) they seem to be on the way out.</w:t>
        <w:br/>
        <w:t>A lot of the most successful startups we fund never make decks in</w:t>
        <w:br/>
        <w:t>phase 2.  They just talk to investors and explain what they plan</w:t>
        <w:br/>
        <w:t>to do.  Fundraising usually takes off fast for the startups that</w:t>
        <w:br/>
        <w:t>are most successful at it, and they're thus able to excuse themselves</w:t>
        <w:br/>
        <w:t>by saying that they haven't had time to make a deck.You'll also want an executive summary, which should be no more than</w:t>
        <w:br/>
        <w:t>a page long and describe in the most matter of fact language what</w:t>
        <w:br/>
        <w:t>you plan to do, why it's a good idea, and what progress you've made</w:t>
        <w:br/>
        <w:t>so far.  The point of the summary is to remind the investor (who</w:t>
        <w:br/>
        <w:t>may have met many startups that day) what you talked about.Assume that if you give someone a copy of your deck or executive</w:t>
        <w:br/>
        <w:t>summary, it will be passed on to whoever you'd least like to have</w:t>
        <w:br/>
        <w:t>it.  But don't refuse on that account to give copies to investors</w:t>
        <w:br/>
        <w:t>you meet.  You just have to treat such leaks as a cost of doing</w:t>
        <w:br/>
        <w:t>business.  In practice it's not that high a cost.  Though founders</w:t>
        <w:br/>
        <w:t>are rightly indignant when their plans get leaked to competitors,</w:t>
        <w:br/>
        <w:t>I can't think of a startup whose outcome has been affected by it.Sometimes an investor will ask you to send them your deck and/or</w:t>
        <w:br/>
        <w:t>executive summary before they decide whether to meet with you.  I</w:t>
        <w:br/>
        <w:t>wouldn't do that.  It's a sign they're not really interested.</w:t>
        <w:br/>
        <w:t>Stop fundraising when it stops working.When do you stop fundraising?  Ideally when you've raised enough.</w:t>
        <w:br/>
        <w:t>But what if you haven't raised as much as you'd like?  When do you</w:t>
        <w:br/>
        <w:t>give up?It's hard to give general advice about this, because there have</w:t>
        <w:br/>
        <w:t>been cases of startups that kept trying to raise money even when</w:t>
        <w:br/>
        <w:t>it seemed hopeless, and miraculously succeeded. But what I usually</w:t>
        <w:br/>
        <w:t>tell founders is to stop fundraising when you start to get a lot</w:t>
        <w:br/>
        <w:t>of air in the straw.  When you're drinking through a straw, you can</w:t>
        <w:br/>
        <w:t>tell when you get to the end of the liquid because you start to get</w:t>
        <w:br/>
        <w:t>a lot of air in the straw.  When your fundraising options run out,</w:t>
        <w:br/>
        <w:t>they usually run out in the same way.  Don't keep sucking on the</w:t>
        <w:br/>
        <w:t>straw if you're just getting air.  It's not going to get better.</w:t>
        <w:br/>
        <w:t>Don't get addicted to fundraising.Fundraising is a chore for most founders, but some find it more</w:t>
        <w:br/>
        <w:t>interesting than working on their startup.  The work at an early</w:t>
        <w:br/>
        <w:t>stage startup often consists of unglamorous schleps.  Whereas fundraising, when it's</w:t>
        <w:br/>
        <w:t>going well, can be quite the opposite.  Instead of sitting in your</w:t>
        <w:br/>
        <w:t>grubby apartment listening to users complain about bugs in your</w:t>
        <w:br/>
        <w:t>software, you're being offered millions of dollars by famous investors</w:t>
        <w:br/>
        <w:t>over lunch at a nice restaurant.</w:t>
        <w:br/>
        <w:t>[26]The danger of fundraising is particularly acute for people who are</w:t>
        <w:br/>
        <w:t>good at it.  It's always fun to work on something you're good at.</w:t>
        <w:br/>
        <w:t>If you're one of these people, beware.  Fundraising is not what</w:t>
        <w:br/>
        <w:t>will make your company successful.  Listening to users complain</w:t>
        <w:br/>
        <w:t>about bugs in your software is what will make you successful.  And</w:t>
        <w:br/>
        <w:t>the big danger of getting addicted to fundraising is not merely</w:t>
        <w:br/>
        <w:t>that you'll spend too long on it or raise too much money.  It's</w:t>
        <w:br/>
        <w:t>that you'll start to think of yourself as being already successful,</w:t>
        <w:br/>
        <w:t>and lose your taste for the schleps you need to undertake to actually</w:t>
        <w:br/>
        <w:t>be successful.  Startups can be destroyed by this.When I see a startup with young founders that is fabulously successful</w:t>
        <w:br/>
        <w:t>at fundraising, I mentally decrease my estimate of the probability</w:t>
        <w:br/>
        <w:t>that they'll succeed.  The press may be writing about them as if</w:t>
        <w:br/>
        <w:t>they'd been anointed as the next Google, but I'm thinking "this is</w:t>
        <w:br/>
        <w:t>going to end badly."</w:t>
        <w:br/>
        <w:t>Don't raise too much.Though only a handful of startups have to worry about this, it is</w:t>
        <w:br/>
        <w:t>possible to raise too much.  The dangers of raising too much are</w:t>
        <w:br/>
        <w:t>subtle but insidious.  One is that it will set impossibly high</w:t>
        <w:br/>
        <w:t>expectations.  If you raise an excessive amount of money, it will</w:t>
        <w:br/>
        <w:t>be at a high valuation, and the danger of raising money at too high</w:t>
        <w:br/>
        <w:t>a valuation is that you won't be able to increase it sufficiently</w:t>
        <w:br/>
        <w:t>the next time you raise money.A company's valuation is expected to rise each time it raises money.</w:t>
        <w:br/>
        <w:t>If not it's a sign of a company in trouble, which makes you</w:t>
        <w:br/>
        <w:t>unattractive to investors.  So if you raise money in phase 2 at a</w:t>
        <w:br/>
        <w:t>post-money valuation of $30 million, the pre-money valuation of</w:t>
        <w:br/>
        <w:t>your next round, if you want to raise one, is going to have to be</w:t>
        <w:br/>
        <w:t>at least $50 million.  And you have to be doing really, really well</w:t>
        <w:br/>
        <w:t>to raise money at $50 million.It's very dangerous to let the competitiveness of your current round</w:t>
        <w:br/>
        <w:t>set the performance threshold you have to meet to raise your next</w:t>
        <w:br/>
        <w:t>one, because the two are only loosely coupled.But the money itself may be more dangerous than the valuation.  The</w:t>
        <w:br/>
        <w:t>more you raise, the more you spend, and spending a lot of money can</w:t>
        <w:br/>
        <w:t>be disastrous for an early stage startup.  Spending a lot makes it</w:t>
        <w:br/>
        <w:t>harder to become profitable, and perhaps even worse, it makes you</w:t>
        <w:br/>
        <w:t>more rigid, because the main way to spend money is people, and the</w:t>
        <w:br/>
        <w:t>more people you have, the harder it is to change directions.  So</w:t>
        <w:br/>
        <w:t>if you do raise a huge amount of money, don't spend it.  (You will</w:t>
        <w:br/>
        <w:t>find that advice almost impossible to follow, so hot will be the</w:t>
        <w:br/>
        <w:t>money burning a hole in your pocket, but I feel obliged at least</w:t>
        <w:br/>
        <w:t>to try.)</w:t>
        <w:br/>
        <w:t>Be nice.Startups raising money occasionally alienate investors by seeming</w:t>
        <w:br/>
        <w:t>arrogant.  Sometimes because they are arrogant, and sometimes because</w:t>
        <w:br/>
        <w:t>they're noobs clumsily attempting to mimic the toughness they've</w:t>
        <w:br/>
        <w:t>observed in experienced founders.It's a mistake to behave arrogantly to investors.  While there are</w:t>
        <w:br/>
        <w:t>certain situations in which certain investors like certain kinds</w:t>
        <w:br/>
        <w:t>of arrogance, investors vary greatly in this respect, and a flick</w:t>
        <w:br/>
        <w:t>of the whip that will bring one to heel will make another roar with</w:t>
        <w:br/>
        <w:t>indignation.  The only safe strategy is never to seem arrogant at</w:t>
        <w:br/>
        <w:t>all.That will require some diplomacy if you follow the advice I've given</w:t>
        <w:br/>
        <w:t>here, because the advice I've given is essentially how to play</w:t>
        <w:br/>
        <w:t>hardball back.  When you refuse to meet an investor because you're</w:t>
        <w:br/>
        <w:t>not in fundraising mode, or slow down your interactions with an</w:t>
        <w:br/>
        <w:t>investor who moves too slow, or treat a contingent offer as the no</w:t>
        <w:br/>
        <w:t>it actually is and then, by accepting offers greedily, end up leaving</w:t>
        <w:br/>
        <w:t>that investor out, you're going to be doing things investors don't</w:t>
        <w:br/>
        <w:t>like.  So you must cushion the blow with soft words.  At YC we tell</w:t>
        <w:br/>
        <w:t>startups they can blame us.  And now that I've written this, everyone</w:t>
        <w:br/>
        <w:t>else can blame me if they want.  That plus the inexperience card</w:t>
        <w:br/>
        <w:t>should work in most situations: sorry, we think you're great, but</w:t>
        <w:br/>
        <w:t>PG said startups shouldn't ___, and since we're new to fundraising,</w:t>
        <w:br/>
        <w:t>we feel like we have to play it safe.The danger of behaving arrogantly is greatest when you're doing</w:t>
        <w:br/>
        <w:t>well.  When everyone wants you, it's hard not to let it go to your</w:t>
        <w:br/>
        <w:t>head.  Especially if till recently no one wanted you.  But restrain</w:t>
        <w:br/>
        <w:t>yourself.  The startup world is a small place, and startups have</w:t>
        <w:br/>
        <w:t>lots of ups and downs.  This is a domain where it's more true than</w:t>
        <w:br/>
        <w:t>usual that pride goeth before a fall.</w:t>
        <w:br/>
        <w:t>[27]Be nice when investors reject you as well.  The best investors are</w:t>
        <w:br/>
        <w:t>not wedded to their initial opinion of you.  If they reject you in</w:t>
        <w:br/>
        <w:t>phase 2 and you end up doing well, they'll often invest in phase</w:t>
        <w:br/>
        <w:t>3.  In fact investors who reject you are some of your warmest leads</w:t>
        <w:br/>
        <w:t>for future fundraising.  Any investor who spent significant time</w:t>
        <w:br/>
        <w:t>deciding probably came close to saying yes.  Often you have some</w:t>
        <w:br/>
        <w:t>internal champion who only needs a little more evidence to convince</w:t>
        <w:br/>
        <w:t>the skeptics.  So it's wise not merely to be nice to investors who</w:t>
        <w:br/>
        <w:t>reject you, but (unless they behaved badly) to treat it as the</w:t>
        <w:br/>
        <w:t>beginning of a relationship.</w:t>
        <w:br/>
        <w:t>The bar will be higher next time.Assume the money you raise in phase 2 will be the last you ever</w:t>
        <w:br/>
        <w:t>raise.  You must make it to profitability on this money if you can.Over the past several years, the investment community has evolved</w:t>
        <w:br/>
        <w:t>from a strategy of anointing a small number of winners early and</w:t>
        <w:br/>
        <w:t>then supporting them for years to a strategy of spraying money at</w:t>
        <w:br/>
        <w:t>early stage startups and then ruthlessly culling them at the next</w:t>
        <w:br/>
        <w:t>stage.  This is probably the optimal strategy for investors.  It's</w:t>
        <w:br/>
        <w:t>too hard to pick winners early on.  Better to let the market do it</w:t>
        <w:br/>
        <w:t>for you.  But it often comes as a surprise to startups how much</w:t>
        <w:br/>
        <w:t>harder it is to raise money in phase 3.When your company is only a couple months old, all it has to be is</w:t>
        <w:br/>
        <w:t>a promising experiment that's worth funding to see how it turns</w:t>
        <w:br/>
        <w:t>out.  The next time you raise money, the experiment has to have</w:t>
        <w:br/>
        <w:t>worked.  You have to be on a trajectory that leads to going public.</w:t>
        <w:br/>
        <w:t>And while there are some ideas where the proof that the experiment</w:t>
        <w:br/>
        <w:t>worked might consist of e.g. query response times, usually the proof</w:t>
        <w:br/>
        <w:t>is profitability.  Usually phase 3 fundraising has to be type A</w:t>
        <w:br/>
        <w:t>fundraising.In practice there are two ways startups hose themselves between</w:t>
        <w:br/>
        <w:t>phases 2 and 3.  Some are just too slow to become profitable.  They</w:t>
        <w:br/>
        <w:t>raise enough money to last for two years.  There doesn't seem any</w:t>
        <w:br/>
        <w:t>particular urgency to be profitable.  So they don't make any effort</w:t>
        <w:br/>
        <w:t>to make money for a year.  But by that time, not making money has</w:t>
        <w:br/>
        <w:t>become habitual.  When they finally decide to try, they find they</w:t>
        <w:br/>
        <w:t>can't.The other way companies hose themselves is by letting their expenses</w:t>
        <w:br/>
        <w:t>grow too fast.  Which almost always means hiring too many people.</w:t>
        <w:br/>
        <w:t>You usually shouldn't go out and hire 8 people as soon as you raise</w:t>
        <w:br/>
        <w:t>money at phase 2.  Usually you want to wait till you have growth</w:t>
        <w:br/>
        <w:t>(and thus usually revenues) to justify them.  A lot of VCs will</w:t>
        <w:br/>
        <w:t>encourage you to hire aggressively.  VCs generally tell you to spend</w:t>
        <w:br/>
        <w:t>too much, partly because as money people they err on the side of</w:t>
        <w:br/>
        <w:t>solving problems by spending money, and partly because they want</w:t>
        <w:br/>
        <w:t>you to sell them more of your company in subsequent rounds.  Don't</w:t>
        <w:br/>
        <w:t>listen to them.</w:t>
        <w:br/>
        <w:t>Don't make things complicated.I realize it may seem odd to sum up this huge treatise by saying</w:t>
        <w:br/>
        <w:t>that my overall advice is not to make fundraising too complicated,</w:t>
        <w:br/>
        <w:t>but if you go back and look at this list you'll see it's basically</w:t>
        <w:br/>
        <w:t>a simple recipe with a lot of implications and edge cases.  Avoid</w:t>
        <w:br/>
        <w:t>investors till you decide to raise money, and then when you do,</w:t>
        <w:br/>
        <w:t>talk to them all in parallel, prioritized by expected value, and</w:t>
        <w:br/>
        <w:t>accept offers greedily.  That's fundraising in one sentence.  Don't</w:t>
        <w:br/>
        <w:t>introduce complicated optimizations, and don't let investors introduce</w:t>
        <w:br/>
        <w:t>complications either.Fundraising is not what will make you successful.  It's just a means</w:t>
        <w:br/>
        <w:t>to an end.  Your primary goal should be to get it over with and get</w:t>
        <w:br/>
        <w:t>back to what will make you successful — making things and talking</w:t>
        <w:br/>
        <w:t>to users — and the path I've described will for most startups</w:t>
        <w:br/>
        <w:t>be the surest way to that destination.Be good, take care of yourselves, and don't leave the path.</w:t>
        <w:br/>
        <w:t>Notes[1]</w:t>
        <w:br/>
        <w:t>The worst explosions happen when unpromising-seeming startups</w:t>
        <w:br/>
        <w:t>encounter mediocre investors.  Good investors don't lead startups</w:t>
        <w:br/>
        <w:t>on; their reputations are too valuable.  And startups that seem</w:t>
        <w:br/>
        <w:t>promising can usually get enough money from good investors that</w:t>
        <w:br/>
        <w:t>they don't have to talk to mediocre ones.  It is the unpromising-seeming</w:t>
        <w:br/>
        <w:t>startups that have to resort to raising money from mediocre investors.</w:t>
        <w:br/>
        <w:t>And it's particularly damaging when these investors flake, because</w:t>
        <w:br/>
        <w:t>unpromising-seeming startups are usually more desperate for money.(Not all unpromising-seeming startups do badly.  Some are merely</w:t>
        <w:br/>
        <w:t>ugly ducklings in the sense that they violate current startup</w:t>
        <w:br/>
        <w:t>fashions.)[2]</w:t>
        <w:br/>
        <w:t>One YC founder told me:</w:t>
        <w:br/>
        <w:br/>
        <w:t xml:space="preserve">  I think in general we've done ok at fundraising, but I managed</w:t>
        <w:br/>
        <w:t xml:space="preserve">  to screw up twice at the exact same thing — trying to focus</w:t>
        <w:br/>
        <w:t xml:space="preserve">  on building the company and fundraising at the same time.</w:t>
        <w:br/>
        <w:br/>
        <w:t>[3]</w:t>
        <w:br/>
        <w:t>There is one subtle danger you have to watch out for here, which</w:t>
        <w:br/>
        <w:t>I warn about later: beware of getting too high a valuation from an</w:t>
        <w:br/>
        <w:t>eager investor, lest that set an impossibly high target when raising</w:t>
        <w:br/>
        <w:t>additional money.[4]</w:t>
        <w:br/>
        <w:t>If they really need a meeting, then they're not ready to invest,</w:t>
        <w:br/>
        <w:t>regardless of what they say. They're still deciding, which means</w:t>
        <w:br/>
        <w:t>you're being asked to come in and convince them. Which is fundraising.[5]</w:t>
        <w:br/>
        <w:t>Associates at VC firms regularly cold email startups.  Naive</w:t>
        <w:br/>
        <w:t>founders think "Wow, a VC is interested in us!"  But an associate</w:t>
        <w:br/>
        <w:t>is not a VC.  They have no decision-making power.  And while they</w:t>
        <w:br/>
        <w:t>may introduce startups they like to partners at their firm, the</w:t>
        <w:br/>
        <w:t>partners discriminate against deals that come to them this way.   I</w:t>
        <w:br/>
        <w:t>don't know of a single VC investment that began with an associate</w:t>
        <w:br/>
        <w:t>cold-emailing a startup.  If you want to approach a specific firm,</w:t>
        <w:br/>
        <w:t>get an intro to a partner from someone they respect.It's ok to talk to an associate if you get an intro to a VC firm</w:t>
        <w:br/>
        <w:t>or they see you at a Demo Day and they begin by having an associate</w:t>
        <w:br/>
        <w:t>vet you.  That's not a promising lead and should therefore get low</w:t>
        <w:br/>
        <w:t>priority, but it's not as completely worthless as a cold email.Because the title "associate" has gotten a bad reputation, a few</w:t>
        <w:br/>
        <w:t>VC firms have started to give their associates the title "partner,"</w:t>
        <w:br/>
        <w:t>which can make things very confusing.  If you're a YC startup you</w:t>
        <w:br/>
        <w:t>can ask us who's who; otherwise you may have to do some research</w:t>
        <w:br/>
        <w:t>online.  There may be a special title for actual partners.  If</w:t>
        <w:br/>
        <w:t>someone speaks for the firm in the press or a blog on the firm's</w:t>
        <w:br/>
        <w:t>site, they're probably a real partner.  If they're on boards of</w:t>
        <w:br/>
        <w:t>directors they're probably a real partner.There are titles between "associate" and "partner," including</w:t>
        <w:br/>
        <w:t>"principal" and "venture partner."  The meanings of these titles</w:t>
        <w:br/>
        <w:t>vary too much to generalize.[6]</w:t>
        <w:br/>
        <w:t>For similar reasons, avoid casual conversations with potential</w:t>
        <w:br/>
        <w:t>acquirers.  They can lead to distractions even more dangerous than</w:t>
        <w:br/>
        <w:t>fundraising.  Don't even take a meeting with a potential acquirer</w:t>
        <w:br/>
        <w:t>unless you want to sell your company right now.[7]</w:t>
        <w:br/>
        <w:t>Joshua Reeves specifically suggests asking each investor to</w:t>
        <w:br/>
        <w:t>intro you to two more investors.Don't ask investors who say no for introductions to other investors.</w:t>
        <w:br/>
        <w:t>That will in many cases be an anti-recommendation.[8]</w:t>
        <w:br/>
        <w:t>This is not always as deliberate as its sounds.  A lot of the</w:t>
        <w:br/>
        <w:t>delays and disconnects between founders and investors are induced</w:t>
        <w:br/>
        <w:t>by the customs of the venture business, which have evolved the way</w:t>
        <w:br/>
        <w:t>they have because they suit investors' interests.[9]</w:t>
        <w:br/>
        <w:t>One YC founder who read a draft of this essay wrote:</w:t>
        <w:br/>
        <w:br/>
        <w:t xml:space="preserve">  This is the most important section. I think it might bear stating</w:t>
        <w:br/>
        <w:t xml:space="preserve">  even more clearly. "Investors will deliberately affect more</w:t>
        <w:br/>
        <w:t xml:space="preserve">  interest than they have to preserve optionality. If an investor</w:t>
        <w:br/>
        <w:t xml:space="preserve">  seems very interested in you, they still probably won't invest.</w:t>
        <w:br/>
        <w:t xml:space="preserve">  The solution for this is to assume the worst — that an investor</w:t>
        <w:br/>
        <w:t xml:space="preserve">  is just feigning interest — until you get a definite commitment."</w:t>
        <w:br/>
        <w:br/>
        <w:t>[10]</w:t>
        <w:br/>
        <w:t>Though you should probably pack investor meetings as closely</w:t>
        <w:br/>
        <w:t>as you can, Jeff Byun mentions one reason not to: if you pack</w:t>
        <w:br/>
        <w:t>investor meetings too closely, you'll have less time for your pitch</w:t>
        <w:br/>
        <w:t>to evolve.Some founders deliberately schedule a handful of lame investors</w:t>
        <w:br/>
        <w:t>first, to get the bugs out of their pitch.[11]</w:t>
        <w:br/>
        <w:t>There is not an efficient market in this respect.  Some of the</w:t>
        <w:br/>
        <w:t>most useless investors are also the highest maintenance.[12]</w:t>
        <w:br/>
        <w:t>Incidentally, this paragraph is sales 101.  If you want to see</w:t>
        <w:br/>
        <w:t>it in action, go talk to a car dealer.[13]</w:t>
        <w:br/>
        <w:t>I know one very smooth founder who used to end investor meetings</w:t>
        <w:br/>
        <w:t>with "So, can I count you in?" delivered as if it were "Can you</w:t>
        <w:br/>
        <w:t>pass the salt?"   Unless you're very smooth (if you're not sure...),</w:t>
        <w:br/>
        <w:t>do not do this yourself.  There is nothing more unconvincing, for</w:t>
        <w:br/>
        <w:t>an investor, than a nerdy founder trying to deliver the lines meant</w:t>
        <w:br/>
        <w:t>for a smooth one.Investors are fine with funding nerds.  So if you're a nerd, just</w:t>
        <w:br/>
        <w:t>try to be a good nerd, rather than doing a bad imitation of a smooth</w:t>
        <w:br/>
        <w:t>salesman.[14]</w:t>
        <w:br/>
        <w:t>Ian Hogarth suggests a good way to tell how serious potential</w:t>
        <w:br/>
        <w:t>investors are: the resources they expend on you after the first</w:t>
        <w:br/>
        <w:t>meeting.  An investor who's seriously interested will already be</w:t>
        <w:br/>
        <w:t>working to help you even before they've committed.[15]</w:t>
        <w:br/>
        <w:t>In principle you might have to think about so-called "signalling</w:t>
        <w:br/>
        <w:t>risk."  If a prestigious VC makes a small seed investment in you,</w:t>
        <w:br/>
        <w:t>what if they don't want to invest the next time you raise money?</w:t>
        <w:br/>
        <w:t>Other investors might assume that the VC knows you well, since</w:t>
        <w:br/>
        <w:t>they're an existing investor, and if they don't want to invest in</w:t>
        <w:br/>
        <w:t>your next round, that must mean you suck.  The reason I say "in</w:t>
        <w:br/>
        <w:t>principle" is that in practice signalling hasn't been much of a</w:t>
        <w:br/>
        <w:t>problem so far.  It rarely arises, and in the few cases where it</w:t>
        <w:br/>
        <w:t>does, the startup in question usually is doing badly and is doomed</w:t>
        <w:br/>
        <w:t>anyway.If you have the luxury of choosing among seed investors, you can</w:t>
        <w:br/>
        <w:t>play it safe by excluding VC firms.  But it isn't critical to.[16]</w:t>
        <w:br/>
        <w:t>Sometimes a competitor will deliberately threaten you with a</w:t>
        <w:br/>
        <w:t>lawsuit just as you start fundraising, because they know you'll</w:t>
        <w:br/>
        <w:t>have to disclose the threat to potential investors and they hope</w:t>
        <w:br/>
        <w:t>this will make it harder for you to raise money.  If this happens</w:t>
        <w:br/>
        <w:t>it will probably frighten you more than investors.  Experienced</w:t>
        <w:br/>
        <w:t>investors know about this trick, and know the actual lawsuits rarely</w:t>
        <w:br/>
        <w:t>happen. So if you're attacked in this way, be forthright with</w:t>
        <w:br/>
        <w:t>investors.  They'll be more alarmed if you seem evasive than if you</w:t>
        <w:br/>
        <w:t>tell them everything.[17]</w:t>
        <w:br/>
        <w:t>A related trick is to claim that they'll only invest contingently</w:t>
        <w:br/>
        <w:t>on other investors doing so because otherwise you'd be "undercapitalized."</w:t>
        <w:br/>
        <w:t>This is almost always bullshit.  They can't estimate your minimum</w:t>
        <w:br/>
        <w:t>capital needs that precisely.[18]</w:t>
        <w:br/>
        <w:t>You won't hire all those 20 people at once, and you'll probably</w:t>
        <w:br/>
        <w:t>have some revenues before 18 months are out.  But those too are</w:t>
        <w:br/>
        <w:t>acceptable or at least accepted additions to the margin for error.[19]</w:t>
        <w:br/>
        <w:t>Type A fundraising is so much better that it might even be</w:t>
        <w:br/>
        <w:t>worth doing something different if it gets you there sooner.  One</w:t>
        <w:br/>
        <w:t>YC founder told me that if he were a first-time founder again he'd</w:t>
        <w:br/>
        <w:t>"leave ideas that are up-front capital intensive to founders with</w:t>
        <w:br/>
        <w:t>established reputations."[20]</w:t>
        <w:br/>
        <w:t>I don't know whether this happens because they're innumerate,</w:t>
        <w:br/>
        <w:t>or because they believe they have zero ability to predict startup</w:t>
        <w:br/>
        <w:t>outcomes (in which case this behavior at least wouldn't be irrational).</w:t>
        <w:br/>
        <w:t>In either case the implications are similar.[21]</w:t>
        <w:br/>
        <w:t>If you're a YC startup and you have an investor who for some</w:t>
        <w:br/>
        <w:t>reason insists that you decide the price, any YC partner can estimate</w:t>
        <w:br/>
        <w:t>a market price for you.[22]</w:t>
        <w:br/>
        <w:t>You should respond in kind when investors behave upstandingly</w:t>
        <w:br/>
        <w:t>too.  When an investor makes you a clean offer with no deadline,</w:t>
        <w:br/>
        <w:t>you have a moral obligation to respond promptly.[23]</w:t>
        <w:br/>
        <w:t>Tell the investors talking to you about an A round about the</w:t>
        <w:br/>
        <w:t>smaller investments you raise as you raise them.  You owe them such</w:t>
        <w:br/>
        <w:t>updates on your cap table, and this is also a good way to pressure</w:t>
        <w:br/>
        <w:t>them to act.  They won't like you raising other money and may</w:t>
        <w:br/>
        <w:t>pressure you to stop, but they can't legitimately ask you to commit</w:t>
        <w:br/>
        <w:t>to them till they also commit to you.  If they want you to stop</w:t>
        <w:br/>
        <w:t>raising money, the way to do it is to give you a series A termsheet</w:t>
        <w:br/>
        <w:t>with a no-shop clause.You can relent a little if the potential series A investor has a</w:t>
        <w:br/>
        <w:t>great reputation and they're clearly working fast to get you a</w:t>
        <w:br/>
        <w:t>termsheet, particularly if a third party like YC is involved to</w:t>
        <w:br/>
        <w:t>ensure there are no misunderstandings.  But be careful.[24]</w:t>
        <w:br/>
        <w:t>The company is Weebly, which made it to profitability on a</w:t>
        <w:br/>
        <w:t>seed investment of $650k.  They did try to raise a series A in the</w:t>
        <w:br/>
        <w:t>fall of 2008 but (no doubt partly because it was the fall of 2008)</w:t>
        <w:br/>
        <w:t>the terms they were offered were so bad that they decided to skip</w:t>
        <w:br/>
        <w:t>raising an A round.[25]</w:t>
        <w:br/>
        <w:t>Another advantage of having one founder take fundraising</w:t>
        <w:br/>
        <w:t>meetings is that you never have to negotiate in real time, which</w:t>
        <w:br/>
        <w:t>is something inexperienced founders should avoid.  One YC founder</w:t>
        <w:br/>
        <w:t>told me:</w:t>
        <w:br/>
        <w:br/>
        <w:t xml:space="preserve">  Investors are professional negotiators and can negotiate on the</w:t>
        <w:br/>
        <w:t xml:space="preserve">  spot very easily.  If only one founder is in the room, you can</w:t>
        <w:br/>
        <w:t xml:space="preserve">  say "I need to circle back with my co-founder" before making any</w:t>
        <w:br/>
        <w:t xml:space="preserve">  commitments. I used to do this all the time.</w:t>
        <w:br/>
        <w:br/>
        <w:t>[26]</w:t>
        <w:br/>
        <w:t>You'll be lucky if fundraising feels pleasant enough to become</w:t>
        <w:br/>
        <w:t>addictive.  More often you have to worry about the other</w:t>
        <w:br/>
        <w:t>extreme — becoming demoralized when investors reject you.  As</w:t>
        <w:br/>
        <w:t>one (very successful) YC founder wrote after reading a draft of</w:t>
        <w:br/>
        <w:t>this:</w:t>
        <w:br/>
        <w:br/>
        <w:t xml:space="preserve">  It's hard to mentally deal with the sheer scale of rejection in</w:t>
        <w:br/>
        <w:t xml:space="preserve">  fundraising and if you are not in the right mindset you will fail.</w:t>
        <w:br/>
        <w:t xml:space="preserve">  Users may love you but these supposedly smart investors may not</w:t>
        <w:br/>
        <w:t xml:space="preserve">  understand you at all. At this point for me, rejection still</w:t>
        <w:br/>
        <w:t xml:space="preserve">  rankles but I've come to accept that investors are just not super</w:t>
        <w:br/>
        <w:t xml:space="preserve">  thoughtful for the most part and you need to play the game according</w:t>
        <w:br/>
        <w:t xml:space="preserve">  to certain somewhat depressing rules (many of which you are</w:t>
        <w:br/>
        <w:t xml:space="preserve">  listing) in order to win.</w:t>
        <w:br/>
        <w:br/>
        <w:t>[27]</w:t>
        <w:br/>
        <w:t>The actual sentence in the King James Bible is "Pride goeth</w:t>
        <w:br/>
        <w:t>before destruction, and an haughty spirit before a fall."Thanks to Slava Akhmechet, Sam Altman, Nate Blecharczyk,</w:t>
        <w:br/>
        <w:t>Adora Cheung, Bill Clerico, John Collison, Patrick Collison, Parker</w:t>
        <w:br/>
        <w:t>Conrad, Ron Conway, Travis Deyle, Jason Freedman, Joe Gebbia, Mattan</w:t>
        <w:br/>
        <w:t>Griffel, Kevin Hale, Jacob Heller, Ian Hogarth, Justin Kan, Professor</w:t>
        <w:br/>
        <w:t>Moriarty, Nikhil Nirmel, David Petersen, Geoff Ralston, Joshua</w:t>
        <w:br/>
        <w:t>Reeves, Yuri Sagalov, Emmett Shear, Rajat Suri, Garry Tan, and Nick</w:t>
        <w:br/>
        <w:t>Tomarello for reading drafts of this.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