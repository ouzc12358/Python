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Startup Hubs Work</w:t>
      </w:r>
    </w:p>
    <w:p>
      <w:r>
        <w:br/>
        <w:t>October 2011If you look at a list of US cities sorted by population, the number</w:t>
        <w:br/>
        <w:t>of successful startups per capita varies by orders of magnitude.</w:t>
        <w:br/>
        <w:t>Somehow it's as if most places were sprayed with startupicide.I wondered about this for years.  I could see the average town was</w:t>
        <w:br/>
        <w:t>like a roach motel for startup ambitions: smart, ambitious people</w:t>
        <w:br/>
        <w:t>went in, but no startups came out.  But I was never able to figure</w:t>
        <w:br/>
        <w:t>out exactly what happened inside the motel—exactly what was</w:t>
        <w:br/>
        <w:t>killing all the potential startups.</w:t>
        <w:br/>
        <w:t>[1]A couple weeks ago I finally figured it out. I was framing the</w:t>
        <w:br/>
        <w:t>question wrong.  The problem is not that most towns kill startups.</w:t>
        <w:br/>
        <w:t>It's that death is the default for startups,</w:t>
        <w:br/>
        <w:t>and most towns don't save them.  Instead of thinking of most places</w:t>
        <w:br/>
        <w:t>as being sprayed with startupicide, it's more accurate to think of</w:t>
        <w:br/>
        <w:t>startups as all being poisoned, and a few places being sprayed with</w:t>
        <w:br/>
        <w:t>the antidote.Startups in other places are just doing what startups naturally do:</w:t>
        <w:br/>
        <w:t>fail.  The real question is, what's saving startups in places</w:t>
        <w:br/>
        <w:t>like Silicon Valley?</w:t>
        <w:br/>
        <w:t>[2]EnvironmentI think there are two components to the antidote: being in a place</w:t>
        <w:br/>
        <w:t>where startups are the cool thing to do, and chance meetings with</w:t>
        <w:br/>
        <w:t>people who can help you.  And what drives them both is the number</w:t>
        <w:br/>
        <w:t>of startup people around you.The first component is particularly helpful in the first stage of</w:t>
        <w:br/>
        <w:t>a startup's life, when you go from merely having an interest in</w:t>
        <w:br/>
        <w:t>starting a company to actually doing it.  It's quite a leap to start</w:t>
        <w:br/>
        <w:t>a startup.  It's an unusual thing to do. But in Silicon Valley it</w:t>
        <w:br/>
        <w:t>seems normal.</w:t>
        <w:br/>
        <w:t>[3]In most places, if you start a startup, people treat you as if</w:t>
        <w:br/>
        <w:t>you're unemployed.  People in the Valley aren't automatically</w:t>
        <w:br/>
        <w:t>impressed with you just because you're starting a company, but they</w:t>
        <w:br/>
        <w:t>pay attention.  Anyone who's been here any amount of time knows not</w:t>
        <w:br/>
        <w:t>to default to skepticism, no matter how inexperienced you seem or</w:t>
        <w:br/>
        <w:t>how unpromising your idea sounds at first, because they've all seen</w:t>
        <w:br/>
        <w:t>inexperienced founders with unpromising sounding ideas who a few</w:t>
        <w:br/>
        <w:t>years later were billionaires.Having people around you care about what you're doing is an</w:t>
        <w:br/>
        <w:t>extraordinarily powerful force.  Even the</w:t>
        <w:br/>
        <w:t>most willful people are susceptible to it.  About a year after we</w:t>
        <w:br/>
        <w:t>started Y Combinator I said something to a partner at a well known</w:t>
        <w:br/>
        <w:t>VC firm that gave him the (mistaken) impression I was considering</w:t>
        <w:br/>
        <w:t>starting another startup.  He responded so eagerly that for about</w:t>
        <w:br/>
        <w:t>half a second I found myself considering doing it.In most other cities, the prospect of starting a startup just doesn't</w:t>
        <w:br/>
        <w:t>seem real.  In the Valley it's not only real but fashionable.  That</w:t>
        <w:br/>
        <w:t>no doubt causes a lot of people to start startups who shouldn't.</w:t>
        <w:br/>
        <w:t>But I think that's ok.  Few people are suited to running a startup,</w:t>
        <w:br/>
        <w:t>and it's very hard to predict beforehand which are (as I know all</w:t>
        <w:br/>
        <w:t>too well from being in the business of trying to predict beforehand),</w:t>
        <w:br/>
        <w:t>so lots of people starting startups who shouldn't is probably the</w:t>
        <w:br/>
        <w:t>optimal state of affairs.  As long as you're at a point in your</w:t>
        <w:br/>
        <w:t>life when you can bear the risk of failure, the best way to find</w:t>
        <w:br/>
        <w:t>out if you're suited to running a startup is to try</w:t>
        <w:br/>
        <w:t>it.ChanceThe second component of the antidote is chance meetings with people</w:t>
        <w:br/>
        <w:t>who can help you.  This force works in both phases: both in the</w:t>
        <w:br/>
        <w:t>transition from the desire to start a startup to starting one, and</w:t>
        <w:br/>
        <w:t>the transition from starting a company to succeeding.  The power</w:t>
        <w:br/>
        <w:t>of chance meetings is more variable than people around you caring</w:t>
        <w:br/>
        <w:t>about startups, which is like a sort of background radiation that</w:t>
        <w:br/>
        <w:t>affects everyone equally, but at its strongest it is far stronger.Chance meetings produce miracles to compensate for the disasters</w:t>
        <w:br/>
        <w:t>that characteristically befall startups.  In the Valley, terrible</w:t>
        <w:br/>
        <w:t>things happen to startups all the time, just like they do to startups</w:t>
        <w:br/>
        <w:t>everywhere.  The reason startups are more likely to make it here</w:t>
        <w:br/>
        <w:t>is that great things happen to them too.  In the Valley, lightning</w:t>
        <w:br/>
        <w:t>has a sign bit.For example, you start a site for college students and you decide</w:t>
        <w:br/>
        <w:t>to move to the Valley for the summer to work on it.  And then on a</w:t>
        <w:br/>
        <w:t>random suburban street in Palo Alto you happen to run into Sean</w:t>
        <w:br/>
        <w:t>Parker, who understands the domain really well because he started</w:t>
        <w:br/>
        <w:t>a similar startup himself, and also knows all the investors.  And</w:t>
        <w:br/>
        <w:t>moreover has advanced views, for 2004, on founders retaining control of their companies.You can't say precisely what the miracle will be, or even for sure</w:t>
        <w:br/>
        <w:t>that one will happen.  The best one can say is: if you're in a</w:t>
        <w:br/>
        <w:t>startup hub, unexpected good things will probably happen to you,</w:t>
        <w:br/>
        <w:t>especially if you deserve them.I bet this is true even for startups we fund.  Even with us working</w:t>
        <w:br/>
        <w:t>to make things happen for them on purpose rather than by accident,</w:t>
        <w:br/>
        <w:t>the frequency of helpful chance meetings in the Valley is so high</w:t>
        <w:br/>
        <w:t>that it's still a significant increment on what we can deliver.Chance meetings play a role like the role relaxation plays in having</w:t>
        <w:br/>
        <w:t>ideas.  Most people have had the experience of working hard on some</w:t>
        <w:br/>
        <w:t>problem, not being able to solve it, giving up and going to bed,</w:t>
        <w:br/>
        <w:t>and then thinking of the answer in the shower in the morning.  What</w:t>
        <w:br/>
        <w:t>makes the answer appear is letting your thoughts drift a bit—and thus drift off the wrong</w:t>
        <w:br/>
        <w:t>path you'd been pursuing last night and onto the right one adjacent</w:t>
        <w:br/>
        <w:t>to it.Chance meetings let your acquaintance drift in the same way taking</w:t>
        <w:br/>
        <w:t>a shower lets your thoughts drift. The critical thing in both cases</w:t>
        <w:br/>
        <w:t>is that they drift just the right amount.  The meeting between Larry</w:t>
        <w:br/>
        <w:t>Page and Sergey Brin was a good example.  They let their acquaintance</w:t>
        <w:br/>
        <w:t>drift, but only a little; they were both meeting someone they had</w:t>
        <w:br/>
        <w:t>a lot in common with.For Larry Page the most important component of the antidote was</w:t>
        <w:br/>
        <w:t xml:space="preserve">Sergey Brin, and vice versa.  The antidote is </w:t>
        <w:br/>
        <w:t>people.  It's not the</w:t>
        <w:br/>
        <w:t>physical infrastructure of Silicon Valley that makes it work, or</w:t>
        <w:br/>
        <w:t>the weather, or anything like that.  Those helped get it started,</w:t>
        <w:br/>
        <w:t>but now that the reaction is self-sustaining what drives it is the</w:t>
        <w:br/>
        <w:t>people.Many observers have noticed that one of the most distinctive things</w:t>
        <w:br/>
        <w:t>about startup hubs is the degree to which people help one another</w:t>
        <w:br/>
        <w:t>out, with no expectation of getting anything in return.  I'm not</w:t>
        <w:br/>
        <w:t>sure why this is so.  Perhaps it's because startups are less of a</w:t>
        <w:br/>
        <w:t>zero sum game than most types of business; they are rarely killed</w:t>
        <w:br/>
        <w:t>by competitors.  Or perhaps it's because so many startup founders</w:t>
        <w:br/>
        <w:t>have backgrounds in the sciences, where collaboration is encouraged.A large part of YC's function is to accelerate that process.  We're</w:t>
        <w:br/>
        <w:t>a sort of Valley within the Valley, where the density of people</w:t>
        <w:br/>
        <w:t>working on startups and their willingness to help one another are</w:t>
        <w:br/>
        <w:t>both artificially amplified.NumbersBoth components of the antidote—an environment that encourages</w:t>
        <w:br/>
        <w:t>startups, and chance meetings with people who help you—are</w:t>
        <w:br/>
        <w:t>driven by the same underlying cause: the number of startup people</w:t>
        <w:br/>
        <w:t>around you.  To make a startup hub, you need a lot of people</w:t>
        <w:br/>
        <w:t>interested in startups.There are three reasons. The first, obviously, is that if you don't</w:t>
        <w:br/>
        <w:t>have enough density, the chance meetings don't happen.</w:t>
        <w:br/>
        <w:t>[4]</w:t>
        <w:br/>
        <w:t>The second is that different startups need such different things, so</w:t>
        <w:br/>
        <w:t>you need a lot of people to supply each startup with what they need</w:t>
        <w:br/>
        <w:t>most.  Sean Parker was exactly what Facebook needed in 2004.  Another</w:t>
        <w:br/>
        <w:t>startup might have needed a database guy, or someone with connections</w:t>
        <w:br/>
        <w:t>in the movie business.This is one of the reasons we fund such a large number of companies,</w:t>
        <w:br/>
        <w:t>incidentally.  The bigger the community, the greater the chance it</w:t>
        <w:br/>
        <w:t>will contain the person who has that one thing you need most.The third reason you need a lot of people to make a startup hub is</w:t>
        <w:br/>
        <w:t>that once you have enough people interested in the same problem,</w:t>
        <w:br/>
        <w:t>they start to set the social norms.  And it is a particularly</w:t>
        <w:br/>
        <w:t>valuable thing when the atmosphere around you encourages you to do</w:t>
        <w:br/>
        <w:t>something that would otherwise seem too ambitious.  In most places</w:t>
        <w:br/>
        <w:t>the atmosphere pulls you back toward the mean.I flew into the Bay Area a few days ago.  I notice this every time</w:t>
        <w:br/>
        <w:t xml:space="preserve">I fly over the Valley: somehow you can sense something is going on.  </w:t>
        <w:br/>
        <w:t>Obviously you can sense prosperity in how well kept a</w:t>
        <w:br/>
        <w:t>place looks.  But there are different kinds of prosperity.  Silicon</w:t>
        <w:br/>
        <w:t>Valley doesn't look like Boston, or New York, or LA, or DC.  I tried</w:t>
        <w:br/>
        <w:t>asking myself what word I'd use to describe the feeling the Valley</w:t>
        <w:br/>
        <w:t>radiated, and the word that came to mind was optimism.Notes[1]</w:t>
        <w:br/>
        <w:t>I'm not saying it's impossible to succeed in a city with few</w:t>
        <w:br/>
        <w:t>other startups, just harder.  If you're sufficiently good at</w:t>
        <w:br/>
        <w:t>generating your own morale, you can survive without external</w:t>
        <w:br/>
        <w:t>encouragement.  Wufoo was based in Tampa and they succeeded.  But</w:t>
        <w:br/>
        <w:t>the Wufoos are exceptionally disciplined.[2]</w:t>
        <w:br/>
        <w:t>Incidentally, this phenomenon is not limited to startups.  Most</w:t>
        <w:br/>
        <w:t>unusual ambitions fail, unless the person who has them manages to</w:t>
        <w:br/>
        <w:t>find the right sort of community.[3]</w:t>
        <w:br/>
        <w:t>Starting a company is common, but starting a startup is rare.</w:t>
        <w:br/>
        <w:t>I've talked about the distinction between the two elsewhere, but</w:t>
        <w:br/>
        <w:t>essentially a startup is a new business designed for scale.  Most</w:t>
        <w:br/>
        <w:t>new businesses are service businesses and except in rare cases those</w:t>
        <w:br/>
        <w:t>don't scale.[4]</w:t>
        <w:br/>
        <w:t>As I was writing this, I had a demonstration of the density of</w:t>
        <w:br/>
        <w:t>startup people in the Valley.  Jessica and I bicycled to University</w:t>
        <w:br/>
        <w:t>Ave in Palo Alto to have lunch at the fabulous Oren's Hummus.  As</w:t>
        <w:br/>
        <w:t>we walked in, we met Charlie Cheever sitting near the door.  Selina</w:t>
        <w:br/>
        <w:t>Tobaccowala stopped to say hello on her way out.  Then Josh Wilson</w:t>
        <w:br/>
        <w:t>came in to pick up a take out order.  After lunch we went to get</w:t>
        <w:br/>
        <w:t>frozen yogurt.  On the way we met Rajat Suri.  When we got to the</w:t>
        <w:br/>
        <w:t>yogurt place, we found Dave Shen there, and as we walked out we ran</w:t>
        <w:br/>
        <w:t>into Yuri Sagalov.  We walked with him for a block or so and we ran</w:t>
        <w:br/>
        <w:t>into Muzzammil Zaveri, and then a block later we met Aydin Senkut.</w:t>
        <w:br/>
        <w:t>This is everyday life in Palo Alto.  I wasn't trying to meet people;</w:t>
        <w:br/>
        <w:t>I was just having lunch.  And I'm sure for every startup founder</w:t>
        <w:br/>
        <w:t>or investor I saw that I knew, there were 5 more I didn't.  If Ron</w:t>
        <w:br/>
        <w:t>Conway had been with us he would have met 30 people he knew.Thanks to Sam Altman, Paul Buchheit, Jessica Livingston, and</w:t>
        <w:br/>
        <w:t>Harj Taggar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