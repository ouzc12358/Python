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How to Make Wealth</w:t>
      </w:r>
    </w:p>
    <w:p>
      <w:r>
        <w:br/>
        <w:t>May 2004</w:t>
        <w:br/>
        <w:t xml:space="preserve">(This essay was originally published in Hackers </w:t>
        <w:br/>
        <w:t>&amp; Painters.)</w:t>
        <w:br/>
        <w:t>If you wanted to get rich, how would you do it? I think your best</w:t>
        <w:br/>
        <w:t xml:space="preserve">bet would be to start or join a startup.  That's been a </w:t>
        <w:br/>
        <w:t xml:space="preserve">reliable way to get rich for hundreds of years.  The word "startup" </w:t>
        <w:br/>
        <w:t xml:space="preserve">dates from the 1960s, but what happens in one is </w:t>
        <w:br/>
        <w:t>very similar to the venture-backed trading voyages of the</w:t>
        <w:br/>
        <w:t>Middle Ages.Startups usually involve technology, so much so that the phrase</w:t>
        <w:br/>
        <w:t>"high-tech startup" is almost redundant.  A startup is a small</w:t>
        <w:br/>
        <w:t>company that takes on a hard technical problem.Lots of people get rich knowing nothing more than that.</w:t>
        <w:br/>
        <w:t>You don't have to know physics to be a good pitcher.  But</w:t>
        <w:br/>
        <w:t>I think it could give you an edge to understand the underlying principles.</w:t>
        <w:br/>
        <w:t xml:space="preserve">Why do startups have to be small?  </w:t>
        <w:br/>
        <w:t>Will a startup inevitably stop being a startup as it</w:t>
        <w:br/>
        <w:t xml:space="preserve">grows larger?  </w:t>
        <w:br/>
        <w:t>And why do they so often work on</w:t>
        <w:br/>
        <w:t>developing new technology?   Why are there so many startups</w:t>
        <w:br/>
        <w:t>selling new drugs or computer software, and none selling corn oil</w:t>
        <w:br/>
        <w:t xml:space="preserve">or laundry detergent?The PropositionEconomically, you can think of a startup as a way to </w:t>
        <w:br/>
        <w:t>compress your whole working life into a few years.  Instead</w:t>
        <w:br/>
        <w:t>of working at a low intensity for forty years, you work as</w:t>
        <w:br/>
        <w:t>hard as you possibly can for four.  This pays especially well</w:t>
        <w:br/>
        <w:t>in technology, where you earn a premium for working fast.Here is a brief sketch of the economic proposition.  If you're</w:t>
        <w:br/>
        <w:t>a good hacker in your mid twenties, you can</w:t>
        <w:br/>
        <w:t xml:space="preserve">get a job paying about $80,000 per year.  So on average </w:t>
        <w:br/>
        <w:t>such a hacker must be</w:t>
        <w:br/>
        <w:t xml:space="preserve">able to do at least $80,000 worth of work per year for the </w:t>
        <w:br/>
        <w:t>company just to break even.  You could probably</w:t>
        <w:br/>
        <w:t>work twice as many hours as a corporate employee, and if</w:t>
        <w:br/>
        <w:t>you focus you can probably get three times as much done in</w:t>
        <w:br/>
        <w:t xml:space="preserve">an hour. </w:t>
        <w:br/>
        <w:t>[1]</w:t>
        <w:br/>
        <w:t>You should get another multiple of two, at</w:t>
        <w:br/>
        <w:t xml:space="preserve">least, by eliminating the drag </w:t>
        <w:br/>
        <w:t>of the pointy-haired middle</w:t>
        <w:br/>
        <w:t>manager who would be your boss in a big company.</w:t>
        <w:br/>
        <w:t>Then there is one more multiple: how much smarter are you</w:t>
        <w:br/>
        <w:t>than your job description expects you to be?</w:t>
        <w:br/>
        <w:t>Suppose another multiple of three.  Combine all these multipliers, and I'm</w:t>
        <w:br/>
        <w:t xml:space="preserve">claiming you could be 36 times more </w:t>
        <w:br/>
        <w:t>productive than you're expected to be in a random corporate</w:t>
        <w:br/>
        <w:t xml:space="preserve">job. </w:t>
        <w:br/>
        <w:t>[2]</w:t>
        <w:br/>
        <w:t xml:space="preserve">  If a fairly good hacker is worth $80,000 a year at a </w:t>
        <w:br/>
        <w:t>big company, then a smart</w:t>
        <w:br/>
        <w:t>hacker working very hard without any corporate</w:t>
        <w:br/>
        <w:t>bullshit to slow him down should be able to do work worth about</w:t>
        <w:br/>
        <w:t>$3 million a year.Like all back-of-the-envelope calculations, this one</w:t>
        <w:br/>
        <w:t>has a lot of wiggle room.  I wouldn't try to</w:t>
        <w:br/>
        <w:t xml:space="preserve">defend the actual numbers.  But I stand by the </w:t>
        <w:br/>
        <w:t>structure of the calculation.  I'm not claiming</w:t>
        <w:br/>
        <w:t>the multiplier is precisely 36, but it is certainly more</w:t>
        <w:br/>
        <w:t>than 10, and probably rarely as high as 100.If $3 million a year seems</w:t>
        <w:br/>
        <w:t>high, remember that we're talking about the limit case:</w:t>
        <w:br/>
        <w:t>the case where you not only have zero leisure time</w:t>
        <w:br/>
        <w:t>but indeed work so hard that you endanger your health.Startups are not magic.  They don't change the laws of</w:t>
        <w:br/>
        <w:t>wealth creation.  They just represent a point at the far end of the curve.</w:t>
        <w:br/>
        <w:t>There is a conservation law at work here: if</w:t>
        <w:br/>
        <w:t xml:space="preserve">you want to make a million dollars, you have to endure a </w:t>
        <w:br/>
        <w:t xml:space="preserve">million dollars' worth of pain.  </w:t>
        <w:br/>
        <w:t>For example, one way to</w:t>
        <w:br/>
        <w:t xml:space="preserve">make a million dollars would be to work for the </w:t>
        <w:br/>
        <w:t xml:space="preserve">Post Office your whole life, and save every penny of your </w:t>
        <w:br/>
        <w:t xml:space="preserve">salary.  Imagine the stress of working for the Post </w:t>
        <w:br/>
        <w:t>Office for fifty years.   In a startup you compress all</w:t>
        <w:br/>
        <w:t xml:space="preserve">this stress into three or four years.  You do tend to get a </w:t>
        <w:br/>
        <w:t xml:space="preserve">certain </w:t>
        <w:br/>
        <w:t>bulk discount if you buy the economy-size pain,</w:t>
        <w:br/>
        <w:t>but you can't evade the fundamental conservation law.</w:t>
        <w:br/>
        <w:t>If starting a startup were easy, everyone would do it.Millions, not BillionsIf $3 million a year seems high to some people, it will seem</w:t>
        <w:br/>
        <w:t xml:space="preserve">low to others.  Three million? </w:t>
        <w:br/>
        <w:t>How do I get to be a billionaire, like Bill Gates?So let's get Bill Gates out of the way right now.  It's not</w:t>
        <w:br/>
        <w:t xml:space="preserve">a good idea to use famous rich people </w:t>
        <w:br/>
        <w:t xml:space="preserve">as examples, because the press only </w:t>
        <w:br/>
        <w:t>write about the very richest, and these tend to be outliers.</w:t>
        <w:br/>
        <w:t>Bill Gates is a smart, determined, and hardworking man,</w:t>
        <w:br/>
        <w:t>but you need more than</w:t>
        <w:br/>
        <w:t>that to make as much money as he has.  You also need to be</w:t>
        <w:br/>
        <w:t>very lucky.There is a large random</w:t>
        <w:br/>
        <w:t xml:space="preserve">factor in the success of any company.  So the guys you end </w:t>
        <w:br/>
        <w:t xml:space="preserve">up reading about in the papers are the ones who are very </w:t>
        <w:br/>
        <w:t>smart, totally dedicated, and win the lottery.</w:t>
        <w:br/>
        <w:t xml:space="preserve">Certainly Bill is smart and dedicated, but Microsoft also </w:t>
        <w:br/>
        <w:t>happens to have been the beneficiary of one of the most spectacular</w:t>
        <w:br/>
        <w:t>blunders in the history of business: the licensing deal for</w:t>
        <w:br/>
        <w:t xml:space="preserve">DOS.  No doubt Bill did </w:t>
        <w:br/>
        <w:t xml:space="preserve">everything he could to steer IBM into making that blunder, </w:t>
        <w:br/>
        <w:t>and he has done an excellent job of exploiting it, but if</w:t>
        <w:br/>
        <w:t>there had been one person with a brain on IBM's side,</w:t>
        <w:br/>
        <w:t>Microsoft's future would have been very different.</w:t>
        <w:br/>
        <w:t>Microsoft at that stage had little leverage over IBM.</w:t>
        <w:br/>
        <w:t xml:space="preserve">They were effectively a component supplier.  If IBM had </w:t>
        <w:br/>
        <w:t>required an exclusive license, as they should have, Microsoft</w:t>
        <w:br/>
        <w:t>would still have signed the deal.  It would still have</w:t>
        <w:br/>
        <w:t>meant a lot of money for them,  and IBM</w:t>
        <w:br/>
        <w:t>could easily have gotten an operating system elsewhere.Instead IBM ended up using all its power in the market</w:t>
        <w:br/>
        <w:t xml:space="preserve">to give Microsoft control of the PC standard.  From </w:t>
        <w:br/>
        <w:t>that point, all Microsoft had to do was execute.  They</w:t>
        <w:br/>
        <w:t>never had to bet the company on a bold decision.  All they</w:t>
        <w:br/>
        <w:t>had to do was play hardball with licensees and copy more</w:t>
        <w:br/>
        <w:t>innovative products reasonably promptly.If IBM hadn't made this mistake, Microsoft would</w:t>
        <w:br/>
        <w:t>still have been a successful company, but it</w:t>
        <w:br/>
        <w:t xml:space="preserve">could not have grown so big so fast. </w:t>
        <w:br/>
        <w:t>Bill Gates would be rich, but he'd be somewhere</w:t>
        <w:br/>
        <w:t>near the bottom of the Forbes 400 with the other guys his age.There are a lot of ways to get</w:t>
        <w:br/>
        <w:t>rich, and this essay is about only one of them.  This</w:t>
        <w:br/>
        <w:t>essay is about how to make money by creating wealth and</w:t>
        <w:br/>
        <w:t xml:space="preserve">getting paid for it.  There are plenty of other ways to </w:t>
        <w:br/>
        <w:t xml:space="preserve">get money, including chance, speculation, marriage, inheritance, </w:t>
        <w:br/>
        <w:t>theft, extortion, fraud, monopoly,</w:t>
        <w:br/>
        <w:t>graft, lobbying,</w:t>
        <w:br/>
        <w:t>counterfeiting, and prospecting.  Most of the greatest fortunes</w:t>
        <w:br/>
        <w:t>have probably involved several of these.The advantage of creating wealth, as a way to get rich,</w:t>
        <w:br/>
        <w:t xml:space="preserve">is not just that it's more legitimate </w:t>
        <w:br/>
        <w:t xml:space="preserve">(many of the other methods are now illegal) </w:t>
        <w:br/>
        <w:t>but that it's more</w:t>
        <w:br/>
        <w:t xml:space="preserve">straightforward.  You just have to do something people want.Money Is Not WealthIf you want to create wealth, it will help to understand what it is.  </w:t>
        <w:br/>
        <w:t xml:space="preserve">Wealth is not the same thing as money. </w:t>
        <w:br/>
        <w:t>[3]</w:t>
        <w:br/>
        <w:t xml:space="preserve">  Wealth is as old as</w:t>
        <w:br/>
        <w:t xml:space="preserve">human history.  Far older, in fact; ants have wealth. </w:t>
        <w:br/>
        <w:t xml:space="preserve">Money is a comparatively recent invention.Wealth is the fundamental thing.  Wealth is stuff we want: food, </w:t>
        <w:br/>
        <w:t>clothes, houses, cars, gadgets, travel to interesting places,</w:t>
        <w:br/>
        <w:t>and so on.  You can have wealth without</w:t>
        <w:br/>
        <w:t>having money.  If you had a magic machine that</w:t>
        <w:br/>
        <w:t>could on command make you a car or cook you dinner or do your</w:t>
        <w:br/>
        <w:t>laundry, or do anything else you wanted, you wouldn't need money.</w:t>
        <w:br/>
        <w:t>Whereas if you were in the middle of Antarctica, where there is</w:t>
        <w:br/>
        <w:t>nothing to buy, it wouldn't matter how much money you had.Wealth is what you want, not money.  But if wealth is the important</w:t>
        <w:br/>
        <w:t>thing, why does everyone talk about making money?   It is</w:t>
        <w:br/>
        <w:t>a kind of shorthand: money is a way of moving wealth, and in practice</w:t>
        <w:br/>
        <w:t>they are usually interchangeable.  But they are not the same thing,</w:t>
        <w:br/>
        <w:t>and unless you plan to get rich by counterfeiting, talking about</w:t>
        <w:br/>
        <w:t xml:space="preserve">making money can make it harder to understand how to </w:t>
        <w:br/>
        <w:t>make money.Money is a side effect of specialization.</w:t>
        <w:br/>
        <w:t>In a specialized society, most of the</w:t>
        <w:br/>
        <w:t>things you need, you can't make for yourself.  If you want a potato</w:t>
        <w:br/>
        <w:t>or a pencil or a place to live, you have to get it from someone</w:t>
        <w:br/>
        <w:t>else.How do you get the person who grows the potatoes to give you some?</w:t>
        <w:br/>
        <w:t>By giving him something he wants in return.  But you can't get</w:t>
        <w:br/>
        <w:t>very far by trading things directly with the people who</w:t>
        <w:br/>
        <w:t>need them.  If you make violins, and none of the local</w:t>
        <w:br/>
        <w:t>farmers wants one, how will you eat?The solution societies find, as they get more specialized, is to</w:t>
        <w:br/>
        <w:t>make the trade into a two-step process.  Instead of trading violins</w:t>
        <w:br/>
        <w:t xml:space="preserve">directly for potatoes, you trade violins for, say, silver, </w:t>
        <w:br/>
        <w:t>which you can then trade again for anything else you need.  The</w:t>
        <w:br/>
        <w:t>intermediate stuff-- the medium of exchange-- can be anything that's</w:t>
        <w:br/>
        <w:t>rare and portable.  Historically metals have been the most common,</w:t>
        <w:br/>
        <w:t>but recently we've been using a medium of exchange, called the dollar,</w:t>
        <w:br/>
        <w:t>that doesn't physically exist.  It works as a medium of exchange,</w:t>
        <w:br/>
        <w:t xml:space="preserve">however, because its rarity </w:t>
        <w:br/>
        <w:t>is guaranteed by the U.S. Government.The advantage of a medium of exchange is that it makes trade work.</w:t>
        <w:br/>
        <w:t>The disadvantage is that it tends to obscure what trade really</w:t>
        <w:br/>
        <w:t>means.  People think that what a business does is make money.</w:t>
        <w:br/>
        <w:t>But money is just the intermediate stage-- just</w:t>
        <w:br/>
        <w:t>a shorthand-- for whatever people want.</w:t>
        <w:br/>
        <w:t xml:space="preserve">What most businesses really do is make  </w:t>
        <w:br/>
        <w:t xml:space="preserve">wealth.  They do something people want. </w:t>
        <w:br/>
        <w:t>[4]The Pie FallacyA surprising number of people retain from childhood the idea</w:t>
        <w:br/>
        <w:t xml:space="preserve">that there is a fixed amount of wealth in the world. </w:t>
        <w:br/>
        <w:t xml:space="preserve">There is, in any normal family, a fixed amount of money at </w:t>
        <w:br/>
        <w:t>any moment.  But that's not the same thing.When wealth is talked about in this context, it is often</w:t>
        <w:br/>
        <w:t>described as a pie.  "You can't make the pie larger,"</w:t>
        <w:br/>
        <w:t>say politicians.</w:t>
        <w:br/>
        <w:t>When you're</w:t>
        <w:br/>
        <w:t>talking about the amount of money in one family's bank</w:t>
        <w:br/>
        <w:t>account, or the amount available to a government from one</w:t>
        <w:br/>
        <w:t xml:space="preserve">year's tax revenue, this is true.  </w:t>
        <w:br/>
        <w:t>If one person gets more, someone else has to get less.I can remember believing, as a child, that if a few</w:t>
        <w:br/>
        <w:t>rich people had all the money, it left less for everyone else.</w:t>
        <w:br/>
        <w:t>Many people seem to continue to believe something like this</w:t>
        <w:br/>
        <w:t xml:space="preserve">well into adulthood.  This fallacy is usually there in the </w:t>
        <w:br/>
        <w:t>background when you hear someone talking about how x percent</w:t>
        <w:br/>
        <w:t>of the population have y percent of the wealth.  If you plan</w:t>
        <w:br/>
        <w:t>to start a startup, then whether you realize it or not, you're</w:t>
        <w:br/>
        <w:t>planning to disprove the Pie Fallacy.What leads people astray here is the abstraction of</w:t>
        <w:br/>
        <w:t>money.  Money is not wealth.  It's</w:t>
        <w:br/>
        <w:t>just something we use to move wealth around.</w:t>
        <w:br/>
        <w:t>So although there may be, in certain specific moments (like</w:t>
        <w:br/>
        <w:t>your family, this month) a fixed amount of money available to</w:t>
        <w:br/>
        <w:t>trade with other people for things you want,</w:t>
        <w:br/>
        <w:t xml:space="preserve">there is not a fixed amount of wealth in the world.  </w:t>
        <w:br/>
        <w:t>You can make more wealth.  Wealth has been getting created and</w:t>
        <w:br/>
        <w:t xml:space="preserve">destroyed (but on balance, created) for all of human history.Suppose you own a beat-up old car. </w:t>
        <w:br/>
        <w:t>Instead of sitting on your butt next</w:t>
        <w:br/>
        <w:t>summer, you could spend the time restoring your car to pristine condition.</w:t>
        <w:br/>
        <w:t>In doing so you create wealth.  The world is-- and</w:t>
        <w:br/>
        <w:t>you specifically are-- one pristine old car the richer.  And not</w:t>
        <w:br/>
        <w:t>just in some metaphorical way.  If you sell your car,</w:t>
        <w:br/>
        <w:t>you'll get more for it.In restoring your old car you have made yourself</w:t>
        <w:br/>
        <w:t>richer.  You haven't made anyone else poorer.  So there is</w:t>
        <w:br/>
        <w:t xml:space="preserve">obviously not a fixed pie.  And in fact, when you look at </w:t>
        <w:br/>
        <w:t xml:space="preserve">it this way, you wonder why anyone would think there was. </w:t>
        <w:br/>
        <w:t>[5]Kids know, without knowing they know, that they can create</w:t>
        <w:br/>
        <w:t>wealth.  If you need to give someone a present and don't</w:t>
        <w:br/>
        <w:t>have any money, you make one.  But kids are so bad at making</w:t>
        <w:br/>
        <w:t>things that they consider home-made presents to be a distinct,</w:t>
        <w:br/>
        <w:t>inferior, sort of thing to store-bought ones-- a mere expression</w:t>
        <w:br/>
        <w:t xml:space="preserve">of the proverbial thought that counts. </w:t>
        <w:br/>
        <w:t>And indeed, the lumpy ashtrays</w:t>
        <w:br/>
        <w:t>we made for our parents did not have much of a resale market.CraftsmenThe people most likely to grasp that wealth can be</w:t>
        <w:br/>
        <w:t>created are the ones who are good at making things, the craftsmen.</w:t>
        <w:br/>
        <w:t xml:space="preserve">Their hand-made objects become store-bought ones. </w:t>
        <w:br/>
        <w:t>But with the rise of industrialization there are fewer and</w:t>
        <w:br/>
        <w:t>fewer craftsmen.  One of the biggest remaining groups  is</w:t>
        <w:br/>
        <w:t>computer programmers.A programmer can sit down in front of a computer and</w:t>
        <w:br/>
        <w:t xml:space="preserve">create wealth.  A good piece of software is, in itself, </w:t>
        <w:br/>
        <w:t>a valuable thing.</w:t>
        <w:br/>
        <w:t>There is no manufacturing to confuse the issue.  Those</w:t>
        <w:br/>
        <w:t xml:space="preserve">characters you type </w:t>
        <w:br/>
        <w:t>are a complete, finished product.</w:t>
        <w:br/>
        <w:t>If someone sat down and wrote a web</w:t>
        <w:br/>
        <w:t>browser that didn't suck (a fine idea, by the way), the world</w:t>
        <w:br/>
        <w:t>would be that much richer.</w:t>
        <w:br/>
        <w:t>[5b]Everyone in a company works together to create</w:t>
        <w:br/>
        <w:t>wealth, in the sense of making more things people want.</w:t>
        <w:br/>
        <w:t>Many of the employees (e.g. the people in the mailroom or</w:t>
        <w:br/>
        <w:t xml:space="preserve">the personnel department) work at one remove from the </w:t>
        <w:br/>
        <w:t>actual making of stuff.  Not the programmers.  They</w:t>
        <w:br/>
        <w:t>literally think the product, one line at a time.</w:t>
        <w:br/>
        <w:t>And so it's clearer to programmers that wealth is something</w:t>
        <w:br/>
        <w:t>that's made, rather than being distributed, like slices of a</w:t>
        <w:br/>
        <w:t>pie, by some imaginary Daddy.It's also obvious to programmers that there are huge variations</w:t>
        <w:br/>
        <w:t>in the rate at which wealth is created.  At Viaweb we had one</w:t>
        <w:br/>
        <w:t xml:space="preserve">programmer who was a sort of monster of productivity.  </w:t>
        <w:br/>
        <w:t>I remember watching what he did one long day and estimating that</w:t>
        <w:br/>
        <w:t>he had added several hundred thousand dollars</w:t>
        <w:br/>
        <w:t xml:space="preserve">to the market value of the company. </w:t>
        <w:br/>
        <w:t xml:space="preserve">A great programmer, on a roll, could </w:t>
        <w:br/>
        <w:t>create a million dollars worth of wealth in a couple weeks.</w:t>
        <w:br/>
        <w:t>A mediocre programmer over the same period will generate zero or</w:t>
        <w:br/>
        <w:t>even negative wealth (e.g. by introducing bugs).This is</w:t>
        <w:br/>
        <w:t>why so many of the best programmers are libertarians.</w:t>
        <w:br/>
        <w:t>In our world, you sink or swim, and there are no excuses.</w:t>
        <w:br/>
        <w:t>When those far removed from the creation of wealth-- undergraduates,</w:t>
        <w:br/>
        <w:t>reporters, politicians-- hear</w:t>
        <w:br/>
        <w:t xml:space="preserve">that the richest 5% of the people have </w:t>
        <w:br/>
        <w:t>half the total wealth, they tend to think injustice!</w:t>
        <w:br/>
        <w:t>An experienced programmer would be more likely to think</w:t>
        <w:br/>
        <w:t>is that all?  The top 5% of programmers</w:t>
        <w:br/>
        <w:t>probably write 99% of the good software.Wealth can be created without being sold.  Scientists, till</w:t>
        <w:br/>
        <w:t xml:space="preserve">recently at least, effectively donated the wealth they </w:t>
        <w:br/>
        <w:t>created.  We are all richer for knowing about penicillin,</w:t>
        <w:br/>
        <w:t>because we're less likely to die from infections.  Wealth</w:t>
        <w:br/>
        <w:t>is whatever people want, and not dying is certainly something</w:t>
        <w:br/>
        <w:t xml:space="preserve">we want.  Hackers often donate their work by </w:t>
        <w:br/>
        <w:t>writing open source software that anyone can use for free.</w:t>
        <w:br/>
        <w:t>I am much the richer for the operating system</w:t>
        <w:br/>
        <w:t>FreeBSD, which I'm running on the computer I'm using now,</w:t>
        <w:br/>
        <w:t>and so is Yahoo, which runs it on all their servers.What a Job IsIn industrialized countries, people belong to one institution or</w:t>
        <w:br/>
        <w:t>another at least until their twenties.  After all those years you get</w:t>
        <w:br/>
        <w:t>used to the idea of belonging to a group of people who all get up</w:t>
        <w:br/>
        <w:t>in the morning, go to some set of buildings, and do things that they</w:t>
        <w:br/>
        <w:t>do not, ordinarily, enjoy doing.  Belonging to such a group becomes</w:t>
        <w:br/>
        <w:t>part of your identity: name, age, role, institution.</w:t>
        <w:br/>
        <w:t>If you have to introduce yourself, or</w:t>
        <w:br/>
        <w:t>someone else describes you, it will be as something like, John</w:t>
        <w:br/>
        <w:t>Smith, age 10, a student at such and such elementary school, or</w:t>
        <w:br/>
        <w:t>John Smith, age 20, a student at such and such college.When John Smith finishes school he is expected to get a job.  And</w:t>
        <w:br/>
        <w:t>what getting a job seems to mean is joining another institution.</w:t>
        <w:br/>
        <w:t>Superficially it's a lot like college.  You pick the companies you</w:t>
        <w:br/>
        <w:t>want to work for and apply to join them.  If one likes you, you</w:t>
        <w:br/>
        <w:t>become a member of this new group.  You get up in the morning and</w:t>
        <w:br/>
        <w:t>go to a new set of buildings, and do things that you do not, ordinarily,</w:t>
        <w:br/>
        <w:t>enjoy doing.  There are a few differences: life is not as much fun,</w:t>
        <w:br/>
        <w:t>and you get paid, instead of paying, as you did in college.  But</w:t>
        <w:br/>
        <w:t>the similarities feel greater than the differences.  John Smith is</w:t>
        <w:br/>
        <w:t>now John Smith, 22, a software developer at such and such corporation.In fact John Smith's</w:t>
        <w:br/>
        <w:t>life has changed more than he realizes.  Socially, a company</w:t>
        <w:br/>
        <w:t>looks much like college, but the deeper you go into the</w:t>
        <w:br/>
        <w:t>underlying reality, the more different it gets.What a company does, and has to do if it wants to continue to</w:t>
        <w:br/>
        <w:t>exist, is earn money.  And the way most companies make money</w:t>
        <w:br/>
        <w:t>is by creating wealth.  Companies can be so specialized that this</w:t>
        <w:br/>
        <w:t xml:space="preserve">similarity is concealed, but it is not only manufacturing </w:t>
        <w:br/>
        <w:t>companies that create wealth.  A big component of wealth is</w:t>
        <w:br/>
        <w:t xml:space="preserve">location. </w:t>
        <w:br/>
        <w:t>Remember that magic machine that could</w:t>
        <w:br/>
        <w:t>make you cars and cook you dinner and so on?  It would not be</w:t>
        <w:br/>
        <w:t>so useful if it delivered your dinner to a random location</w:t>
        <w:br/>
        <w:t xml:space="preserve">in central Asia.  </w:t>
        <w:br/>
        <w:t>If wealth means what people want, companies that move</w:t>
        <w:br/>
        <w:t>things also create wealth.  Ditto for</w:t>
        <w:br/>
        <w:t>many other kinds of companies that don't make anything</w:t>
        <w:br/>
        <w:t>physical.  Nearly all companies exist to do something people</w:t>
        <w:br/>
        <w:t>want.And that's what you do, as well, when you go to work for a company.</w:t>
        <w:br/>
        <w:t>But here there is another layer that tends to obscure the underlying</w:t>
        <w:br/>
        <w:t>reality.  In a company, the work you do is averaged together with</w:t>
        <w:br/>
        <w:t xml:space="preserve">a lot of other people's.  </w:t>
        <w:br/>
        <w:t>You may not even be aware you're doing something people</w:t>
        <w:br/>
        <w:t>want.  Your contribution may be indirect.  But the company as a</w:t>
        <w:br/>
        <w:t>whole must be giving people something they want, or they won't make</w:t>
        <w:br/>
        <w:t>any money.  And if they are paying you x dollars a year, then on</w:t>
        <w:br/>
        <w:t>average you must be contributing at least x dollars a year worth</w:t>
        <w:br/>
        <w:t>of work, or the company will be spending more than it makes,</w:t>
        <w:br/>
        <w:t>and will go out of business.Someone graduating from college thinks, and is told, that he needs</w:t>
        <w:br/>
        <w:t xml:space="preserve">to get a job, as if the important thing were becoming a member of </w:t>
        <w:br/>
        <w:t>an institution.  A more direct way to put it would be: you need to</w:t>
        <w:br/>
        <w:t>start doing something people want.  You don't</w:t>
        <w:br/>
        <w:t>need to</w:t>
        <w:br/>
        <w:t>join a company to do that.  All a company is is a group of people</w:t>
        <w:br/>
        <w:t>working together to do something people want.  It's doing something people</w:t>
        <w:br/>
        <w:t xml:space="preserve">want that matters, not joining the group. </w:t>
        <w:br/>
        <w:t xml:space="preserve">[6]For most people the   </w:t>
        <w:br/>
        <w:t>best plan probably is to go to work for some existing</w:t>
        <w:br/>
        <w:t xml:space="preserve">company.  But it is a good idea to understand what's happening   </w:t>
        <w:br/>
        <w:t>when you do this.  A job means doing something people want,</w:t>
        <w:br/>
        <w:t>averaged together with everyone else in that company.Working HarderThat averaging gets to be a problem.</w:t>
        <w:br/>
        <w:t xml:space="preserve">I think the single biggest problem afflicting large companies is the   </w:t>
        <w:br/>
        <w:t xml:space="preserve">difficulty of assigning a value to each person's work. </w:t>
        <w:br/>
        <w:t>For the most part they punt.  In a</w:t>
        <w:br/>
        <w:t xml:space="preserve">big company you get paid a fairly predictable salary for working </w:t>
        <w:br/>
        <w:t>fairly hard.  You're expected not to be obviously incompetent or</w:t>
        <w:br/>
        <w:t>lazy, but you're not expected to devote your whole life to your</w:t>
        <w:br/>
        <w:t>work.It turns out, though, that there are economies of scale in how much of your</w:t>
        <w:br/>
        <w:t xml:space="preserve">life you devote to your work.  In the right kind of business,  </w:t>
        <w:br/>
        <w:t>someone who really devoted himself to work could generate ten or</w:t>
        <w:br/>
        <w:t>even a hundred times as much wealth as an average</w:t>
        <w:br/>
        <w:t>employee.  A programmer, for example, instead of chugging along</w:t>
        <w:br/>
        <w:t>maintaining and updating an existing piece of software, could write</w:t>
        <w:br/>
        <w:t>a whole new piece of software, and with it create a new source of</w:t>
        <w:br/>
        <w:t xml:space="preserve">revenue.Companies are not set up to reward people who want to do this. </w:t>
        <w:br/>
        <w:t>You can't go to your boss and say, I'd like to start working ten</w:t>
        <w:br/>
        <w:t>times as hard, so will you please pay me ten times as much? For</w:t>
        <w:br/>
        <w:t>one thing, the official fiction is that you are already working as</w:t>
        <w:br/>
        <w:t>hard as you can.  But a more serious problem is that the company</w:t>
        <w:br/>
        <w:t xml:space="preserve">has no way of measuring the value of your work.Salesmen are an exception.  It's easy </w:t>
        <w:br/>
        <w:t>to measure how much revenue they generate, and they're</w:t>
        <w:br/>
        <w:t>usually paid a percentage of it.  If a salesman wants to work harder,</w:t>
        <w:br/>
        <w:t>he can just start doing it, and he will automatically</w:t>
        <w:br/>
        <w:t>get paid proportionally more.There is one other job besides sales where big companies can</w:t>
        <w:br/>
        <w:t xml:space="preserve">hire first-rate people: in the top management jobs. </w:t>
        <w:br/>
        <w:t>And for the same reason: their performance can</w:t>
        <w:br/>
        <w:t>be measured.  The top managers are</w:t>
        <w:br/>
        <w:t>held responsible for the performance of the entire company.</w:t>
        <w:br/>
        <w:t>Because an ordinary employee's performance can't usually</w:t>
        <w:br/>
        <w:t>be measured, he is not expected to do</w:t>
        <w:br/>
        <w:t>more than put in a solid effort.  Whereas top management, like</w:t>
        <w:br/>
        <w:t>salespeople, have to actually come up with the numbers.</w:t>
        <w:br/>
        <w:t xml:space="preserve">The CEO of a company that tanks cannot plead that he put in  </w:t>
        <w:br/>
        <w:t xml:space="preserve">a solid effort.  If the company does badly, he's done badly.A company that could pay all its employees so straightforwardly   </w:t>
        <w:br/>
        <w:t>would be enormously successful.  Many employees would work harder</w:t>
        <w:br/>
        <w:t>if they could get paid for it.  More importantly,</w:t>
        <w:br/>
        <w:t>such a company would attract people who wanted to work</w:t>
        <w:br/>
        <w:t xml:space="preserve">especially hard. </w:t>
        <w:br/>
        <w:t>It would crush its competitors.Unfortunately, companies can't pay everyone like salesmen.  Salesmen</w:t>
        <w:br/>
        <w:t>work alone.  Most employees' work is tangled together.  Suppose</w:t>
        <w:br/>
        <w:t xml:space="preserve">a company makes some kind of consumer gadget.  The </w:t>
        <w:br/>
        <w:t>engineers build a reliable gadget with all kinds of new features;</w:t>
        <w:br/>
        <w:t>the industrial designers design a beautiful case for it; and then</w:t>
        <w:br/>
        <w:t>the marketing people convince everyone that</w:t>
        <w:br/>
        <w:t>it's something they've got to have.  How do you know how much of the</w:t>
        <w:br/>
        <w:t>gadget's sales are due to each group's efforts?  Or, for that</w:t>
        <w:br/>
        <w:t>matter, how much is due to the creators of past gadgets that gave</w:t>
        <w:br/>
        <w:t xml:space="preserve">the company a reputation for quality?  There's no way to  </w:t>
        <w:br/>
        <w:t>untangle all their contributions.  Even if you could read the minds</w:t>
        <w:br/>
        <w:t>of the consumers, you'd find these factors were all blurred together.If you want to go faster, it's a problem to have your work</w:t>
        <w:br/>
        <w:t xml:space="preserve">tangled together with a large number of other people's.  In a  </w:t>
        <w:br/>
        <w:t xml:space="preserve">large group, your performance is not separately measurable-- and </w:t>
        <w:br/>
        <w:t>the rest of the group slows you down.Measurement and LeverageTo get rich you need to get yourself in a situation with two</w:t>
        <w:br/>
        <w:t>things, measurement and leverage.  You need to be in a</w:t>
        <w:br/>
        <w:t>position where your performance can be measured, or there is</w:t>
        <w:br/>
        <w:t>no way to get paid more by doing more.  And you have to</w:t>
        <w:br/>
        <w:t xml:space="preserve">have leverage, in the sense that the decisions you make have   </w:t>
        <w:br/>
        <w:t>a big effect.Measurement alone is not enough.  An example of a job with</w:t>
        <w:br/>
        <w:t>measurement but not leverage is doing piecework in a</w:t>
        <w:br/>
        <w:t xml:space="preserve">sweatshop.  Your performance is measured and you get paid  </w:t>
        <w:br/>
        <w:t>accordingly, but you have no scope for decisions.  The only</w:t>
        <w:br/>
        <w:t>decision you get to make is how fast you work, and that</w:t>
        <w:br/>
        <w:t>can probably only increase your earnings by a factor</w:t>
        <w:br/>
        <w:t>of two or three.An example of a job with both measurement and leverage would</w:t>
        <w:br/>
        <w:t>be lead actor in a movie.  Your performance can be measured in the</w:t>
        <w:br/>
        <w:t>gross of the movie.  And you have leverage in the sense that your</w:t>
        <w:br/>
        <w:t>performance can make or break it.CEOs also have both measurement and leverage.  They're measured,</w:t>
        <w:br/>
        <w:t>in that the performance of the company is their performance.</w:t>
        <w:br/>
        <w:t>And they have leverage in that their decisions</w:t>
        <w:br/>
        <w:t>set the whole company moving in one direction or another.I think everyone who gets rich by their own efforts will be</w:t>
        <w:br/>
        <w:t xml:space="preserve">found to be in a situation with measurement and leverage.    </w:t>
        <w:br/>
        <w:t xml:space="preserve">Everyone I can think of does: CEOs, movie stars, </w:t>
        <w:br/>
        <w:t>hedge fund managers, professional athletes.  A good hint to the</w:t>
        <w:br/>
        <w:t>presence of leverage is the possibility of failure.</w:t>
        <w:br/>
        <w:t xml:space="preserve">Upside must be balanced by downside, so if there is </w:t>
        <w:br/>
        <w:t>big potential for gain there must also be a terrifying</w:t>
        <w:br/>
        <w:t>possibility of loss.  CEOs, stars, fund managers, and athletes</w:t>
        <w:br/>
        <w:t>all live with the sword hanging over their heads;</w:t>
        <w:br/>
        <w:t>the moment they start to suck, they're out.  If you're in</w:t>
        <w:br/>
        <w:t>a job that feels safe, you are not going to get rich,</w:t>
        <w:br/>
        <w:t>because if there is no danger there is almost certainly no leverage.But you don't have to become a CEO or a movie star to</w:t>
        <w:br/>
        <w:t xml:space="preserve">be in a situation with measurement and leverage.  All you        </w:t>
        <w:br/>
        <w:t>need to do is be part of a small group working on a</w:t>
        <w:br/>
        <w:t xml:space="preserve">hard problem.Smallness = MeasurementIf you can't measure the value of the work done by individual  </w:t>
        <w:br/>
        <w:t>employees, you can get close.  You can measure the value</w:t>
        <w:br/>
        <w:t>of the work done by small groups.One level at which you can accurately measure the revenue</w:t>
        <w:br/>
        <w:t xml:space="preserve">generated by employees is at the level of the whole company.   </w:t>
        <w:br/>
        <w:t xml:space="preserve">When the company is small, you are thereby fairly close to </w:t>
        <w:br/>
        <w:t>measuring the contributions of individual employees.  A viable</w:t>
        <w:br/>
        <w:t>startup might only have ten employees, which puts you within a</w:t>
        <w:br/>
        <w:t>factor of ten of measuring individual effort.Starting or joining a startup is thus as close as most</w:t>
        <w:br/>
        <w:t>people can get to saying to one's boss, I want to work ten times</w:t>
        <w:br/>
        <w:t>as hard, so please pay me ten times as much.  There are two</w:t>
        <w:br/>
        <w:t>differences: you're not saying it to your boss, but directly to the</w:t>
        <w:br/>
        <w:t>customers (for whom your boss is only a proxy after all), and</w:t>
        <w:br/>
        <w:t>you're not doing it individually, but along with a small group</w:t>
        <w:br/>
        <w:t>of other ambitious people.It will, ordinarily, be a group.  Except in a few unusual kinds</w:t>
        <w:br/>
        <w:t xml:space="preserve">of work, like acting or writing books, you can't be a company </w:t>
        <w:br/>
        <w:t xml:space="preserve">of one person.  </w:t>
        <w:br/>
        <w:t>And the people you work with had better be good, because it's their work that</w:t>
        <w:br/>
        <w:t>yours is going to be averaged with.A big company is like a giant galley driven by a thousand rowers.</w:t>
        <w:br/>
        <w:t>Two things keep the speed of the</w:t>
        <w:br/>
        <w:t>galley down.  One is that individual rowers don't see any</w:t>
        <w:br/>
        <w:t xml:space="preserve">result from working harder. </w:t>
        <w:br/>
        <w:t>The other is that, in a group of a</w:t>
        <w:br/>
        <w:t>thousand people, the average rower is likely  to be</w:t>
        <w:br/>
        <w:t>pretty average.If you took ten people at random out of the big galley and</w:t>
        <w:br/>
        <w:t xml:space="preserve">put them in a boat by themselves, they could probably go  </w:t>
        <w:br/>
        <w:t xml:space="preserve">faster.  They would have both carrot and stick to motivate   </w:t>
        <w:br/>
        <w:t>them.  An energetic rower would be encouraged by the thought</w:t>
        <w:br/>
        <w:t>that he could have a visible effect on the speed of</w:t>
        <w:br/>
        <w:t>the boat.  And if someone was lazy, the others would be more likely</w:t>
        <w:br/>
        <w:t xml:space="preserve">to notice and complain.But the real advantage of the ten-man boat shows when </w:t>
        <w:br/>
        <w:t>you take the ten best rowers out of the big galley</w:t>
        <w:br/>
        <w:t>and put them in a boat together.  They will have all</w:t>
        <w:br/>
        <w:t>the extra motivation that comes from being in a small group.</w:t>
        <w:br/>
        <w:t>But more importantly, by selecting that small a group</w:t>
        <w:br/>
        <w:t>you can get the best rowers.  Each one will be in</w:t>
        <w:br/>
        <w:t xml:space="preserve">the top 1%.  It's a much better deal for them to average  </w:t>
        <w:br/>
        <w:t xml:space="preserve">their work together with a small group of their peers than to    </w:t>
        <w:br/>
        <w:t>average it with everyone.That's the real point of startups.  Ideally, you are getting</w:t>
        <w:br/>
        <w:t>together with a group of other people who also want to work</w:t>
        <w:br/>
        <w:t>a lot harder, and get paid a lot more, than they would in</w:t>
        <w:br/>
        <w:t xml:space="preserve">a big company.  And because startups tend to get founded </w:t>
        <w:br/>
        <w:t xml:space="preserve">by self-selecting groups of ambitious people who already </w:t>
        <w:br/>
        <w:t xml:space="preserve">know one another (at least by reputation), the level of </w:t>
        <w:br/>
        <w:t>measurement is more precise than you get from smallness alone.</w:t>
        <w:br/>
        <w:t>A startup is not merely ten people, but ten people like you.Steve Jobs once said that the success or failure of a startup</w:t>
        <w:br/>
        <w:t xml:space="preserve">depends on the first ten employees.  I agree. If </w:t>
        <w:br/>
        <w:t>anything, it's more like the first five.</w:t>
        <w:br/>
        <w:t xml:space="preserve">Being small is not, in itself, what makes startups kick butt,   </w:t>
        <w:br/>
        <w:t>but rather that small groups can be select.</w:t>
        <w:br/>
        <w:t>You don't want small in the sense of a</w:t>
        <w:br/>
        <w:t>village, but small in the sense of an all-star team.The larger a group, the closer its average member will be to the average</w:t>
        <w:br/>
        <w:t>for the population as a whole.   So all other things being</w:t>
        <w:br/>
        <w:t>equal, a very able person in a big company is probably</w:t>
        <w:br/>
        <w:t>getting a bad deal, because his performance is dragged down by</w:t>
        <w:br/>
        <w:t>the overall lower performance of the others.  Of course,</w:t>
        <w:br/>
        <w:t xml:space="preserve">all other things often are not equal: the able person may </w:t>
        <w:br/>
        <w:t>not care about money, or may prefer the stability of a large</w:t>
        <w:br/>
        <w:t>company.  But a very able person who does care about money</w:t>
        <w:br/>
        <w:t>will ordinarily do better to go off and work with a small</w:t>
        <w:br/>
        <w:t>group of peers.Technology = LeverageStartups offer anyone a way to be in a situation with</w:t>
        <w:br/>
        <w:t>measurement and leverage.</w:t>
        <w:br/>
        <w:t>They allow measurement because they're small,</w:t>
        <w:br/>
        <w:t>and they offer leverage because they</w:t>
        <w:br/>
        <w:t xml:space="preserve">make money by inventing new technology.What is technology?  It's technique. It's the way  </w:t>
        <w:br/>
        <w:t>we all do things.  And when</w:t>
        <w:br/>
        <w:t>you discover a new way to do things, its value is multiplied</w:t>
        <w:br/>
        <w:t>by all the people who use it.  It is the proverbial fishing</w:t>
        <w:br/>
        <w:t>rod, rather than the fish.  That's the difference between a</w:t>
        <w:br/>
        <w:t xml:space="preserve">startup and a restaurant or a barber shop.  You fry eggs or cut </w:t>
        <w:br/>
        <w:t xml:space="preserve">hair one customer at a time.  Whereas if </w:t>
        <w:br/>
        <w:t>you solve a technical problem that a lot of people care about,</w:t>
        <w:br/>
        <w:t xml:space="preserve">you help everyone who uses your solution.  </w:t>
        <w:br/>
        <w:t>That's leverage.If you look at history, it seems that most people</w:t>
        <w:br/>
        <w:t>who got rich by creating wealth did it by developing</w:t>
        <w:br/>
        <w:t>new technology.  You just can't fry eggs or cut hair fast enough.</w:t>
        <w:br/>
        <w:t xml:space="preserve">What made the Florentines rich in 1200 </w:t>
        <w:br/>
        <w:t xml:space="preserve">was the discovery of new techniques for making the high-tech </w:t>
        <w:br/>
        <w:t>product of the time, fine woven cloth.  What made the</w:t>
        <w:br/>
        <w:t>Dutch rich in 1600 was the discovery of shipbuilding and</w:t>
        <w:br/>
        <w:t>navigation techniques that enabled them to dominate the seas</w:t>
        <w:br/>
        <w:t>of the Far East.Fortunately there is a natural fit between smallness and</w:t>
        <w:br/>
        <w:t>solving hard problems.  The leading edge of technology moves</w:t>
        <w:br/>
        <w:t>fast.  Technology that's valuable today could be worthless</w:t>
        <w:br/>
        <w:t>in a couple years.  Small companies are more at home in this</w:t>
        <w:br/>
        <w:t>world, because they don't have layers of bureaucracy to</w:t>
        <w:br/>
        <w:t>slow them down.</w:t>
        <w:br/>
        <w:t>Also, technical advances tend to come from unorthodox approaches,</w:t>
        <w:br/>
        <w:t>and small companies are less constrained by convention.Big companies can develop technology.  They just can't do it</w:t>
        <w:br/>
        <w:t>quickly.  Their size makes them slow and prevents</w:t>
        <w:br/>
        <w:t>them from rewarding employees for the extraordinary</w:t>
        <w:br/>
        <w:t xml:space="preserve">effort required.  So in practice big companies only get to develop </w:t>
        <w:br/>
        <w:t>technology in fields where large capital requirements prevent startups from</w:t>
        <w:br/>
        <w:t xml:space="preserve">competing with them, like microprocessors, power plants, </w:t>
        <w:br/>
        <w:t>or passenger aircraft.  And even in those fields they depend heavily</w:t>
        <w:br/>
        <w:t>on startups for components and ideas.It's obvious that biotech or software startups exist to solve</w:t>
        <w:br/>
        <w:t xml:space="preserve">hard technical problems, but </w:t>
        <w:br/>
        <w:t xml:space="preserve">I think it will also be found to be true </w:t>
        <w:br/>
        <w:t>in businesses that don't seem to be about technology.  McDonald's,</w:t>
        <w:br/>
        <w:t xml:space="preserve">for example, grew big by designing a system, the McDonald's </w:t>
        <w:br/>
        <w:t xml:space="preserve">franchise, that could then be reproduced at will all over the </w:t>
        <w:br/>
        <w:t>face of the earth.  A McDonald's franchise is controlled by rules</w:t>
        <w:br/>
        <w:t>so precise that it is practically</w:t>
        <w:br/>
        <w:t>a piece of software.  Write once, run everywhere.</w:t>
        <w:br/>
        <w:t xml:space="preserve">Ditto for Wal-Mart.  Sam Walton got rich not by being a </w:t>
        <w:br/>
        <w:t>retailer, but by designing a new kind of store.Use difficulty as a guide not just in selecting the overall</w:t>
        <w:br/>
        <w:t>aim of your company, but also at decision points along the way.</w:t>
        <w:br/>
        <w:t>At Viaweb one of our rules of thumb was run upstairs.</w:t>
        <w:br/>
        <w:t>Suppose you are a little, nimble guy being chased by a big,</w:t>
        <w:br/>
        <w:t xml:space="preserve">fat, bully.  You open a door and find yourself in a    </w:t>
        <w:br/>
        <w:t>staircase.  Do you go up or down?  I say up.  The</w:t>
        <w:br/>
        <w:t>bully can probably run downstairs as fast as you can.</w:t>
        <w:br/>
        <w:t>Going upstairs his bulk will be more of a disadvantage.</w:t>
        <w:br/>
        <w:t xml:space="preserve">Running upstairs is hard for you but even harder for him.What this meant in practice was that we deliberately sought      </w:t>
        <w:br/>
        <w:t>hard problems.  If there were two features we could add to our</w:t>
        <w:br/>
        <w:t>software, both equally valuable in proportion to their difficulty,</w:t>
        <w:br/>
        <w:t xml:space="preserve">we'd always take the harder one.  Not just because it was </w:t>
        <w:br/>
        <w:t>more valuable, but because it was harder.</w:t>
        <w:br/>
        <w:t>We delighted in forcing bigger, slower competitors</w:t>
        <w:br/>
        <w:t>to follow us over difficult ground.</w:t>
        <w:br/>
        <w:t>Like guerillas, startups prefer the difficult terrain of the</w:t>
        <w:br/>
        <w:t>mountains, where the troops of the central government</w:t>
        <w:br/>
        <w:t>can't follow.  I can remember times when we were just</w:t>
        <w:br/>
        <w:t>exhausted after wrestling all day with some horrible technical</w:t>
        <w:br/>
        <w:t xml:space="preserve">problem.  And I'd be delighted, because something that was </w:t>
        <w:br/>
        <w:t>hard for us would be impossible for our competitors.This is not just a good way to run a startup.  It's what</w:t>
        <w:br/>
        <w:t>a startup is.</w:t>
        <w:br/>
        <w:t>Venture capitalists know about this and have a phrase for it:</w:t>
        <w:br/>
        <w:t xml:space="preserve">barriers to entry.  If you go to a VC with a new </w:t>
        <w:br/>
        <w:t>idea and ask him to invest in it, one of the first things</w:t>
        <w:br/>
        <w:t xml:space="preserve">he'll ask is, how hard would this be for someone else to  </w:t>
        <w:br/>
        <w:t>develop?  That is, how much difficult ground</w:t>
        <w:br/>
        <w:t xml:space="preserve">have you put between yourself and potential pursuers? </w:t>
        <w:br/>
        <w:t>[7]</w:t>
        <w:br/>
        <w:t xml:space="preserve">And you had better have a convincing explanation of why </w:t>
        <w:br/>
        <w:t>your technology would be hard to duplicate.  Otherwise as</w:t>
        <w:br/>
        <w:t>soon as some big company becomes aware of it, they'll make</w:t>
        <w:br/>
        <w:t>their own, and with their brand name, capital, and</w:t>
        <w:br/>
        <w:t>distribution clout, they'll take away your market overnight.</w:t>
        <w:br/>
        <w:t>You'd be like guerillas caught in the open field by regular</w:t>
        <w:br/>
        <w:t xml:space="preserve">army forces.One way to put up barriers to entry is through patents. </w:t>
        <w:br/>
        <w:t xml:space="preserve">But patents may not provide much protection. </w:t>
        <w:br/>
        <w:t>Competitors commonly find ways to work around a patent.</w:t>
        <w:br/>
        <w:t xml:space="preserve">And if they can't, they </w:t>
        <w:br/>
        <w:t>may simply violate it and invite you to sue them.</w:t>
        <w:br/>
        <w:t>A big company is not afraid to be sued; it's an everyday thing</w:t>
        <w:br/>
        <w:t>for them.  They'll make sure that suing them is expensive and</w:t>
        <w:br/>
        <w:t>takes a long time.</w:t>
        <w:br/>
        <w:t>Ever heard of Philo Farnsworth?  He invented</w:t>
        <w:br/>
        <w:t>television.  The reason you've never</w:t>
        <w:br/>
        <w:t>heard of him is that his company was not the one to make</w:t>
        <w:br/>
        <w:t xml:space="preserve">money from it. </w:t>
        <w:br/>
        <w:t>[8]</w:t>
        <w:br/>
        <w:t>The company that did was RCA, and</w:t>
        <w:br/>
        <w:t>Farnsworth's reward for his efforts was a decade of</w:t>
        <w:br/>
        <w:t>patent litigation.Here, as so often, the best defense is a good offense.  If</w:t>
        <w:br/>
        <w:t>you can develop technology that's simply too hard for</w:t>
        <w:br/>
        <w:t>competitors to duplicate, you don't need to rely on other</w:t>
        <w:br/>
        <w:t>defenses.  Start by picking a hard problem, and</w:t>
        <w:br/>
        <w:t xml:space="preserve">then at every decision point, take the harder choice. </w:t>
        <w:br/>
        <w:t xml:space="preserve">[9]The Catch(es)If it were simply a matter of working harder than </w:t>
        <w:br/>
        <w:t>an ordinary employee and getting paid proportionately, it would</w:t>
        <w:br/>
        <w:t>obviously be a good deal to start a startup.  Up to a point it</w:t>
        <w:br/>
        <w:t xml:space="preserve">would be more fun. I don't think many people </w:t>
        <w:br/>
        <w:t>like the slow pace of big companies, the interminable meetings,</w:t>
        <w:br/>
        <w:t>the water-cooler conversations, the clueless middle managers,</w:t>
        <w:br/>
        <w:t>and so on.Unfortunately there are a couple catches.  One is that you</w:t>
        <w:br/>
        <w:t>can't choose the point on the curve that you want to inhabit.</w:t>
        <w:br/>
        <w:t>You can't decide, for example, that you'd like to work just</w:t>
        <w:br/>
        <w:t>two or three times as hard, and get paid that much more.  When</w:t>
        <w:br/>
        <w:t>you're running a startup, your competitors decide how</w:t>
        <w:br/>
        <w:t>hard you work.  And they pretty much all make the same decision:</w:t>
        <w:br/>
        <w:t>as hard as you possibly can.The other catch is that the payoff is only on average proportionate</w:t>
        <w:br/>
        <w:t>to your productivity.  There is, as I said before, a large</w:t>
        <w:br/>
        <w:t>random multiplier in the success of any company.  So in</w:t>
        <w:br/>
        <w:t xml:space="preserve">practice the deal is not that you're 30 times as productive and get </w:t>
        <w:br/>
        <w:t>paid 30 times as much.  It is that you're 30 times as productive,</w:t>
        <w:br/>
        <w:t>and get paid between zero and a thousand times as much.</w:t>
        <w:br/>
        <w:t>If the mean is 30x, the median is probably zero.</w:t>
        <w:br/>
        <w:t xml:space="preserve">Most startups tank, and not just the dogfood </w:t>
        <w:br/>
        <w:t>portals we all heard about during</w:t>
        <w:br/>
        <w:t>the Internet Bubble.  It's common for a startup</w:t>
        <w:br/>
        <w:t>to be developing a genuinely good product, take slightly</w:t>
        <w:br/>
        <w:t>too long to do it, run out of money, and have to shut down.A startup is like a mosquito.  A bear can absorb a hit and a crab</w:t>
        <w:br/>
        <w:t>is armored against one, but a mosquito is designed for one thing:</w:t>
        <w:br/>
        <w:t xml:space="preserve">to score.  No energy is wasted on defense.  The defense of mosquitos, </w:t>
        <w:br/>
        <w:t xml:space="preserve">as a species, is that there are a lot of them, but this is little </w:t>
        <w:br/>
        <w:t>consolation to the individual mosquito.Startups, like mosquitos, tend to be an all-or-nothing proposition.</w:t>
        <w:br/>
        <w:t>And you don't generally know which of the two you're going to</w:t>
        <w:br/>
        <w:t xml:space="preserve">get till the last minute. </w:t>
        <w:br/>
        <w:t>Viaweb came close to tanking several times. Our trajectory</w:t>
        <w:br/>
        <w:t>was like a sine wave.  Fortunately we got bought at</w:t>
        <w:br/>
        <w:t>the top of the cycle, but it was damned close.   While we were</w:t>
        <w:br/>
        <w:t>visiting Yahoo in California to talk about selling the company</w:t>
        <w:br/>
        <w:t>to them, we had to borrow a conference room to reassure</w:t>
        <w:br/>
        <w:t xml:space="preserve">an investor who was about to back out of a new round of funding </w:t>
        <w:br/>
        <w:t>that we needed to stay alive.The all-or-nothing aspect of startups was not something we wanted.</w:t>
        <w:br/>
        <w:t>Viaweb's hackers were all extremely risk-averse.</w:t>
        <w:br/>
        <w:t>If there had been some way just to work super hard and get</w:t>
        <w:br/>
        <w:t>paid for it, without having a lottery mixed in, we would have</w:t>
        <w:br/>
        <w:t>been delighted.  We would have much preferred a 100% chance of</w:t>
        <w:br/>
        <w:t xml:space="preserve">$1 million to a 20% chance of $10 million, even though </w:t>
        <w:br/>
        <w:t>theoretically the second is worth twice as much.   Unfortunately,</w:t>
        <w:br/>
        <w:t>there is not currently any space in the business world where</w:t>
        <w:br/>
        <w:t>you can get the first deal.The closest you can get is by</w:t>
        <w:br/>
        <w:t xml:space="preserve">selling your startup in the early stages, giving up upside  </w:t>
        <w:br/>
        <w:t xml:space="preserve">(and risk) for a smaller but guaranteed payoff.  We had a </w:t>
        <w:br/>
        <w:t>chance to do this, and stupidly, as we then thought, let it slip by.</w:t>
        <w:br/>
        <w:t>After that we became comically eager to sell.</w:t>
        <w:br/>
        <w:t>For the next year or so,</w:t>
        <w:br/>
        <w:t>if anyone expressed the slightest curiosity about Viaweb</w:t>
        <w:br/>
        <w:t>we would try to sell them the company.  But there were no takers,</w:t>
        <w:br/>
        <w:t xml:space="preserve">so we had to keep going.It would have been a bargain to </w:t>
        <w:br/>
        <w:t>buy us at an early stage, but companies doing acquisitions are not</w:t>
        <w:br/>
        <w:t xml:space="preserve">looking for bargains.  A company big enough to acquire </w:t>
        <w:br/>
        <w:t xml:space="preserve">startups will be big enough to be fairly conservative, and </w:t>
        <w:br/>
        <w:t>within the company the people in charge of acquisitions will</w:t>
        <w:br/>
        <w:t>be among the more conservative, because they are likely to be</w:t>
        <w:br/>
        <w:t xml:space="preserve">business school types who joined the company late.  </w:t>
        <w:br/>
        <w:t>They would rather overpay for a safe choice.  So</w:t>
        <w:br/>
        <w:t>it is easier to sell an established startup, even at a large</w:t>
        <w:br/>
        <w:t>premium, than an early-stage one.Get UsersI think it's a good idea to get bought, if you can.  Running a</w:t>
        <w:br/>
        <w:t>business is different from growing one.</w:t>
        <w:br/>
        <w:t xml:space="preserve">It is just as well to let a big company take over once you reach </w:t>
        <w:br/>
        <w:t>cruising altitude.  It's</w:t>
        <w:br/>
        <w:t>also financially wiser, because selling allows you to diversify.</w:t>
        <w:br/>
        <w:t>What would you think of a financial advisor who put all his</w:t>
        <w:br/>
        <w:t xml:space="preserve">client's assets into one volatile stock?How do you get bought?  Mostly by doing the same things </w:t>
        <w:br/>
        <w:t xml:space="preserve">you'd do if you didn't intend to sell the company.  Being </w:t>
        <w:br/>
        <w:t>profitable, for example.   But getting bought is also an art</w:t>
        <w:br/>
        <w:t>in its own right, and one that we spent a lot of time trying</w:t>
        <w:br/>
        <w:t>to master.Potential buyers will</w:t>
        <w:br/>
        <w:t>always delay if they can.  The hard part about getting</w:t>
        <w:br/>
        <w:t>bought is getting them to act.  For most people, the most powerful motivator</w:t>
        <w:br/>
        <w:t>is not the hope of gain, but the fear of loss.  For potential</w:t>
        <w:br/>
        <w:t xml:space="preserve">acquirers, the most powerful motivator is the prospect that </w:t>
        <w:br/>
        <w:t xml:space="preserve">one of their competitors will buy you.  This, as we found, </w:t>
        <w:br/>
        <w:t xml:space="preserve">causes CEOs to take red-eyes.  </w:t>
        <w:br/>
        <w:t xml:space="preserve">The second biggest is the worry that, if they don't buy you </w:t>
        <w:br/>
        <w:t>now, you'll continue to grow rapidly and will cost more to</w:t>
        <w:br/>
        <w:t xml:space="preserve">acquire later, or even become a competitor.In both cases, what it all comes down to is users.  </w:t>
        <w:br/>
        <w:t>You'd think that a company about to buy you would do a lot of</w:t>
        <w:br/>
        <w:t>research and decide for themselves how valuable your technology</w:t>
        <w:br/>
        <w:t>was.  Not at all.  What they go by is the number of users you</w:t>
        <w:br/>
        <w:t>have.In effect, acquirers assume the customers know who has the</w:t>
        <w:br/>
        <w:t xml:space="preserve">best technology.  And this is not as stupid as it sounds.  Users </w:t>
        <w:br/>
        <w:t xml:space="preserve">are the only real proof that you've created wealth.  Wealth is </w:t>
        <w:br/>
        <w:t>what people want, and if people aren't using your software,</w:t>
        <w:br/>
        <w:t>maybe it's not just because you're bad at marketing.  Maybe it's</w:t>
        <w:br/>
        <w:t>because you haven't made what they want.Venture capitalists have a list of danger signs to watch out for.</w:t>
        <w:br/>
        <w:t xml:space="preserve">Near the top is the company run by techno-weenies who are </w:t>
        <w:br/>
        <w:t>obsessed with solving interesting technical problems, instead</w:t>
        <w:br/>
        <w:t>of making users happy.  In a startup, you're not just trying to</w:t>
        <w:br/>
        <w:t xml:space="preserve">solve problems.  You're trying to solve problems that </w:t>
        <w:br/>
        <w:t xml:space="preserve">users care about.So I think you should make users the test, just as </w:t>
        <w:br/>
        <w:t xml:space="preserve">acquirers do.  Treat a startup as an optimization problem </w:t>
        <w:br/>
        <w:t>in which performance is measured by number of users.  As anyone</w:t>
        <w:br/>
        <w:t>who has tried to optimize software knows, the key is measurement.</w:t>
        <w:br/>
        <w:t>When you try to guess where your program is slow, and what would</w:t>
        <w:br/>
        <w:t xml:space="preserve">make it faster, you almost always guess wrong.Number of users may not be the perfect test, but it will </w:t>
        <w:br/>
        <w:t xml:space="preserve">be very close.  It's what acquirers care about.  It's what </w:t>
        <w:br/>
        <w:t xml:space="preserve">revenues depend on.  </w:t>
        <w:br/>
        <w:t>It's what makes competitors unhappy.</w:t>
        <w:br/>
        <w:t>It's what impresses reporters, and potential</w:t>
        <w:br/>
        <w:t>new users.  Certainly it's a better test than your a priori</w:t>
        <w:br/>
        <w:t>notions of what problems are important to solve, no matter how</w:t>
        <w:br/>
        <w:t>technically adept you are.Among other things, treating a startup as an optimization</w:t>
        <w:br/>
        <w:t>problem will help you avoid another</w:t>
        <w:br/>
        <w:t>pitfall that VCs worry about, and rightly-- taking a long time</w:t>
        <w:br/>
        <w:t>to develop a product.  Now we can recognize this as something</w:t>
        <w:br/>
        <w:t xml:space="preserve">hackers already know to avoid: premature optimization.  Get a version </w:t>
        <w:br/>
        <w:t>1.0 out there as soon as you can.  Until you have some users to</w:t>
        <w:br/>
        <w:t>measure, you're optimizing based on guesses.The ball you need to keep your eye on here is the underlying</w:t>
        <w:br/>
        <w:t xml:space="preserve">principle that wealth is what people want.  If you plan to get </w:t>
        <w:br/>
        <w:t xml:space="preserve">rich by creating wealth, you have to know what people want.  </w:t>
        <w:br/>
        <w:t>So few businesses really pay attention to making customers happy.</w:t>
        <w:br/>
        <w:t>How often do you walk into a store, or call a company on the</w:t>
        <w:br/>
        <w:t>phone, with a feeling of dread in the back of your mind?</w:t>
        <w:br/>
        <w:t>When you hear "your call is important to us, please stay on</w:t>
        <w:br/>
        <w:t>the line," do you think, oh good, now everything will be all right?A restaurant can afford to serve the occasional burnt dinner.</w:t>
        <w:br/>
        <w:t>But in technology, you cook one thing and that's what everyone</w:t>
        <w:br/>
        <w:t>eats.  So any difference between what people want and what</w:t>
        <w:br/>
        <w:t xml:space="preserve">you deliver is multiplied.  </w:t>
        <w:br/>
        <w:t>You please or annoy</w:t>
        <w:br/>
        <w:t>customers wholesale.  The closer you can get to what they want,</w:t>
        <w:br/>
        <w:t>the more wealth you generate.Wealth and PowerMaking wealth is not the only way to get rich.  For most of</w:t>
        <w:br/>
        <w:t>human history it has not even been the most common.  Until</w:t>
        <w:br/>
        <w:t>a few centuries ago,</w:t>
        <w:br/>
        <w:t>the main sources of wealth were mines, slaves and serfs,</w:t>
        <w:br/>
        <w:t>land, and cattle,</w:t>
        <w:br/>
        <w:t>and the only ways to acquire these rapidly were by inheritance,</w:t>
        <w:br/>
        <w:t xml:space="preserve">marriage, conquest, or confiscation.  </w:t>
        <w:br/>
        <w:t>Naturally wealth had a bad reputation.Two things changed.  The first was the rule of law.  For most of the world's</w:t>
        <w:br/>
        <w:t xml:space="preserve">history, if you did somehow accumulate a fortune, the ruler or his </w:t>
        <w:br/>
        <w:t xml:space="preserve">henchmen </w:t>
        <w:br/>
        <w:t>would find a way to steal it.</w:t>
        <w:br/>
        <w:t>But in medieval Europe something new happened.</w:t>
        <w:br/>
        <w:t>A new class of merchants and manufacturers</w:t>
        <w:br/>
        <w:t xml:space="preserve">began to collect in towns. </w:t>
        <w:br/>
        <w:t>[10]</w:t>
        <w:br/>
        <w:t>Together they were able to withstand the local feudal</w:t>
        <w:br/>
        <w:t xml:space="preserve">lord.  So </w:t>
        <w:br/>
        <w:t>for the first time in our history, the bullies stopped stealing the</w:t>
        <w:br/>
        <w:t>nerds' lunch money.</w:t>
        <w:br/>
        <w:t>This was naturally a great incentive,</w:t>
        <w:br/>
        <w:t>and possibly indeed the main cause of the second big change,</w:t>
        <w:br/>
        <w:t xml:space="preserve">industrialization.A great deal has been written about the causes of the Industrial </w:t>
        <w:br/>
        <w:t>Revolution.  But surely a necessary, if not sufficient, condition</w:t>
        <w:br/>
        <w:t>was that people who made fortunes be able to enjoy them in peace.</w:t>
        <w:br/>
        <w:t>[11]</w:t>
        <w:br/>
        <w:t>One piece of evidence is what happened to countries</w:t>
        <w:br/>
        <w:t>that tried to return to the old model, like the Soviet</w:t>
        <w:br/>
        <w:t>Union, and to a lesser extent Britain under the labor</w:t>
        <w:br/>
        <w:t>governments of the 1960s and early 1970s.  Take away the incentive</w:t>
        <w:br/>
        <w:t xml:space="preserve">of wealth, and technical innovation grinds to a halt.Remember what a startup is, economically: </w:t>
        <w:br/>
        <w:t>a way of saying, I want to work faster.  Instead of accumulating</w:t>
        <w:br/>
        <w:t xml:space="preserve">money slowly by being paid a regular wage for fifty years, I </w:t>
        <w:br/>
        <w:t>want to get it over with as soon as possible.  So governments</w:t>
        <w:br/>
        <w:t>that forbid you to accumulate wealth are in effect decreeing</w:t>
        <w:br/>
        <w:t>that you work slowly.  They're willing to let you earn $3 million over</w:t>
        <w:br/>
        <w:t>fifty years, but they're not willing to let you work so hard that</w:t>
        <w:br/>
        <w:t>you can do it in two.  They are like</w:t>
        <w:br/>
        <w:t>the corporate boss that you can't go to and say, I want to work</w:t>
        <w:br/>
        <w:t>ten times as hard, so please pay me ten times a much.</w:t>
        <w:br/>
        <w:t>Except this is not a boss you can escape by starting your own</w:t>
        <w:br/>
        <w:t>company.The problem with working slowly is not just that technical</w:t>
        <w:br/>
        <w:t>innovation happens slowly.  It's that it tends not to happen at all.</w:t>
        <w:br/>
        <w:t>It's only when you're deliberately looking for hard problems,</w:t>
        <w:br/>
        <w:t>as a way to use speed to the greatest advantage, that you take</w:t>
        <w:br/>
        <w:t xml:space="preserve">on this kind of project.  Developing new technology is a </w:t>
        <w:br/>
        <w:t xml:space="preserve">pain in the ass. It is, as Edison said, one percent </w:t>
        <w:br/>
        <w:t xml:space="preserve">inspiration and ninety-nine percent perspiration.  </w:t>
        <w:br/>
        <w:t>Without the incentive of wealth, no one wants to do it.</w:t>
        <w:br/>
        <w:t>Engineers will work on sexy projects like fighter planes and moon</w:t>
        <w:br/>
        <w:t>rockets for ordinary salaries, but more mundane technologies</w:t>
        <w:br/>
        <w:t>like light bulbs or semiconductors have to be developed by entrepreneurs.Startups</w:t>
        <w:br/>
        <w:t xml:space="preserve">are not just something that happened in Silicon Valley in </w:t>
        <w:br/>
        <w:t>the last couple decades.  Since it became possible to</w:t>
        <w:br/>
        <w:t>get rich by creating wealth, everyone who has done it has</w:t>
        <w:br/>
        <w:t>used essentially the same recipe: measurement and leverage,</w:t>
        <w:br/>
        <w:t>where measurement comes from working with a small</w:t>
        <w:br/>
        <w:t>group, and leverage from developing new techniques.</w:t>
        <w:br/>
        <w:t xml:space="preserve">The recipe was the same in Florence in 1200 as it is </w:t>
        <w:br/>
        <w:t>in Santa Clara today.Understanding this may help to answer an important question:</w:t>
        <w:br/>
        <w:t>why Europe grew so powerful.</w:t>
        <w:br/>
        <w:t xml:space="preserve">Was it something about the geography of </w:t>
        <w:br/>
        <w:t>Europe?  Was it that Europeans are somehow racially superior?</w:t>
        <w:br/>
        <w:t>Was it their religion?  The answer (or at least</w:t>
        <w:br/>
        <w:t>the proximate cause) may be that the</w:t>
        <w:br/>
        <w:t xml:space="preserve">Europeans </w:t>
        <w:br/>
        <w:t>rode on the crest of a powerful new idea: allowing those who</w:t>
        <w:br/>
        <w:t xml:space="preserve">made a lot of money to keep it.Once you're allowed to do that, </w:t>
        <w:br/>
        <w:t>people who want to get rich can do it by generating</w:t>
        <w:br/>
        <w:t>wealth instead of stealing it.</w:t>
        <w:br/>
        <w:t xml:space="preserve">The resulting technological growth translates not only </w:t>
        <w:br/>
        <w:t>into wealth but into military power.  The theory that led to</w:t>
        <w:br/>
        <w:t>the stealth plane was developed by a Soviet mathematician.</w:t>
        <w:br/>
        <w:t>But because the Soviet Union didn't have a computer industry,</w:t>
        <w:br/>
        <w:t>it remained for them a theory;</w:t>
        <w:br/>
        <w:t>they didn't have hardware capable of executing the calculations</w:t>
        <w:br/>
        <w:t>fast enough to design an actual airplane.In that respect the Cold War teaches the same lesson as</w:t>
        <w:br/>
        <w:t>World War II and, for that matter, most wars in recent history.</w:t>
        <w:br/>
        <w:t>Don't let a ruling</w:t>
        <w:br/>
        <w:t>class of warriors and politicians squash the entrepreneurs.</w:t>
        <w:br/>
        <w:t>The same recipe that makes individuals rich</w:t>
        <w:br/>
        <w:t>makes countries powerful.  Let the nerds keep their lunch</w:t>
        <w:br/>
        <w:t>money, and you rule the world.Notes[1]</w:t>
        <w:br/>
        <w:t>One valuable thing you tend to get only in startups is</w:t>
        <w:br/>
        <w:t>uninterruptability.  Different kinds of</w:t>
        <w:br/>
        <w:t>work have different time quanta.  Someone proofreading a</w:t>
        <w:br/>
        <w:t>manuscript</w:t>
        <w:br/>
        <w:t>could probably be interrupted every fifteen minutes</w:t>
        <w:br/>
        <w:t>with little loss of productivity.  But the time quantum for</w:t>
        <w:br/>
        <w:t>hacking is very long: it might take an hour just to load</w:t>
        <w:br/>
        <w:t>a problem into your head.  So the</w:t>
        <w:br/>
        <w:t>cost of having someone from personnel</w:t>
        <w:br/>
        <w:t>call you about a form you forgot to fill out can be huge.This is why hackers give you such a baleful stare as they</w:t>
        <w:br/>
        <w:t>turn from their screen to answer your question.  Inside</w:t>
        <w:br/>
        <w:t>their heads a giant house of cards is tottering.The mere possibility of being interrupted deters hackers</w:t>
        <w:br/>
        <w:t>from starting hard projects.  This is why they</w:t>
        <w:br/>
        <w:t>tend to work late at night, and why it's next to impossible</w:t>
        <w:br/>
        <w:t>to write great software in a cubicle (except late at night).One great advantage of startups is that they don't yet have</w:t>
        <w:br/>
        <w:t>any of the people who interrupt you.  There is no personnel</w:t>
        <w:br/>
        <w:t>department, and thus no form nor anyone to call you about it.[2]</w:t>
        <w:br/>
        <w:t>Faced with the idea that people working for startups might be</w:t>
        <w:br/>
        <w:t>20 or 30 times as productive as those working for large companies,</w:t>
        <w:br/>
        <w:t>executives at large companies will naturally wonder, how could</w:t>
        <w:br/>
        <w:t>I get the people working for me to do that?  The answer is</w:t>
        <w:br/>
        <w:t>simple: pay them to.Internally most companies are run like Communist states.</w:t>
        <w:br/>
        <w:t>If you believe in free markets, why not turn your company into one?Hypothesis: A company will be maximally profitable when each</w:t>
        <w:br/>
        <w:t>employee is paid in proportion to the wealth they generate.[3]</w:t>
        <w:br/>
        <w:t>Until recently even governments sometimes didn't grasp the</w:t>
        <w:br/>
        <w:t>distinction between money and wealth.  Adam</w:t>
        <w:br/>
        <w:t>Smith (Wealth of Nations, v:i) mentions several</w:t>
        <w:br/>
        <w:t>that tried to preserve their</w:t>
        <w:br/>
        <w:t>"wealth" by forbidding the export of gold or silver.</w:t>
        <w:br/>
        <w:t>But having more of the medium of exchange would not make</w:t>
        <w:br/>
        <w:t>a country richer; if you have more money chasing the same</w:t>
        <w:br/>
        <w:t>amount of material wealth, the only result is higher prices.[4]</w:t>
        <w:br/>
        <w:t>There are many senses of the word "wealth," not all of</w:t>
        <w:br/>
        <w:t>them material.  I'm not trying to make a deep philosophical</w:t>
        <w:br/>
        <w:t>point here about which</w:t>
        <w:br/>
        <w:t>is the true kind.  I'm writing about one specific,</w:t>
        <w:br/>
        <w:t>rather technical sense of the word "wealth."  What</w:t>
        <w:br/>
        <w:t>people will give you money for.</w:t>
        <w:br/>
        <w:t>This is an interesting sort of wealth to study, because</w:t>
        <w:br/>
        <w:t>it is the kind that prevents you from starving.</w:t>
        <w:br/>
        <w:t>And what people will give you money for depends on them,</w:t>
        <w:br/>
        <w:t>not you.When you're starting a business,</w:t>
        <w:br/>
        <w:t>it's easy to slide into thinking that customers</w:t>
        <w:br/>
        <w:t>want what you do.  During the Internet Bubble I talked</w:t>
        <w:br/>
        <w:t>to a woman who, because she liked the outdoors, was</w:t>
        <w:br/>
        <w:t>starting an "outdoor portal." You know what</w:t>
        <w:br/>
        <w:t>kind of business you should start if you like</w:t>
        <w:br/>
        <w:t>the outdoors?  One to recover data from crashed hard disks.What's the connection?  None at all.  Which is precisely my point.</w:t>
        <w:br/>
        <w:t>If you want</w:t>
        <w:br/>
        <w:t>to create wealth (in the narrow technical sense of not</w:t>
        <w:br/>
        <w:t>starving) then you should be especially skeptical about any</w:t>
        <w:br/>
        <w:t>plan that centers on things you like doing.</w:t>
        <w:br/>
        <w:t>That is where your idea of what's valuable is least</w:t>
        <w:br/>
        <w:t>likely to coincide with other people's.[5]</w:t>
        <w:br/>
        <w:t>In the average car restoration you probably do make everyone</w:t>
        <w:br/>
        <w:t>else microscopically poorer, by doing a small amount of damage to</w:t>
        <w:br/>
        <w:t>the environment.  While environmental costs should be taken</w:t>
        <w:br/>
        <w:t>into account, they don't</w:t>
        <w:br/>
        <w:t>make wealth a zero-sum game.  For example, if you repair</w:t>
        <w:br/>
        <w:t>a machine that's broken because a part has come unscrewed,</w:t>
        <w:br/>
        <w:t>you create wealth with no environmental cost.[5b]</w:t>
        <w:br/>
        <w:t>This essay was written before Firefox.[6]</w:t>
        <w:br/>
        <w:t>Many people feel confused and depressed in</w:t>
        <w:br/>
        <w:t>their early twenties.  Life seemed so much more fun in college.</w:t>
        <w:br/>
        <w:t>Well, of course it was.  Don't be fooled by the surface similarities.</w:t>
        <w:br/>
        <w:t>You've gone from guest to servant.</w:t>
        <w:br/>
        <w:t xml:space="preserve">It's possible to have fun in this new world. </w:t>
        <w:br/>
        <w:t>Among other things, you now get to go behind the doors that say</w:t>
        <w:br/>
        <w:t>"authorized personnel only."</w:t>
        <w:br/>
        <w:t>But the change is a shock at first, and all the worse</w:t>
        <w:br/>
        <w:t>if you're not consciously aware of it.[7]</w:t>
        <w:br/>
        <w:t>When VCs asked us how long it would take another startup</w:t>
        <w:br/>
        <w:t>to duplicate our software, we used to reply that they probably</w:t>
        <w:br/>
        <w:t>wouldn't be able to at all. I think this made us seem naive,</w:t>
        <w:br/>
        <w:t>or liars.[8]</w:t>
        <w:br/>
        <w:t>Few technologies have one clear inventor.  So as</w:t>
        <w:br/>
        <w:t>a rule, if you know the "inventor" of something</w:t>
        <w:br/>
        <w:t xml:space="preserve">(the telephone, the assembly line, the airplane, </w:t>
        <w:br/>
        <w:t>the light bulb, the transistor) it is because their</w:t>
        <w:br/>
        <w:t>company made money from it, and the company's PR people worked</w:t>
        <w:br/>
        <w:t>hard to spread the story.  If you don't know who invented</w:t>
        <w:br/>
        <w:t>something (the automobile, the television, the computer,</w:t>
        <w:br/>
        <w:t>the jet engine, the laser), it's because other companies</w:t>
        <w:br/>
        <w:t>made all the money.[9]</w:t>
        <w:br/>
        <w:t>This is a good plan for life in general.</w:t>
        <w:br/>
        <w:t>If you have two choices, choose the harder.</w:t>
        <w:br/>
        <w:t>If you're trying to decide whether to go out running or</w:t>
        <w:br/>
        <w:t>sit home and watch TV, go running.</w:t>
        <w:br/>
        <w:t>Probably the reason this trick works so well is that</w:t>
        <w:br/>
        <w:t>when you have two choices and one is harder, the</w:t>
        <w:br/>
        <w:t>only reason you're even considering the other is laziness.</w:t>
        <w:br/>
        <w:t>You know in the back of your mind what's the right thing</w:t>
        <w:br/>
        <w:t>to do, and this trick merely forces you to acknowledge it.[10]</w:t>
        <w:br/>
        <w:t>It is probably no accident that the middle class</w:t>
        <w:br/>
        <w:t>first appeared in northern Italy and the low countries,</w:t>
        <w:br/>
        <w:t>where there were no strong central governments.   These two</w:t>
        <w:br/>
        <w:t>regions were the richest of their time and became the twin</w:t>
        <w:br/>
        <w:t>centers from which Renaissance civilization radiated.</w:t>
        <w:br/>
        <w:t>If they no longer play that role, it is because</w:t>
        <w:br/>
        <w:t>other places, like the United States, have been truer to the</w:t>
        <w:br/>
        <w:t>principles they discovered.[11]</w:t>
        <w:br/>
        <w:t>It may indeed be a sufficient condition.  But if so, why didn't</w:t>
        <w:br/>
        <w:t>the Industrial Revolution happen earlier?  Two possible (and</w:t>
        <w:br/>
        <w:t xml:space="preserve">not incompatible) answers: (a) It did.  </w:t>
        <w:br/>
        <w:t>The Industrial Revolution was one in a series.</w:t>
        <w:br/>
        <w:t>(b) Because in medieval towns, monopolies</w:t>
        <w:br/>
        <w:t>and guild regulations initially slowed the development of new means</w:t>
        <w:br/>
        <w:t>of production.</w:t>
        <w:br/>
        <w:br/>
        <w:t>Comment on this essay.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