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 We Look for in Founders</w:t>
      </w:r>
    </w:p>
    <w:p>
      <w:r>
        <w:br/>
        <w:t>October 2010</w:t>
        <w:br/>
        <w:br/>
        <w:t>(I wrote this for Forbes, who asked me to write something</w:t>
        <w:br/>
        <w:t>about the qualities we look for in founders.  In print they had to cut</w:t>
        <w:br/>
        <w:t>the last item because they didn't have room.)1. DeterminationThis has turned out to be the most important quality in startup</w:t>
        <w:br/>
        <w:t>founders.  We thought when we started Y Combinator that the most</w:t>
        <w:br/>
        <w:t>important quality would be intelligence.  That's the myth in the</w:t>
        <w:br/>
        <w:t>Valley. And certainly you don't want founders to be stupid.  But</w:t>
        <w:br/>
        <w:t>as long as you're over a certain threshold of intelligence, what</w:t>
        <w:br/>
        <w:t>matters most is determination.  You're going to hit a lot of</w:t>
        <w:br/>
        <w:t>obstacles.  You can't be the sort of person who gets demoralized</w:t>
        <w:br/>
        <w:t xml:space="preserve">easily.Bill Clerico and Rich Aberman of WePay </w:t>
        <w:br/>
        <w:t>are a good example.  They're</w:t>
        <w:br/>
        <w:t>doing a finance startup, which means endless negotiations with big,</w:t>
        <w:br/>
        <w:t>bureaucratic companies.  When you're starting a startup that depends</w:t>
        <w:br/>
        <w:t>on deals with big companies to exist, it often feels like they're</w:t>
        <w:br/>
        <w:t>trying to ignore you out of existence.  But when Bill Clerico starts</w:t>
        <w:br/>
        <w:t>calling you, you may as well do what he asks, because he is not</w:t>
        <w:br/>
        <w:t>going away.</w:t>
        <w:br/>
        <w:t>2. FlexibilityYou do not however want the sort of determination implied by phrases</w:t>
        <w:br/>
        <w:t>like "don't give up on your dreams."  The world of startups is so</w:t>
        <w:br/>
        <w:t>unpredictable that you need to be able to modify your dreams on the</w:t>
        <w:br/>
        <w:t>fly.  The best metaphor I've found for the combination of determination</w:t>
        <w:br/>
        <w:t xml:space="preserve">and flexibility you need is a running back.  </w:t>
        <w:br/>
        <w:t>He's determined to get</w:t>
        <w:br/>
        <w:t>downfield, but at any given moment he may need to go sideways or</w:t>
        <w:br/>
        <w:t>even backwards to get there.The current record holder for flexibility may be Daniel Gross of</w:t>
        <w:br/>
        <w:t xml:space="preserve">Greplin.  He applied to YC with </w:t>
        <w:br/>
        <w:t>some bad ecommerce idea.  We told</w:t>
        <w:br/>
        <w:t>him we'd fund him if he did something else.  He thought for a second,</w:t>
        <w:br/>
        <w:t>and said ok.  He then went through two more ideas before settling</w:t>
        <w:br/>
        <w:t>on Greplin.  He'd only been working on it for a couple days when</w:t>
        <w:br/>
        <w:t>he presented to investors at Demo Day, but he got a lot of interest.</w:t>
        <w:br/>
        <w:t>He always seems to land on his feet.</w:t>
        <w:br/>
        <w:t>3. ImaginationIntelligence does matter a lot of course.  It seems like the type</w:t>
        <w:br/>
        <w:t>that matters most is imagination.  It's not so important to be able</w:t>
        <w:br/>
        <w:t>to solve predefined problems quickly as to be able to come up with</w:t>
        <w:br/>
        <w:t xml:space="preserve">surprising new ideas.  In the startup world, most good ideas </w:t>
        <w:br/>
        <w:t>seem</w:t>
        <w:br/>
        <w:t>bad initially.  If they were obviously good, someone would already</w:t>
        <w:br/>
        <w:t>be doing them.  So you need the kind of intelligence that produces</w:t>
        <w:br/>
        <w:t xml:space="preserve">ideas with just the right level of craziness.Airbnb is that kind of idea.  </w:t>
        <w:br/>
        <w:t>In fact, when we funded Airbnb, we</w:t>
        <w:br/>
        <w:t>thought it was too crazy.  We couldn't believe large numbers of</w:t>
        <w:br/>
        <w:t>people would want to stay in other people's places.  We funded them</w:t>
        <w:br/>
        <w:t>because we liked the founders so much.  As soon as we heard they'd</w:t>
        <w:br/>
        <w:t>been supporting themselves by selling Obama and McCain branded</w:t>
        <w:br/>
        <w:t>breakfast cereal, they were in.  And it turned out the idea was on</w:t>
        <w:br/>
        <w:t>the right side of crazy after all.</w:t>
        <w:br/>
        <w:t>4. NaughtinessThough the most successful founders are usually good people, they</w:t>
        <w:br/>
        <w:t>tend to have a piratical gleam in their eye.  They're not Goody</w:t>
        <w:br/>
        <w:t>Two-Shoes type good.  Morally, they care about getting the big</w:t>
        <w:br/>
        <w:t>questions right, but not about observing proprieties.  That's why</w:t>
        <w:br/>
        <w:t xml:space="preserve">I'd use the word naughty rather than evil.  They delight in </w:t>
        <w:br/>
        <w:t>breaking</w:t>
        <w:br/>
        <w:t>rules, but not rules that matter.  This quality may be redundant</w:t>
        <w:br/>
        <w:t xml:space="preserve">though; it may be implied by imagination.Sam Altman of Loopt </w:t>
        <w:br/>
        <w:t>is one of the most successful alumni, so we</w:t>
        <w:br/>
        <w:t>asked him what question we could put on the Y Combinator application</w:t>
        <w:br/>
        <w:t>that would help us discover more people like him.  He said to ask</w:t>
        <w:br/>
        <w:t>about a time when they'd hacked something to their advantage—hacked in the sense of beating the system, not breaking into</w:t>
        <w:br/>
        <w:t>computers.  It has become one of the questions we pay most attention</w:t>
        <w:br/>
        <w:t>to when judging applications.</w:t>
        <w:br/>
        <w:t xml:space="preserve">5. FriendshipEmpirically it seems to be hard to start a startup with just </w:t>
        <w:br/>
        <w:t>one</w:t>
        <w:br/>
        <w:t>founder.  Most of the big successes have two or three.  And the</w:t>
        <w:br/>
        <w:t>relationship between the founders has to be strong.  They must</w:t>
        <w:br/>
        <w:t>genuinely like one another, and work well together.  Startups do</w:t>
        <w:br/>
        <w:t>to the relationship between the founders what a dog does to a sock:</w:t>
        <w:br/>
        <w:t xml:space="preserve">if it can be pulled apart, it will be.Emmett Shear and Justin Kan of Justin.tv </w:t>
        <w:br/>
        <w:t>are a good example of close</w:t>
        <w:br/>
        <w:t>friends who work well together.  They've known each other since</w:t>
        <w:br/>
        <w:t>second grade.  They can practically read one another's minds.  I'm</w:t>
        <w:br/>
        <w:t>sure they argue, like all founders, but I have never once sensed</w:t>
        <w:br/>
        <w:t>any unresolved tension between them.Thanks to Jessica Livingston and Chris Steiner for reading drafts of this.</w:t>
        <w:br/>
        <w:br/>
        <w:t>(I wrote this for Forbes, who asked me to write something</w:t>
        <w:br/>
        <w:t>about the qualities we look for in founders.  In print they had to cut</w:t>
        <w:br/>
        <w:t>the last item because they didn't have room.)1. DeterminationThis has turned out to be the most important quality in startup</w:t>
        <w:br/>
        <w:t>founders.  We thought when we started Y Combinator that the most</w:t>
        <w:br/>
        <w:t>important quality would be intelligence.  That's the myth in the</w:t>
        <w:br/>
        <w:t>Valley. And certainly you don't want founders to be stupid.  But</w:t>
        <w:br/>
        <w:t>as long as you're over a certain threshold of intelligence, what</w:t>
        <w:br/>
        <w:t>matters most is determination.  You're going to hit a lot of</w:t>
        <w:br/>
        <w:t>obstacles.  You can't be the sort of person who gets demoralized</w:t>
        <w:br/>
        <w:t xml:space="preserve">easily.Bill Clerico and Rich Aberman of WePay </w:t>
        <w:br/>
        <w:t>are a good example.  They're</w:t>
        <w:br/>
        <w:t>doing a finance startup, which means endless negotiations with big,</w:t>
        <w:br/>
        <w:t>bureaucratic companies.  When you're starting a startup that depends</w:t>
        <w:br/>
        <w:t>on deals with big companies to exist, it often feels like they're</w:t>
        <w:br/>
        <w:t>trying to ignore you out of existence.  But when Bill Clerico starts</w:t>
        <w:br/>
        <w:t>calling you, you may as well do what he asks, because he is not</w:t>
        <w:br/>
        <w:t>going away.</w:t>
        <w:br/>
        <w:t>2. FlexibilityYou do not however want the sort of determination implied by phrases</w:t>
        <w:br/>
        <w:t>like "don't give up on your dreams."  The world of startups is so</w:t>
        <w:br/>
        <w:t>unpredictable that you need to be able to modify your dreams on the</w:t>
        <w:br/>
        <w:t>fly.  The best metaphor I've found for the combination of determination</w:t>
        <w:br/>
        <w:t xml:space="preserve">and flexibility you need is a running back.  </w:t>
        <w:br/>
        <w:t>He's determined to get</w:t>
        <w:br/>
        <w:t>downfield, but at any given moment he may need to go sideways or</w:t>
        <w:br/>
        <w:t>even backwards to get there.The current record holder for flexibility may be Daniel Gross of</w:t>
        <w:br/>
        <w:t xml:space="preserve">Greplin.  He applied to YC with </w:t>
        <w:br/>
        <w:t>some bad ecommerce idea.  We told</w:t>
        <w:br/>
        <w:t>him we'd fund him if he did something else.  He thought for a second,</w:t>
        <w:br/>
        <w:t>and said ok.  He then went through two more ideas before settling</w:t>
        <w:br/>
        <w:t>on Greplin.  He'd only been working on it for a couple days when</w:t>
        <w:br/>
        <w:t>he presented to investors at Demo Day, but he got a lot of interest.</w:t>
        <w:br/>
        <w:t>He always seems to land on his feet.</w:t>
        <w:br/>
        <w:t>3. ImaginationIntelligence does matter a lot of course.  It seems like the type</w:t>
        <w:br/>
        <w:t>that matters most is imagination.  It's not so important to be able</w:t>
        <w:br/>
        <w:t>to solve predefined problems quickly as to be able to come up with</w:t>
        <w:br/>
        <w:t xml:space="preserve">surprising new ideas.  In the startup world, most good ideas </w:t>
        <w:br/>
        <w:t>seem</w:t>
        <w:br/>
        <w:t>bad initially.  If they were obviously good, someone would already</w:t>
        <w:br/>
        <w:t>be doing them.  So you need the kind of intelligence that produces</w:t>
        <w:br/>
        <w:t xml:space="preserve">ideas with just the right level of craziness.Airbnb is that kind of idea.  </w:t>
        <w:br/>
        <w:t>In fact, when we funded Airbnb, we</w:t>
        <w:br/>
        <w:t>thought it was too crazy.  We couldn't believe large numbers of</w:t>
        <w:br/>
        <w:t>people would want to stay in other people's places.  We funded them</w:t>
        <w:br/>
        <w:t>because we liked the founders so much.  As soon as we heard they'd</w:t>
        <w:br/>
        <w:t>been supporting themselves by selling Obama and McCain branded</w:t>
        <w:br/>
        <w:t>breakfast cereal, they were in.  And it turned out the idea was on</w:t>
        <w:br/>
        <w:t>the right side of crazy after all.</w:t>
        <w:br/>
        <w:t>4. NaughtinessThough the most successful founders are usually good people, they</w:t>
        <w:br/>
        <w:t>tend to have a piratical gleam in their eye.  They're not Goody</w:t>
        <w:br/>
        <w:t>Two-Shoes type good.  Morally, they care about getting the big</w:t>
        <w:br/>
        <w:t>questions right, but not about observing proprieties.  That's why</w:t>
        <w:br/>
        <w:t xml:space="preserve">I'd use the word naughty rather than evil.  They delight in </w:t>
        <w:br/>
        <w:t>breaking</w:t>
        <w:br/>
        <w:t>rules, but not rules that matter.  This quality may be redundant</w:t>
        <w:br/>
        <w:t xml:space="preserve">though; it may be implied by imagination.Sam Altman of Loopt </w:t>
        <w:br/>
        <w:t>is one of the most successful alumni, so we</w:t>
        <w:br/>
        <w:t>asked him what question we could put on the Y Combinator application</w:t>
        <w:br/>
        <w:t>that would help us discover more people like him.  He said to ask</w:t>
        <w:br/>
        <w:t>about a time when they'd hacked something to their advantage—hacked in the sense of beating the system, not breaking into</w:t>
        <w:br/>
        <w:t>computers.  It has become one of the questions we pay most attention</w:t>
        <w:br/>
        <w:t>to when judging applications.</w:t>
        <w:br/>
        <w:t xml:space="preserve">5. FriendshipEmpirically it seems to be hard to start a startup with just </w:t>
        <w:br/>
        <w:t>one</w:t>
        <w:br/>
        <w:t>founder.  Most of the big successes have two or three.  And the</w:t>
        <w:br/>
        <w:t>relationship between the founders has to be strong.  They must</w:t>
        <w:br/>
        <w:t>genuinely like one another, and work well together.  Startups do</w:t>
        <w:br/>
        <w:t>to the relationship between the founders what a dog does to a sock:</w:t>
        <w:br/>
        <w:t xml:space="preserve">if it can be pulled apart, it will be.Emmett Shear and Justin Kan of Justin.tv </w:t>
        <w:br/>
        <w:t>are a good example of close</w:t>
        <w:br/>
        <w:t>friends who work well together.  They've known each other since</w:t>
        <w:br/>
        <w:t>second grade.  They can practically read one another's minds.  I'm</w:t>
        <w:br/>
        <w:t>sure they argue, like all founders, but I have never once sensed</w:t>
        <w:br/>
        <w:t>any unresolved tension between them.Thanks to Jessica Livingston and Chris Steiner 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