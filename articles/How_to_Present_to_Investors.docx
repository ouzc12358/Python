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Present to Investors</w:t>
      </w:r>
    </w:p>
    <w:p>
      <w:r>
        <w:br/>
        <w:t>August 2006, rev. April 2007, September 2010In a few days it will be Demo Day, when the startups we funded</w:t>
        <w:br/>
        <w:t>this summer present to investors.  Y Combinator funds startups twice</w:t>
        <w:br/>
        <w:t>a year, in January and June.  Ten weeks later we invite all the</w:t>
        <w:br/>
        <w:t>investors we know to hear them present what they've built so far.Ten weeks is not much time.  The average startup probably doesn't</w:t>
        <w:br/>
        <w:t>have much to show for itself after ten weeks.  But the average</w:t>
        <w:br/>
        <w:t>startup fails.  When you look at the ones that went on to do great</w:t>
        <w:br/>
        <w:t>things, you find a lot that began with someone pounding out a</w:t>
        <w:br/>
        <w:t>prototype in a week or two of nonstop work.  Startups are a</w:t>
        <w:br/>
        <w:t>counterexample to the rule that haste makes waste.(Too much money seems to be as bad for startups as too much time,</w:t>
        <w:br/>
        <w:t>so we don't give them much money either.)A week before Demo Day, we have a dress rehearsal called Rehearsal Day.</w:t>
        <w:br/>
        <w:t>At other Y Combinator events we allow outside guests, but not at</w:t>
        <w:br/>
        <w:t>Rehearsal Day.  No one except the other founders gets to see the rehearsals.The presentations on Rehearsal Day are often pretty rough.  But this is</w:t>
        <w:br/>
        <w:t>to be expected.  We try to pick founders who are good at building</w:t>
        <w:br/>
        <w:t>things, not ones who are slick presenters.  Some of the founders</w:t>
        <w:br/>
        <w:t>are just out of college, or even still in it, and have never spoken</w:t>
        <w:br/>
        <w:t>to a group of people they didn't already know.So we concentrate on the basics.  On Demo Day each startup will</w:t>
        <w:br/>
        <w:t>only get ten minutes, so we encourage them to focus on just two</w:t>
        <w:br/>
        <w:t>goals: (a) explain what you're doing, and (b) explain why users</w:t>
        <w:br/>
        <w:t>will want it.That might sound easy, but it's not when the speakers have no</w:t>
        <w:br/>
        <w:t>experience presenting, and they're explaining technical matters to</w:t>
        <w:br/>
        <w:t>an audience that's mostly non-technical.This situation is constantly repeated when startups present to</w:t>
        <w:br/>
        <w:t>investors: people who are bad at explaining, talking to people who</w:t>
        <w:br/>
        <w:t>are bad at understanding.  Practically every successful startup,</w:t>
        <w:br/>
        <w:t>including stars like Google, presented at some point to investors</w:t>
        <w:br/>
        <w:t>who didn't get it and turned them down.  Was it because the founders</w:t>
        <w:br/>
        <w:t>were bad at presenting, or because the investors were obtuse?  It's</w:t>
        <w:br/>
        <w:t>probably always some of both.At the most recent Rehearsal Day, we four Y Combinator partners found</w:t>
        <w:br/>
        <w:t>ourselves saying a lot of the same things we said at the last two.</w:t>
        <w:br/>
        <w:t>So at dinner afterward we collected all our tips about presenting</w:t>
        <w:br/>
        <w:t>to investors.  Most startups face similar challenges, so we hope</w:t>
        <w:br/>
        <w:t>these will be useful to a wider audience.</w:t>
        <w:br/>
        <w:t>1. Explain what you're doing.Investors' main question when judging a very early startup is whether</w:t>
        <w:br/>
        <w:t>you've made a compelling product.  Before they can judge whether</w:t>
        <w:br/>
        <w:t>you've built a good x, they have to understand what kind of x you've</w:t>
        <w:br/>
        <w:t>built.  They will get very frustrated if instead of telling them</w:t>
        <w:br/>
        <w:t>what you do, you make them sit through some kind of preamble.Say what you're doing as soon as possible, preferably in the first</w:t>
        <w:br/>
        <w:t>sentence. "We're Jeff and Bob and we've built an easy to use web-based</w:t>
        <w:br/>
        <w:t>database.  Now we'll show it to you and explain why people need</w:t>
        <w:br/>
        <w:t>this."If you're a great public speaker you may be able to violate this</w:t>
        <w:br/>
        <w:t>rule.  Last year one founder spent the whole first half of his talk</w:t>
        <w:br/>
        <w:t>on a fascinating analysis of the limits of the conventional desktop</w:t>
        <w:br/>
        <w:t>metaphor.  He got away with it, but unless you're a captivating</w:t>
        <w:br/>
        <w:t>speaker, which most hackers aren't, it's better to play it safe.2. Get rapidly to demo.This section is now obsolete for YC founders presenting</w:t>
        <w:br/>
        <w:t>at Demo Day, because Demo Day presentations are now so short</w:t>
        <w:br/>
        <w:t>that they rarely include much if any demo.  They seem to work</w:t>
        <w:br/>
        <w:t>just as well without, however, which makes me think I was</w:t>
        <w:br/>
        <w:t>wrong to emphasize demos so much before.A demo explains what you've made more effectively than any verbal</w:t>
        <w:br/>
        <w:t>description.  The only thing worth talking about first is the problem</w:t>
        <w:br/>
        <w:t>you're trying to solve and why it's important.  But don't spend</w:t>
        <w:br/>
        <w:t>more than a tenth of your time on that.  Then demo.When you demo, don't run through a catalog of features.  Instead</w:t>
        <w:br/>
        <w:t>start with the problem you're solving, and then show how your product</w:t>
        <w:br/>
        <w:t>solves it.  Show features in an order driven by some kind of purpose,</w:t>
        <w:br/>
        <w:t>rather than the order in which they happen to appear on the screen.If you're demoing something web-based, assume that the network</w:t>
        <w:br/>
        <w:t>connection will mysteriously die 30 seconds into your presentation,</w:t>
        <w:br/>
        <w:t>and come prepared with a copy of the server software running on</w:t>
        <w:br/>
        <w:t>your laptop.3. Better a narrow description than a vague one.One reason founders resist describing their projects concisely is</w:t>
        <w:br/>
        <w:t>that, at this early stage, there are all kinds of possibilities.</w:t>
        <w:br/>
        <w:t>The most concise descriptions seem misleadingly narrow.  So for</w:t>
        <w:br/>
        <w:t>example a group that has built an easy web-based database might</w:t>
        <w:br/>
        <w:t>resist calling their applicaton that, because it could be so much</w:t>
        <w:br/>
        <w:t>more.  In fact, it could be anything...The problem is, as you approach (in the calculus sense) a description</w:t>
        <w:br/>
        <w:t>of something that could be anything, the content of your description</w:t>
        <w:br/>
        <w:t>approaches zero.  If you describe your web-based database as "a</w:t>
        <w:br/>
        <w:t>system to allow people to collaboratively leverage the value of</w:t>
        <w:br/>
        <w:t>information," it will go in one investor ear and out the other.</w:t>
        <w:br/>
        <w:t>They'll just discard that sentence as meaningless boilerplate, and</w:t>
        <w:br/>
        <w:t>hope, with increasing impatience, that in the next sentence you'll</w:t>
        <w:br/>
        <w:t>actually explain what you've made.Your primary goal is not to describe everything your system might</w:t>
        <w:br/>
        <w:t>one day become, but simply to convince investors you're worth talking</w:t>
        <w:br/>
        <w:t>to further.  So approach this like an algorithm that gets the right</w:t>
        <w:br/>
        <w:t>answer by successive approximations.  Begin with a description</w:t>
        <w:br/>
        <w:t>that's gripping but perhaps overly narrow, then flesh it out to the</w:t>
        <w:br/>
        <w:t>extent you can.  It's the same principle as incremental development:</w:t>
        <w:br/>
        <w:t>start with a simple prototype, then add features, but at every point</w:t>
        <w:br/>
        <w:t>have working code.  In this case, "working code" means a working</w:t>
        <w:br/>
        <w:t>description in the investor's head.4. Don't talk and drive.Have one person talk while another uses the computer.  If the same</w:t>
        <w:br/>
        <w:t>person does both, they'll inevitably mumble downwards at the computer</w:t>
        <w:br/>
        <w:t>screen instead of talking clearly at the audience.As long as you're standing near the audience and looking at them,</w:t>
        <w:br/>
        <w:t>politeness (and habit) compel them to pay attention to you.  Once</w:t>
        <w:br/>
        <w:t>you stop looking at them to fuss with something on your computer,</w:t>
        <w:br/>
        <w:t>their minds drift off to the errands they have to run later.5. Don't talk about secondary matters at length.If you only have a few minutes, spend them explaining what your</w:t>
        <w:br/>
        <w:t>product does and why it's great.  Second order issues like competitors</w:t>
        <w:br/>
        <w:t>or resumes should be single slides you go through quickly at the</w:t>
        <w:br/>
        <w:t>end.  If you have impressive resumes, just flash them on the screen</w:t>
        <w:br/>
        <w:t>for 15 seconds and say a few words.  For competitors, list the top</w:t>
        <w:br/>
        <w:t>3 and explain in one sentence each what they lack</w:t>
        <w:br/>
        <w:t>that you have.  And put this kind of thing at the end, after you've</w:t>
        <w:br/>
        <w:t>made it clear what you've built.6. Don't get too deeply into business models.It's good to talk about how you plan to make money, but mainly</w:t>
        <w:br/>
        <w:t>because it shows you care about that and have thought about it.</w:t>
        <w:br/>
        <w:t>Don't go into detail about your business model, because (a) that's</w:t>
        <w:br/>
        <w:t>not what smart investors care about in a brief presentation, and</w:t>
        <w:br/>
        <w:t>(b) any business model you have at this point is probably wrong</w:t>
        <w:br/>
        <w:t>anyway.Recently a VC who came to speak at Y Combinator talked about a</w:t>
        <w:br/>
        <w:t>company he just invested in.  He said their business model was wrong</w:t>
        <w:br/>
        <w:t>and would probably change three times before they got it right.</w:t>
        <w:br/>
        <w:t>The founders were experienced guys who'd done startups before and</w:t>
        <w:br/>
        <w:t>who'd just succeeded in getting millions from one of the top VC</w:t>
        <w:br/>
        <w:t>firms, and even their business model was crap.  (And yet he invested</w:t>
        <w:br/>
        <w:t>anyway, because he expected it to be crap at this stage.)If you're solving an important problem, you're going to sound a lot</w:t>
        <w:br/>
        <w:t>smarter talking about that than the business model.  The business</w:t>
        <w:br/>
        <w:t>model is just a bunch of guesses, and guesses about stuff that's</w:t>
        <w:br/>
        <w:t>probably not your area of expertise.  So don't spend your precious</w:t>
        <w:br/>
        <w:t>few minutes talking about crap when you could be talking about</w:t>
        <w:br/>
        <w:t>solid, interesting things you know a lot about: the problem you're</w:t>
        <w:br/>
        <w:t>solving and what you've built so far.As well as being a bad use of time, if your business model seems</w:t>
        <w:br/>
        <w:t>spectacularly wrong, that will push the stuff you want investors</w:t>
        <w:br/>
        <w:t>to remember out of their heads.  They'll just remember you as the</w:t>
        <w:br/>
        <w:t>company with the boneheaded plan for making money, rather than the</w:t>
        <w:br/>
        <w:t>company that solved that important problem.7. Talk slowly and clearly at the audience.Everyone at Rehearsal Day could see the difference between the people</w:t>
        <w:br/>
        <w:t>who'd been out in the world for a while and had presented to groups,</w:t>
        <w:br/>
        <w:t>and those who hadn't.You need to use a completely different voice and manner talking to</w:t>
        <w:br/>
        <w:t>a roomful of people than you would in conversation.  Everyday life</w:t>
        <w:br/>
        <w:t>gives you no practice in this.  If you can't already do it, the</w:t>
        <w:br/>
        <w:t>best solution is to treat it as a consciously artificial trick,</w:t>
        <w:br/>
        <w:t>like juggling.However, that doesn't mean you should talk like some kind of</w:t>
        <w:br/>
        <w:t>announcer.  Audiences tune that out.  What you need to do is talk</w:t>
        <w:br/>
        <w:t>in this artificial way, and yet make it seem conversational.  (Writing</w:t>
        <w:br/>
        <w:t>is the same.  Good writing is an elaborate effort to seem spontaneous.)If you want to write out your whole presentation beforehand and</w:t>
        <w:br/>
        <w:t>memorize it, that's ok.  That has worked for some groups in the</w:t>
        <w:br/>
        <w:t>past.  But make sure to write something that sounds like spontaneous,</w:t>
        <w:br/>
        <w:t>informal speech, and deliver it that way too.Err on the side of speaking slowly.  At Rehearsal Day, one of the founders</w:t>
        <w:br/>
        <w:t>mentioned a rule actors use: if you feel you're speaking too slowly,</w:t>
        <w:br/>
        <w:t>you're speaking at about the right speed.8. Have one person talk.Startups often want to show that all the founders are equal partners.</w:t>
        <w:br/>
        <w:t>This is a good instinct; investors dislike unbalanced teams.  But</w:t>
        <w:br/>
        <w:t>trying to show it by partitioning the presentation is going too</w:t>
        <w:br/>
        <w:t>far.  It's distracting.  You can demonstrate your respect</w:t>
        <w:br/>
        <w:t>for one another in more subtle ways.  For example, when one of the</w:t>
        <w:br/>
        <w:t>groups presented at Demo Day, the more extroverted of the two</w:t>
        <w:br/>
        <w:t>founders did most of the talking, but he described his co-founder</w:t>
        <w:br/>
        <w:t>as the best hacker he'd ever met, and you could tell he meant it.Pick the one or at most two best speakers, and have them do most</w:t>
        <w:br/>
        <w:t>of the talking.Exception: If one of the founders is an expert in some specific</w:t>
        <w:br/>
        <w:t>technical field, it can be good for them to talk about that for a</w:t>
        <w:br/>
        <w:t>minute or so.  This kind of "expert witness" can add credibility,</w:t>
        <w:br/>
        <w:t>even if the audience doesn't understand all the details.  If Jobs</w:t>
        <w:br/>
        <w:t>and Wozniak had 10 minutes to present the Apple II, it might be a good plan</w:t>
        <w:br/>
        <w:t>to have Jobs speak for 9 minutes and have Woz speak for a minute</w:t>
        <w:br/>
        <w:t>in the middle about some of the technical feats he'd pulled off in</w:t>
        <w:br/>
        <w:t>the design.  (Though of course if it were actually those two, Jobs</w:t>
        <w:br/>
        <w:t>would speak for the entire 10 minutes.)9. Seem confident.Between the brief time available and their lack of technical</w:t>
        <w:br/>
        <w:t>background, many in the audience will have a hard time evaluating</w:t>
        <w:br/>
        <w:t>what you're doing.  Probably the single biggest piece of evidence,</w:t>
        <w:br/>
        <w:t>initially, will be your own confidence in it.   You have</w:t>
        <w:br/>
        <w:t>to show you're impressed with what you've made.And I mean show, not tell.  Never say "we're passionate" or "our</w:t>
        <w:br/>
        <w:t>product is great."  People just ignore that—or worse, write you</w:t>
        <w:br/>
        <w:t>off as bullshitters.  Such messages must be implicit.What you must not do is seem nervous and apologetic.  If you've</w:t>
        <w:br/>
        <w:t>truly made something good, you're doing investors a favor by</w:t>
        <w:br/>
        <w:t>telling them about it.  If you don't genuinely believe that, perhaps</w:t>
        <w:br/>
        <w:t>you ought to change what your company is doing.  If you don't believe</w:t>
        <w:br/>
        <w:t>your startup has such promise that you'd be doing them a favor by</w:t>
        <w:br/>
        <w:t>letting them invest, why are you investing your time in it?10. Don't try to seem more than you are.Don't worry if your company is just a few months old and doesn't</w:t>
        <w:br/>
        <w:t>have an office yet, or your founders are technical people with no</w:t>
        <w:br/>
        <w:t>business experience.  Google was like that once, and they turned out</w:t>
        <w:br/>
        <w:t>ok.  Smart investors can see past such superficial flaws.  They're</w:t>
        <w:br/>
        <w:t>not looking for finished, smooth presentations.  They're looking</w:t>
        <w:br/>
        <w:t>for raw talent.  All you need to convince them of is that you're</w:t>
        <w:br/>
        <w:t>smart and that you're onto something good.  If you try too hard to</w:t>
        <w:br/>
        <w:t>conceal your rawness—by trying to seem corporate, or pretending</w:t>
        <w:br/>
        <w:t>to know about stuff you don't—you may just conceal your talent.You can afford to be candid about what you haven't figured out yet.</w:t>
        <w:br/>
        <w:t>Don't go out of your way to bring it up (e.g. by having a slide</w:t>
        <w:br/>
        <w:t>about what might go wrong), but don't try to pretend either that</w:t>
        <w:br/>
        <w:t>you're further along than you are.  If you're a hacker and you're</w:t>
        <w:br/>
        <w:t>presenting to experienced investors, they're probably better at</w:t>
        <w:br/>
        <w:t>detecting bullshit than you are at producing it.11. Don't put too many words on slides.When there are a lot of words on a slide, people just skip reading</w:t>
        <w:br/>
        <w:t>it.  So look at your slides and ask of each word "could I cross</w:t>
        <w:br/>
        <w:t>this out?"  This includes gratuitous clip art.  Try to get your</w:t>
        <w:br/>
        <w:t>slides under 20 words if you can.Don't read your slides.  They should be something in the background</w:t>
        <w:br/>
        <w:t>as you face the audience and talk to them, not something you face</w:t>
        <w:br/>
        <w:t>and read to an audience sitting behind you.Cluttered sites don't do well in demos, especially when they're</w:t>
        <w:br/>
        <w:t>projected onto a screen.  At the very least, crank up the font size</w:t>
        <w:br/>
        <w:t>big enough to make all the text legible.  But cluttered sites are</w:t>
        <w:br/>
        <w:t>bad anyway, so perhaps you should use this opportunity to make your</w:t>
        <w:br/>
        <w:t>design simpler.12. Specific numbers are good.If you have any kind of data, however preliminary, tell the audience.</w:t>
        <w:br/>
        <w:t>Numbers stick in people's heads.  If you can claim that the median</w:t>
        <w:br/>
        <w:t>visitor generates 12 page views, that's great.But don't give them more than four or five numbers, and only give</w:t>
        <w:br/>
        <w:t>them numbers specific to you.  You don't need to tell them the size</w:t>
        <w:br/>
        <w:t>of the market you're in.  Who cares, really, if it's 500 million</w:t>
        <w:br/>
        <w:t>or 5 billion a year?  Talking about that is like an actor at the</w:t>
        <w:br/>
        <w:t>beginning of his career telling his parents how much Tom Hanks</w:t>
        <w:br/>
        <w:t>makes.  Yeah, sure, but first you have to become Tom Hanks.  The</w:t>
        <w:br/>
        <w:t>important part is not whether he makes ten million a year or a</w:t>
        <w:br/>
        <w:t>hundred, but how you get there.13. Tell stories about users.The biggest fear of investors looking at early stage startups is</w:t>
        <w:br/>
        <w:t>that you've built something based on your own a priori theories of</w:t>
        <w:br/>
        <w:t>what the world needs, but that no one will actually want.  So it's</w:t>
        <w:br/>
        <w:t>good if you can talk about problems specific users have and how you</w:t>
        <w:br/>
        <w:t>solve them.Greg Mcadoo said one thing Sequoia looks for is the "proxy for</w:t>
        <w:br/>
        <w:t>demand."  What are people doing now, using inadequate tools, that</w:t>
        <w:br/>
        <w:t>shows they need what you're making?Another sign of user need is when people pay a lot for something.</w:t>
        <w:br/>
        <w:t>It's easy to convince investors there will be demand for</w:t>
        <w:br/>
        <w:t>a cheaper alternative to something popular, if you preserve</w:t>
        <w:br/>
        <w:t>the qualities that made it popular.The best stories about user needs are about your own.  A remarkable</w:t>
        <w:br/>
        <w:t>number of famous startups grew out of some need the founders had:</w:t>
        <w:br/>
        <w:t>Apple, Microsoft, Yahoo, Google.  Experienced investors know that,</w:t>
        <w:br/>
        <w:t>so stories of this type will get their attention.  The next best</w:t>
        <w:br/>
        <w:t>thing is to talk about the needs of people you know personally,</w:t>
        <w:br/>
        <w:t>like your friends or siblings.14. Make a soundbite stick in their heads.Professional investors hear a lot of pitches.  After a while they</w:t>
        <w:br/>
        <w:t>all blur together.  The first cut is simply to be one of those</w:t>
        <w:br/>
        <w:t>they remember.  And the way to ensure that is to create a descriptive</w:t>
        <w:br/>
        <w:t>phrase about yourself that sticks in their heads.In Hollywood, these phrases seem to be of the form "x meets y."</w:t>
        <w:br/>
        <w:br/>
        <w:t>In the startup world, they're usually "the x of y" or "the x y."</w:t>
        <w:br/>
        <w:t>Viaweb's was "the Microsoft Word of ecommerce."Find one and launch it clearly (but apparently casually) in your</w:t>
        <w:br/>
        <w:t>talk, preferably near the beginning.It's a good exercise for you, too, to sit down and try to figure</w:t>
        <w:br/>
        <w:t>out how to describe your startup in one compelling phrase.  If you</w:t>
        <w:br/>
        <w:t>can't, your plans may not be sufficiently focused.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