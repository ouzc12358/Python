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Relentlessly Resourceful</w:t>
      </w:r>
    </w:p>
    <w:p>
      <w:r>
        <w:br/>
        <w:t>March 2009A couple days ago I finally got being a good startup founder down</w:t>
        <w:br/>
        <w:t>to two words:  relentlessly resourceful.Till then the best I'd managed was to get the opposite quality down</w:t>
        <w:br/>
        <w:t>to one: hapless.  Most dictionaries say hapless means unlucky.  But</w:t>
        <w:br/>
        <w:t>the dictionaries are not doing a very good job.  A team that outplays</w:t>
        <w:br/>
        <w:t>its opponents but loses because of a bad decision by the referee</w:t>
        <w:br/>
        <w:t>could be called unlucky, but not hapless.  Hapless implies passivity.</w:t>
        <w:br/>
        <w:t>To be hapless is to be battered by circumstances—to let the world</w:t>
        <w:br/>
        <w:t>have its way with you, instead of having your way with the world.</w:t>
        <w:br/>
        <w:br/>
        <w:t>[1]Unfortunately there's no antonym of hapless, which makes it difficult</w:t>
        <w:br/>
        <w:t>to tell founders what to aim for.  "Don't be hapless" is not much</w:t>
        <w:br/>
        <w:t>of rallying cry.It's not hard to express the quality we're looking for in metaphors.</w:t>
        <w:br/>
        <w:t>The best is probably a running back.  A good running back is not</w:t>
        <w:br/>
        <w:t>merely determined, but flexible as well.  They want to get downfield,</w:t>
        <w:br/>
        <w:t>but they adapt their plans on the fly.Unfortunately this is just a metaphor, and not a useful one to most</w:t>
        <w:br/>
        <w:t>people outside the US.   "Be like a running back" is no better than</w:t>
        <w:br/>
        <w:t>"Don't be hapless."But finally I've figured out how to express this quality directly.</w:t>
        <w:br/>
        <w:t xml:space="preserve">I was writing a talk for </w:t>
        <w:br/>
        <w:t>investors, and I had to explain what to</w:t>
        <w:br/>
        <w:t>look for in founders.  What would someone who was the opposite of</w:t>
        <w:br/>
        <w:t>hapless be like?  They'd be relentlessly resourceful.  Not merely</w:t>
        <w:br/>
        <w:t>relentless.  That's not enough to make things go your way except</w:t>
        <w:br/>
        <w:t>in a few mostly uninteresting domains.  In any interesting domain,</w:t>
        <w:br/>
        <w:t>the difficulties will be novel.  Which means you can't simply plow</w:t>
        <w:br/>
        <w:t>through them, because you don't know initially how hard they are;</w:t>
        <w:br/>
        <w:t>you don't know whether you're about to plow through a block of foam</w:t>
        <w:br/>
        <w:t>or granite.  So you have to be resourceful. You have to keep</w:t>
        <w:br/>
        <w:t>trying new things.Be relentlessly resourceful.That sounds right, but is it simply a description</w:t>
        <w:br/>
        <w:t>of how to be successful in general?  I don't think so.  This isn't</w:t>
        <w:br/>
        <w:t>the recipe for success in writing or painting, for example.  In</w:t>
        <w:br/>
        <w:t>that kind of work the recipe is more to be actively curious.</w:t>
        <w:br/>
        <w:t>Resourceful implies the obstacles are external, which they generally</w:t>
        <w:br/>
        <w:t>are in startups. But in writing and painting they're mostly internal;</w:t>
        <w:br/>
        <w:t>the obstacle is your own obtuseness.</w:t>
        <w:br/>
        <w:t>[2]There probably are other fields where "relentlessly resourceful"</w:t>
        <w:br/>
        <w:t>is the recipe for success.  But though other fields may share it,</w:t>
        <w:br/>
        <w:t>I think this is the best short description we'll find of what makes</w:t>
        <w:br/>
        <w:t>a good startup founder.  I doubt it could be made more precise.Now that we know what we're looking for, that leads to other</w:t>
        <w:br/>
        <w:t>questions.  For example, can this quality be taught?  After four</w:t>
        <w:br/>
        <w:t>years of trying to teach it to people, I'd say that yes, surprisingly</w:t>
        <w:br/>
        <w:t xml:space="preserve">often it can.  Not to everyone, but to many people. </w:t>
        <w:br/>
        <w:t>[3]</w:t>
        <w:br/>
        <w:t>Some</w:t>
        <w:br/>
        <w:t>people are just constitutionally passive, but others have a latent</w:t>
        <w:br/>
        <w:t>ability to be relentlessly resourceful that only needs to be brought</w:t>
        <w:br/>
        <w:t>out.This is particularly true of young people who have till now always</w:t>
        <w:br/>
        <w:t>been under the thumb of some kind of authority.  Being relentlessly</w:t>
        <w:br/>
        <w:t>resourceful is definitely not the recipe for success in big companies,</w:t>
        <w:br/>
        <w:t>or in most schools.  I don't even want to think what the recipe is</w:t>
        <w:br/>
        <w:t>in big companies, but it is certainly longer and messier, involving</w:t>
        <w:br/>
        <w:t>some combination of resourcefulness, obedience, and building</w:t>
        <w:br/>
        <w:t>alliances.Identifying this quality also brings us closer to answering a</w:t>
        <w:br/>
        <w:t>question people often wonder about: how many startups there could</w:t>
        <w:br/>
        <w:t>be.  There is not, as some people seem to think, any economic upper</w:t>
        <w:br/>
        <w:t>bound on this number.  There's no reason to believe there is any</w:t>
        <w:br/>
        <w:t>limit on the amount of newly created wealth consumers can absorb,</w:t>
        <w:br/>
        <w:t>any more than there is a limit on the number of theorems that can</w:t>
        <w:br/>
        <w:t>be proven.  So probably the limiting factor on the number of startups</w:t>
        <w:br/>
        <w:t>is the pool of potential founders.  Some people would make good</w:t>
        <w:br/>
        <w:t>founders, and others wouldn't.  And now that we can say what makes</w:t>
        <w:br/>
        <w:t>a good founder, we know how to put an upper bound on the size of</w:t>
        <w:br/>
        <w:t>the pool.This test is also useful to individuals.  If you want to know whether</w:t>
        <w:br/>
        <w:t>you're the right sort of person to start a startup, ask yourself</w:t>
        <w:br/>
        <w:t>whether you're relentlessly resourceful.  And if you want to know</w:t>
        <w:br/>
        <w:t>whether to recruit someone as a cofounder, ask if they are.You can even use it tactically.  If I were running a startup, this</w:t>
        <w:br/>
        <w:t>would be the phrase I'd tape to the mirror.  "Make something people</w:t>
        <w:br/>
        <w:t>want" is the destination, but "Be relentlessly resourceful" is how</w:t>
        <w:br/>
        <w:t>you get there.</w:t>
        <w:br/>
        <w:t>Notes[1]</w:t>
        <w:br/>
        <w:t>I think the reason the dictionaries are wrong is that the</w:t>
        <w:br/>
        <w:t>meaning of the word has shifted.  No one writing a dictionary from</w:t>
        <w:br/>
        <w:t>scratch today would say that hapless meant unlucky.  But a couple</w:t>
        <w:br/>
        <w:t>hundred years ago they might have.  People were more at the mercy</w:t>
        <w:br/>
        <w:t>of circumstances in the past, and as a result a lot of the words</w:t>
        <w:br/>
        <w:t>we use for good and bad outcomes have origins in words about luck.When I was living in Italy, I was once trying to tell someone</w:t>
        <w:br/>
        <w:t>that I hadn't had much success in doing something, but I couldn't</w:t>
        <w:br/>
        <w:t>think of the Italian word for success.  I spent some time trying</w:t>
        <w:br/>
        <w:t>to describe the word I meant.  Finally she said "Ah! Fortuna!"[2]</w:t>
        <w:br/>
        <w:t>There are aspects of startups where the recipe is to be</w:t>
        <w:br/>
        <w:t>actively curious.  There can be times when what you're doing is</w:t>
        <w:br/>
        <w:t>almost pure discovery.  Unfortunately these times are a small</w:t>
        <w:br/>
        <w:t>proportion of the whole.  On the other hand, they are in research</w:t>
        <w:br/>
        <w:t>too.[3]</w:t>
        <w:br/>
        <w:t>I'd almost say to most people, but I realize (a) I have no</w:t>
        <w:br/>
        <w:t>idea what most people are like, and (b) I'm pathologically optimistic</w:t>
        <w:br/>
        <w:t>about people's ability to change.Thanks to Trevor Blackwell and Jessica Livingston for reading drafts</w:t>
        <w:br/>
        <w:t>of this.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