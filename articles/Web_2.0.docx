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Web 2.0</w:t>
      </w:r>
    </w:p>
    <w:p>
      <w:r>
        <w:br/>
        <w:t>November 2005Does "Web 2.0" mean anything?  Till recently I thought it didn't,</w:t>
        <w:br/>
        <w:t>but the truth turns out to be more complicated.  Originally, yes,</w:t>
        <w:br/>
        <w:t>it was meaningless.  Now it seems to have acquired a meaning.  And</w:t>
        <w:br/>
        <w:t>yet those who dislike the term are probably right, because if it</w:t>
        <w:br/>
        <w:t>means what I think it does, we don't need it.I first heard the phrase "Web 2.0" in the name of the Web 2.0</w:t>
        <w:br/>
        <w:t>conference in 2004.  At the time it was supposed to mean using "the</w:t>
        <w:br/>
        <w:t>web as a platform," which I took to refer to web-based applications.</w:t>
        <w:br/>
        <w:t>[1]So I was surprised at a conference this summer when Tim O'Reilly</w:t>
        <w:br/>
        <w:t>led a session intended to figure out a definition of "Web 2.0."</w:t>
        <w:br/>
        <w:t>Didn't it already mean using the web as a platform?  And if it</w:t>
        <w:br/>
        <w:t>didn't already mean something, why did we need the phrase at all?OriginsTim says the phrase "Web 2.0" first</w:t>
        <w:br/>
        <w:t>arose in "a brainstorming session between</w:t>
        <w:br/>
        <w:t>O'Reilly and Medialive International." What is Medialive International?</w:t>
        <w:br/>
        <w:t>"Producers of technology tradeshows and conferences," according to</w:t>
        <w:br/>
        <w:t>their site.  So presumably that's what this brainstorming session</w:t>
        <w:br/>
        <w:t>was about.  O'Reilly wanted to organize a conference about the web,</w:t>
        <w:br/>
        <w:t>and they were wondering what to call it.I don't think there was any deliberate plan to suggest there was a</w:t>
        <w:br/>
        <w:t>new version of the web.  They just wanted to make the point</w:t>
        <w:br/>
        <w:t>that the web mattered again.  It was a kind of semantic deficit</w:t>
        <w:br/>
        <w:t>spending: they knew new things were coming, and the "2.0" referred</w:t>
        <w:br/>
        <w:t>to whatever those might turn out to be.And they were right.  New things were coming.  But the new version</w:t>
        <w:br/>
        <w:t>number led to some awkwardness in the short term.  In the process</w:t>
        <w:br/>
        <w:t>of developing the pitch for the first conference, someone must have</w:t>
        <w:br/>
        <w:t>decided they'd better take a stab at explaining what that "2.0"</w:t>
        <w:br/>
        <w:t>referred to.  Whatever it meant, "the web as a platform" was at</w:t>
        <w:br/>
        <w:t>least not too constricting.The story about "Web 2.0" meaning the web as a platform didn't live</w:t>
        <w:br/>
        <w:t>much past the first conference.  By the second conference, what</w:t>
        <w:br/>
        <w:t>"Web 2.0" seemed to mean was something about democracy.  At least,</w:t>
        <w:br/>
        <w:t>it did when people wrote about it online.  The conference itself</w:t>
        <w:br/>
        <w:t>didn't seem very grassroots.  It cost $2800, so the only people who</w:t>
        <w:br/>
        <w:t>could afford to go were VCs and people from big companies.And yet, oddly enough, Ryan Singel's article</w:t>
        <w:br/>
        <w:t>about the conference in Wired News spoke of "throngs of</w:t>
        <w:br/>
        <w:t>geeks."  When a friend of mine asked Ryan about this, it was news</w:t>
        <w:br/>
        <w:t>to him.  He said he'd originally written something like "throngs</w:t>
        <w:br/>
        <w:t>of VCs and biz dev guys" but had later shortened it just to "throngs,"</w:t>
        <w:br/>
        <w:t>and that this must have in turn been expanded by the editors into</w:t>
        <w:br/>
        <w:t>"throngs of geeks."  After all, a Web 2.0 conference would presumably</w:t>
        <w:br/>
        <w:t xml:space="preserve">be full of geeks, right?Well, no.  There were about 7.  Even Tim O'Reilly was wearing a   </w:t>
        <w:br/>
        <w:t>suit, a sight so alien I couldn't parse it at first.  I saw</w:t>
        <w:br/>
        <w:t>him walk by and said to one of the O'Reilly people "that guy looks</w:t>
        <w:br/>
        <w:t>just like Tim.""Oh, that's Tim.  He bought a suit."</w:t>
        <w:br/>
        <w:t>I ran after him, and sure enough, it was.  He explained that he'd</w:t>
        <w:br/>
        <w:t>just bought it in Thailand.The 2005 Web 2.0 conference reminded me of Internet trade shows</w:t>
        <w:br/>
        <w:t>during the Bubble, full of prowling VCs looking for the next hot</w:t>
        <w:br/>
        <w:t xml:space="preserve">startup.  There was that same odd atmosphere created by a large  </w:t>
        <w:br/>
        <w:t>number of people determined not to miss out.  Miss out on what?</w:t>
        <w:br/>
        <w:t>They didn't know.  Whatever was going to happen—whatever Web 2.0</w:t>
        <w:br/>
        <w:t>turned out to be.I wouldn't quite call it "Bubble 2.0" just because VCs are eager</w:t>
        <w:br/>
        <w:t>to invest again.  The Internet is a genuinely big deal.  The bust</w:t>
        <w:br/>
        <w:t>was as much an overreaction as</w:t>
        <w:br/>
        <w:t>the boom.  It's to be expected that once we started to pull out of</w:t>
        <w:br/>
        <w:t>the bust, there would be a lot of growth in this area, just as there</w:t>
        <w:br/>
        <w:t>was in the industries that spiked the sharpest before the Depression.The reason this won't turn into a second Bubble is that the IPO</w:t>
        <w:br/>
        <w:t>market is gone.  Venture investors</w:t>
        <w:br/>
        <w:t xml:space="preserve">are driven by exit strategies.  The reason they were funding all  </w:t>
        <w:br/>
        <w:t>those laughable startups during the late 90s was that they hoped</w:t>
        <w:br/>
        <w:t>to sell them to gullible retail investors; they hoped to be laughing</w:t>
        <w:br/>
        <w:t>all the way to the bank.  Now that route is closed.  Now the default</w:t>
        <w:br/>
        <w:t>exit strategy is to get bought, and acquirers are less prone to</w:t>
        <w:br/>
        <w:t xml:space="preserve">irrational exuberance than IPO investors.  The closest you'll get </w:t>
        <w:br/>
        <w:t xml:space="preserve">to Bubble valuations is Rupert Murdoch paying $580 million for   </w:t>
        <w:br/>
        <w:t>Myspace.  That's only off by a factor of 10 or so.1. AjaxDoes "Web 2.0" mean anything more than the name of a conference</w:t>
        <w:br/>
        <w:t>yet?  I don't like to admit it, but it's starting to.  When people</w:t>
        <w:br/>
        <w:t>say "Web 2.0" now, I have some idea what they mean.  And the fact</w:t>
        <w:br/>
        <w:t>that I both despise the phrase and understand it is the surest proof</w:t>
        <w:br/>
        <w:t>that it has started to mean something.One ingredient of its meaning is certainly Ajax, which I can still</w:t>
        <w:br/>
        <w:t>only just bear to use without scare quotes.  Basically, what "Ajax"</w:t>
        <w:br/>
        <w:t>means is "Javascript now works."  And that in turn means that</w:t>
        <w:br/>
        <w:t>web-based applications can now be made to work much more like desktop</w:t>
        <w:br/>
        <w:t>ones.As you read this, a whole new generation</w:t>
        <w:br/>
        <w:t>of software is being written to take advantage of Ajax.  There</w:t>
        <w:br/>
        <w:t>hasn't been such a wave of new applications since microcomputers</w:t>
        <w:br/>
        <w:t>first appeared.  Even Microsoft sees it, but it's too late for them</w:t>
        <w:br/>
        <w:t xml:space="preserve">to do anything more than leak "internal"  </w:t>
        <w:br/>
        <w:t>documents designed to give the impression they're on top of this</w:t>
        <w:br/>
        <w:t>new trend.In fact the new generation of software is being written way too</w:t>
        <w:br/>
        <w:t>fast for Microsoft even to channel it, let alone write their own</w:t>
        <w:br/>
        <w:t>in house.  Their only hope now is to buy all the best Ajax startups</w:t>
        <w:br/>
        <w:t>before Google does.  And even that's going to be hard, because</w:t>
        <w:br/>
        <w:t>Google has as big a head start in buying microstartups as it did</w:t>
        <w:br/>
        <w:t>in search a few years ago.  After all, Google Maps, the canonical</w:t>
        <w:br/>
        <w:t>Ajax application, was the result of a startup they bought.So ironically the original description of the Web 2.0 conference</w:t>
        <w:br/>
        <w:t>turned out to be partially right: web-based applications are a big</w:t>
        <w:br/>
        <w:t xml:space="preserve">component of Web 2.0.  But I'm convinced they got this right by </w:t>
        <w:br/>
        <w:t>accident.  The Ajax boom didn't start till early 2005, when Google</w:t>
        <w:br/>
        <w:t>Maps appeared and the term "Ajax" was coined.2. DemocracyThe second big element of Web 2.0 is democracy.  We now have several</w:t>
        <w:br/>
        <w:t xml:space="preserve">examples to prove that amateurs can   </w:t>
        <w:br/>
        <w:t xml:space="preserve">surpass professionals, when they have the right kind of system to </w:t>
        <w:br/>
        <w:t>channel their efforts.  Wikipedia</w:t>
        <w:br/>
        <w:t>may be the most famous.  Experts have given Wikipedia middling</w:t>
        <w:br/>
        <w:t xml:space="preserve">reviews, but they miss the critical point: it's good enough.  And   </w:t>
        <w:br/>
        <w:t>it's free, which means people actually read it.  On the web, articles</w:t>
        <w:br/>
        <w:t xml:space="preserve">you have to pay for might as well not exist.  Even if you were    </w:t>
        <w:br/>
        <w:t xml:space="preserve">willing to pay to read them yourself, you can't link to them.    </w:t>
        <w:br/>
        <w:t>They're not part of the conversation.Another place democracy seems to win is in deciding what counts as</w:t>
        <w:br/>
        <w:t>news.  I never look at any news site now except Reddit.</w:t>
        <w:br/>
        <w:t>[2]</w:t>
        <w:br/>
        <w:t xml:space="preserve"> I know if something major</w:t>
        <w:br/>
        <w:t xml:space="preserve">happens, or someone writes a particularly interesting article, it   </w:t>
        <w:br/>
        <w:t>will show up there.  Why bother checking the front page of any</w:t>
        <w:br/>
        <w:t>specific paper or magazine?  Reddit's like an RSS feed for the whole</w:t>
        <w:br/>
        <w:t>web, with a filter for quality.  Similar sites include Digg, a technology news site that's</w:t>
        <w:br/>
        <w:t>rapidly approaching Slashdot in popularity, and del.icio.us, the collaborative</w:t>
        <w:br/>
        <w:t>bookmarking network that set off the "tagging" movement.  And whereas</w:t>
        <w:br/>
        <w:t>Wikipedia's main appeal is that it's good enough and free, these</w:t>
        <w:br/>
        <w:t>sites suggest that voters do a significantly better job than human</w:t>
        <w:br/>
        <w:t>editors.The most dramatic example of Web 2.0 democracy is not in the selection</w:t>
        <w:br/>
        <w:t xml:space="preserve">of ideas, but their production.  </w:t>
        <w:br/>
        <w:t>I've noticed for a while that the stuff I read on individual people's</w:t>
        <w:br/>
        <w:t>sites is as good as or better than the stuff I read in newspapers</w:t>
        <w:br/>
        <w:t>and magazines.  And now I have independent evidence: the top links</w:t>
        <w:br/>
        <w:t xml:space="preserve">on Reddit are generally links to individual people's sites rather  </w:t>
        <w:br/>
        <w:t>than to magazine articles or news stories.My experience of writing</w:t>
        <w:br/>
        <w:t>for magazines suggests an explanation.  Editors.  They control the</w:t>
        <w:br/>
        <w:t>topics you can write about, and they can generally rewrite whatever</w:t>
        <w:br/>
        <w:t>you produce.  The result is to damp extremes.  Editing yields 95th</w:t>
        <w:br/>
        <w:t>percentile writing—95% of articles are improved by it, but 5% are</w:t>
        <w:br/>
        <w:t>dragged down.  5% of the time you get "throngs of geeks."On the web, people can publish whatever they want.  Nearly all of</w:t>
        <w:br/>
        <w:t>it falls short of the editor-damped writing in print publications.</w:t>
        <w:br/>
        <w:t>But the pool of writers is very, very large.  If it's large enough,</w:t>
        <w:br/>
        <w:t xml:space="preserve">the lack of damping means the best writing online should surpass  </w:t>
        <w:br/>
        <w:t>the best in print.</w:t>
        <w:br/>
        <w:t xml:space="preserve">[3]  </w:t>
        <w:br/>
        <w:t>And now that the web has evolved mechanisms</w:t>
        <w:br/>
        <w:t>for selecting good stuff, the web wins net.  Selection beats damping,</w:t>
        <w:br/>
        <w:t xml:space="preserve">for the same reason market economies beat centrally planned ones.Even the startups are different this time around.  They are to the  </w:t>
        <w:br/>
        <w:t>startups of the Bubble what bloggers are to the print media.  During</w:t>
        <w:br/>
        <w:t xml:space="preserve">the Bubble, a startup meant a company headed by an MBA that was   </w:t>
        <w:br/>
        <w:t>blowing through several million dollars of VC money to "get big</w:t>
        <w:br/>
        <w:t xml:space="preserve">fast" in the most literal sense.  Now it means a smaller, younger, more technical group that just      </w:t>
        <w:br/>
        <w:t xml:space="preserve">decided to make something great.  They'll decide later if they want  </w:t>
        <w:br/>
        <w:t>to raise VC-scale funding, and if they take it, they'll take it on</w:t>
        <w:br/>
        <w:t>their terms.3. Don't Maltreat UsersI think everyone would agree that democracy and Ajax are elements</w:t>
        <w:br/>
        <w:t>of "Web 2.0."  I also see a third: not to maltreat users.  During</w:t>
        <w:br/>
        <w:t>the Bubble a lot of popular sites were quite high-handed with users.</w:t>
        <w:br/>
        <w:t>And not just in obvious ways, like making them register, or subjecting</w:t>
        <w:br/>
        <w:t xml:space="preserve">them to annoying ads.  The very design of the average site in the   </w:t>
        <w:br/>
        <w:t>late 90s was an abuse.  Many of the most popular sites were loaded</w:t>
        <w:br/>
        <w:t>with obtrusive branding that made them slow to load and sent the</w:t>
        <w:br/>
        <w:t>user the message: this is our site, not yours.  (There's a physical</w:t>
        <w:br/>
        <w:t>analog in the Intel and Microsoft stickers that come on some</w:t>
        <w:br/>
        <w:t>laptops.)I think the root of the problem was that sites felt they were giving</w:t>
        <w:br/>
        <w:t>something away for free, and till recently a company giving anything</w:t>
        <w:br/>
        <w:t>away for free could be pretty high-handed about it.  Sometimes it</w:t>
        <w:br/>
        <w:t>reached the point of economic sadism: site owners assumed that the</w:t>
        <w:br/>
        <w:t xml:space="preserve">more pain they caused the user, the more benefit it must be to them.  </w:t>
        <w:br/>
        <w:t xml:space="preserve">The most dramatic remnant of this model may be at salon.com, where   </w:t>
        <w:br/>
        <w:t>you can read the beginning of a story, but to get the rest you have</w:t>
        <w:br/>
        <w:t>sit through a movie.At Y Combinator we advise all the startups we fund never to lord</w:t>
        <w:br/>
        <w:t>it over users.  Never make users register, unless you need to in</w:t>
        <w:br/>
        <w:t xml:space="preserve">order to store something for them.  If you do make users register,   </w:t>
        <w:br/>
        <w:t>never make them wait for a confirmation link in an email; in fact,</w:t>
        <w:br/>
        <w:t>don't even ask for their email address unless you need it for some</w:t>
        <w:br/>
        <w:t>reason.  Don't ask them any unnecessary questions.  Never send them</w:t>
        <w:br/>
        <w:t>email unless they explicitly ask for it.  Never frame pages you</w:t>
        <w:br/>
        <w:t xml:space="preserve">link to, or open them in new windows.  If you have a free version </w:t>
        <w:br/>
        <w:t>and a pay version, don't make the free version too restricted.  And</w:t>
        <w:br/>
        <w:t xml:space="preserve">if you find yourself asking "should we allow users to do x?" just </w:t>
        <w:br/>
        <w:t>answer "yes" whenever you're unsure.  Err on the side of generosity.In How to Start a Startup I advised startups</w:t>
        <w:br/>
        <w:t>never to let anyone fly under them, meaning never to let any other</w:t>
        <w:br/>
        <w:t xml:space="preserve">company offer a cheaper, easier solution.  Another way to fly low </w:t>
        <w:br/>
        <w:t xml:space="preserve">is to give users more power.  Let users do what they want.  If you </w:t>
        <w:br/>
        <w:t>don't and a competitor does, you're in trouble.iTunes is Web 2.0ish in this sense.  Finally you can buy individual</w:t>
        <w:br/>
        <w:t>songs instead of having to buy whole albums.  The recording industry</w:t>
        <w:br/>
        <w:t>hated the idea and resisted it as long as possible.  But it was</w:t>
        <w:br/>
        <w:t>obvious what users wanted, so Apple flew under the labels.</w:t>
        <w:br/>
        <w:t>[4]</w:t>
        <w:br/>
        <w:t xml:space="preserve">Though really it might be better to describe iTunes as Web 1.5.     </w:t>
        <w:br/>
        <w:t>Web 2.0 applied to music would probably mean individual bands giving</w:t>
        <w:br/>
        <w:t>away DRMless songs for free.The ultimate way to be nice to users is to give them something for</w:t>
        <w:br/>
        <w:t xml:space="preserve">free that competitors charge for.  During the 90s a lot of people   </w:t>
        <w:br/>
        <w:t xml:space="preserve">probably thought we'd have some working system for micropayments     </w:t>
        <w:br/>
        <w:t xml:space="preserve">by now.  In fact things have gone in the other direction.  The most   </w:t>
        <w:br/>
        <w:t>successful sites are the ones that figure out new ways to give stuff</w:t>
        <w:br/>
        <w:t>away for free.  Craigslist has largely destroyed the classified ad</w:t>
        <w:br/>
        <w:t>sites of the 90s, and OkCupid looks likely to do the same to the</w:t>
        <w:br/>
        <w:t xml:space="preserve">previous generation of dating sites.Serving web pages is very, very cheap.  If you can make even a   </w:t>
        <w:br/>
        <w:t>fraction of a cent per page view, you can make a profit.  And</w:t>
        <w:br/>
        <w:t>technology for targeting ads continues to improve.  I wouldn't be</w:t>
        <w:br/>
        <w:t xml:space="preserve">surprised if ten years from now eBay had been supplanted by an      </w:t>
        <w:br/>
        <w:t>ad-supported freeBay (or, more likely, gBay).Odd as it might sound, we tell startups that they should try to</w:t>
        <w:br/>
        <w:t>make as little money as possible.  If you can figure out a way to</w:t>
        <w:br/>
        <w:t>turn a billion dollar industry into a fifty million dollar industry,</w:t>
        <w:br/>
        <w:t>so much the better, if all fifty million go to you.  Though indeed,</w:t>
        <w:br/>
        <w:t>making things cheaper often turns out to generate more money in the</w:t>
        <w:br/>
        <w:t>end, just as automating things often turns out to generate more</w:t>
        <w:br/>
        <w:t>jobs.The ultimate target is Microsoft.  What a bang that balloon is going</w:t>
        <w:br/>
        <w:t xml:space="preserve">to make when someone pops it by offering a free web-based alternative </w:t>
        <w:br/>
        <w:t>to MS Office.</w:t>
        <w:br/>
        <w:t>[5]</w:t>
        <w:br/>
        <w:t>Who will?  Google?  They seem to be taking their</w:t>
        <w:br/>
        <w:t>time.  I suspect the pin will be wielded by a couple of 20 year old</w:t>
        <w:br/>
        <w:t>hackers who are too naive to be intimidated by the idea.  (How hard</w:t>
        <w:br/>
        <w:t xml:space="preserve">can it be?)The Common ThreadAjax, democracy, and not dissing users.  What do they all have in  </w:t>
        <w:br/>
        <w:t>common?  I didn't realize they had anything in common till recently,</w:t>
        <w:br/>
        <w:t>which is one of the reasons I disliked the term "Web 2.0" so much.</w:t>
        <w:br/>
        <w:t>It seemed that it was being used as a label for whatever happened</w:t>
        <w:br/>
        <w:t>to be new—that it didn't predict anything.But there is a common thread.  Web 2.0 means using the web the way</w:t>
        <w:br/>
        <w:t>it's meant to be used.  The "trends" we're seeing now are simply</w:t>
        <w:br/>
        <w:t>the inherent nature of the web emerging from under the broken models</w:t>
        <w:br/>
        <w:t>that got imposed on it during the Bubble.I realized this when I read an  interview with</w:t>
        <w:br/>
        <w:t>Joe Kraus, the co-founder of Excite.</w:t>
        <w:br/>
        <w:t>[6]</w:t>
        <w:br/>
        <w:br/>
        <w:t xml:space="preserve">  Excite really never got the business model right at all.  We fell </w:t>
        <w:br/>
        <w:t xml:space="preserve">  into the classic problem of how when a new medium comes out it</w:t>
        <w:br/>
        <w:t xml:space="preserve">  adopts the practices, the content, the business models of the old</w:t>
        <w:br/>
        <w:t xml:space="preserve">  medium—which fails, and then the more appropriate models get</w:t>
        <w:br/>
        <w:t xml:space="preserve">  figured out.</w:t>
        <w:br/>
        <w:br/>
        <w:t>It may have seemed as if not much was happening during the years</w:t>
        <w:br/>
        <w:t>after the Bubble burst.  But in retrospect, something was happening:</w:t>
        <w:br/>
        <w:t xml:space="preserve">the web was finding its natural angle of repose.  The democracy </w:t>
        <w:br/>
        <w:t>component, for example—that's not an innovation, in the sense of</w:t>
        <w:br/>
        <w:t>something someone made happen.  That's what the web naturally tends</w:t>
        <w:br/>
        <w:t>to produce.Ditto for the idea of delivering desktop-like applications over the</w:t>
        <w:br/>
        <w:t xml:space="preserve">web.  That idea is almost as old as the web.  But the first time    </w:t>
        <w:br/>
        <w:t>around it was co-opted by Sun, and we got Java applets.  Java has</w:t>
        <w:br/>
        <w:t>since been remade into a generic replacement for C++, but in 1996</w:t>
        <w:br/>
        <w:t>the story about Java was that it represented a new model of software.</w:t>
        <w:br/>
        <w:t>Instead of desktop applications, you'd run Java "applets" delivered</w:t>
        <w:br/>
        <w:t>from a server.This plan collapsed under its own weight. Microsoft helped kill it,</w:t>
        <w:br/>
        <w:t>but it would have died anyway.  There was no uptake among hackers.</w:t>
        <w:br/>
        <w:t>When you find PR firms promoting</w:t>
        <w:br/>
        <w:t>something as the next development platform, you can be sure it's</w:t>
        <w:br/>
        <w:t xml:space="preserve">not.  If it were, you wouldn't need PR firms to tell you, because   </w:t>
        <w:br/>
        <w:t xml:space="preserve">hackers would already be writing stuff on top of it, the way sites    </w:t>
        <w:br/>
        <w:t>like Busmonster used Google Maps as a</w:t>
        <w:br/>
        <w:t xml:space="preserve">platform before Google even meant it to be one.The proof that Ajax is the next hot platform is that thousands of  </w:t>
        <w:br/>
        <w:t>hackers have spontaneously started building things on top</w:t>
        <w:br/>
        <w:t>of it.  Mikey likes it.There's another thing all three components of Web 2.0 have in common.</w:t>
        <w:br/>
        <w:t>Here's a clue.  Suppose you approached investors with the following</w:t>
        <w:br/>
        <w:t>idea for a Web 2.0 startup:</w:t>
        <w:br/>
        <w:br/>
        <w:t xml:space="preserve">  Sites like del.icio.us and flickr allow users to "tag" content</w:t>
        <w:br/>
        <w:t xml:space="preserve">  with descriptive tokens.  But there is also huge source of</w:t>
        <w:br/>
        <w:t xml:space="preserve">  implicit tags that they ignore: the text within web links.</w:t>
        <w:br/>
        <w:t xml:space="preserve">  Moreover, these links represent a social network connecting the   </w:t>
        <w:br/>
        <w:t xml:space="preserve">  individuals and organizations who created the pages, and by using</w:t>
        <w:br/>
        <w:t xml:space="preserve">  graph theory we can compute from this network an estimate of the</w:t>
        <w:br/>
        <w:t xml:space="preserve">  reputation of each member.  We plan to mine the web for these </w:t>
        <w:br/>
        <w:t xml:space="preserve">  implicit tags, and use them together with the reputation hierarchy</w:t>
        <w:br/>
        <w:t xml:space="preserve">  they embody to enhance web searches.</w:t>
        <w:br/>
        <w:br/>
        <w:t>How long do you think it would take them on average to realize that</w:t>
        <w:br/>
        <w:t>it was a description of Google?Google was a pioneer in all three components of Web 2.0: their core</w:t>
        <w:br/>
        <w:t xml:space="preserve">business sounds crushingly hip when described in Web 2.0 terms, </w:t>
        <w:br/>
        <w:t>"Don't maltreat users" is a subset of "Don't be evil," and of course</w:t>
        <w:br/>
        <w:t>Google set off the whole Ajax boom with Google Maps.Web 2.0 means using the web as it was meant to be used, and Google</w:t>
        <w:br/>
        <w:t xml:space="preserve">does.  That's their secret.    They're sailing with the wind, instead of sitting  </w:t>
        <w:br/>
        <w:t xml:space="preserve">becalmed praying for a business model, like the print media, or   </w:t>
        <w:br/>
        <w:t xml:space="preserve">trying to tack upwind by suing their customers, like Microsoft and </w:t>
        <w:br/>
        <w:t>the record labels.</w:t>
        <w:br/>
        <w:t xml:space="preserve">[7]Google doesn't try to force things to happen their way.  They try   </w:t>
        <w:br/>
        <w:t xml:space="preserve">to figure out what's going to happen, and arrange to be standing </w:t>
        <w:br/>
        <w:t xml:space="preserve">there when it does.  That's the way to approach technology—and </w:t>
        <w:br/>
        <w:t>as business includes an ever larger technological component, the</w:t>
        <w:br/>
        <w:t>right way to do business.The fact that Google is a "Web 2.0" company shows that, while</w:t>
        <w:br/>
        <w:t>meaningful, the term is also rather bogus.  It's like the word</w:t>
        <w:br/>
        <w:t xml:space="preserve">"allopathic."  It just means doing things right, and it's a bad   </w:t>
        <w:br/>
        <w:t>sign when you have a special word for that.</w:t>
        <w:br/>
        <w:t>Notes[1]</w:t>
        <w:br/>
        <w:t>From the conference</w:t>
        <w:br/>
        <w:t xml:space="preserve">site, June 2004: "While the first wave of the Web was closely  </w:t>
        <w:br/>
        <w:t xml:space="preserve">tied to the browser, the second wave extends applications across    </w:t>
        <w:br/>
        <w:t>the web and enables a new generation of services and business</w:t>
        <w:br/>
        <w:t>opportunities."  To the extent this means anything, it seems to be</w:t>
        <w:br/>
        <w:t xml:space="preserve">about </w:t>
        <w:br/>
        <w:t>web-based applications.[2]</w:t>
        <w:br/>
        <w:t xml:space="preserve">Disclosure: Reddit was funded by </w:t>
        <w:br/>
        <w:t>Y Combinator.  But although</w:t>
        <w:br/>
        <w:t>I started using it out of loyalty to the home team, I've become a</w:t>
        <w:br/>
        <w:t>genuine addict.  While we're at it, I'm also an investor in</w:t>
        <w:br/>
        <w:t>!MSFT, having sold all my shares earlier this year.[3]</w:t>
        <w:br/>
        <w:t>I'm not against editing. I spend more time editing than</w:t>
        <w:br/>
        <w:t>writing, and I have a group of picky friends who proofread almost</w:t>
        <w:br/>
        <w:t xml:space="preserve">everything I write.  What I dislike is editing done after the fact  </w:t>
        <w:br/>
        <w:t>by someone else.[4]</w:t>
        <w:br/>
        <w:t xml:space="preserve">Obvious is an understatement.  Users had been climbing in through  </w:t>
        <w:br/>
        <w:t>the window for years before Apple finally moved the door.[5]</w:t>
        <w:br/>
        <w:t>Hint: the way to create a web-based alternative to Office may</w:t>
        <w:br/>
        <w:t>not be to write every component yourself, but to establish a protocol</w:t>
        <w:br/>
        <w:t>for web-based apps to share a virtual home directory spread across</w:t>
        <w:br/>
        <w:t>multiple servers.  Or it may be to write it all yourself.[6]</w:t>
        <w:br/>
        <w:t>In Jessica Livingston's</w:t>
        <w:br/>
        <w:t>Founders at</w:t>
        <w:br/>
        <w:t>Work.[7]</w:t>
        <w:br/>
        <w:t xml:space="preserve">Microsoft didn't sue their customers directly, but they seem </w:t>
        <w:br/>
        <w:t>to have done all they could to help SCO sue them.Thanks to Trevor Blackwell, Sarah Harlin, Jessica Livingston, Peter</w:t>
        <w:br/>
        <w:t>Norvig, Aaron Swartz, and Jeff Weiner for reading drafts of this, and to the</w:t>
        <w:br/>
        <w:t>guys at O'Reilly and Adaptive Path for answering my questions.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