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 Student's Guide to Startups</w:t>
      </w:r>
    </w:p>
    <w:p>
      <w:r>
        <w:br/>
        <w:t>October 2006(This essay is derived from a talk at MIT.)Till recently graduating seniors had two choices: get a job or go</w:t>
        <w:br/>
        <w:t>to grad school.  I think there will increasingly be a third option:</w:t>
        <w:br/>
        <w:t>to start your own startup.  But how common will that be?I'm sure the default will always be to get a job, but starting a</w:t>
        <w:br/>
        <w:t>startup could well become as popular as grad school.  In the late</w:t>
        <w:br/>
        <w:t>90s my professor friends used to complain that they couldn't get</w:t>
        <w:br/>
        <w:t>grad students, because all the undergrads were going to work for</w:t>
        <w:br/>
        <w:t>startups.  I wouldn't be surprised if that situation returns, but</w:t>
        <w:br/>
        <w:t>with one difference: this time they'll be starting their own</w:t>
        <w:br/>
        <w:t>instead of going to work for other people's.The most ambitious students will at this point be asking: Why wait</w:t>
        <w:br/>
        <w:t>till you graduate?  Why not start a startup while you're in college?</w:t>
        <w:br/>
        <w:t xml:space="preserve">In fact, why go to college at all?  Why not start a startup instead?A year and a half ago I gave a talk </w:t>
        <w:br/>
        <w:t>where I said that the average age of the founders of</w:t>
        <w:br/>
        <w:t>Yahoo, Google, and Microsoft was 24, and that if grad students could</w:t>
        <w:br/>
        <w:t>start startups, why not undergrads?  I'm glad I phrased that as a</w:t>
        <w:br/>
        <w:t>question, because now I can pretend it wasn't merely a rhetorical</w:t>
        <w:br/>
        <w:t>one.  At the time I couldn't imagine why there should be any lower</w:t>
        <w:br/>
        <w:t>limit for the age of startup founders.  Graduation is a bureaucratic</w:t>
        <w:br/>
        <w:t>change, not a biological one.  And certainly there are undergrads</w:t>
        <w:br/>
        <w:t>as competent technically as most grad students.  So why shouldn't</w:t>
        <w:br/>
        <w:t>undergrads be able to start startups as well as grad students?I now realize that something does change at graduation: you lose a</w:t>
        <w:br/>
        <w:t>huge excuse for failing.  Regardless of how complex your life is,</w:t>
        <w:br/>
        <w:t>you'll find that everyone else, including your family and friends,</w:t>
        <w:br/>
        <w:t>will discard all the low bits and regard you as having a single</w:t>
        <w:br/>
        <w:t>occupation at any given time.  If you're in college and have a</w:t>
        <w:br/>
        <w:t>summer job writing software, you still read as a student.  Whereas</w:t>
        <w:br/>
        <w:t>if you graduate and get a job programming, you'll be instantly</w:t>
        <w:br/>
        <w:t>regarded by everyone as a programmer.The problem with starting a startup while you're still in school</w:t>
        <w:br/>
        <w:t>is that there's a built-in escape hatch.  If you start a startup</w:t>
        <w:br/>
        <w:t>in the summer between your junior and senior year, it reads to</w:t>
        <w:br/>
        <w:t>everyone as a summer job.</w:t>
        <w:br/>
        <w:t>So if it goes nowhere, big deal; you return to school in the</w:t>
        <w:br/>
        <w:t>fall with all the other seniors; no one regards you as a failure,</w:t>
        <w:br/>
        <w:t>because your occupation is student, and you didn't fail at that.</w:t>
        <w:br/>
        <w:t>Whereas if you start a startup just one year later, after you</w:t>
        <w:br/>
        <w:t>graduate, as long as you're not accepted to grad school in the fall</w:t>
        <w:br/>
        <w:t>the startup reads to everyone as your occupation.  You're</w:t>
        <w:br/>
        <w:t>now a startup founder, so you have to do well at that.For nearly everyone, the opinion of one's peers is the most powerful</w:t>
        <w:br/>
        <w:t>motivator of all—more powerful even than the nominal goal of most</w:t>
        <w:br/>
        <w:t xml:space="preserve">startup founders, getting rich.  </w:t>
        <w:br/>
        <w:t>[1]</w:t>
        <w:br/>
        <w:t>About a month into each funding</w:t>
        <w:br/>
        <w:t>cycle we have an event called Prototype Day where each startup</w:t>
        <w:br/>
        <w:t>presents to the others what they've got so far.  You might think</w:t>
        <w:br/>
        <w:t>they wouldn't need any more motivation.  They're working on their</w:t>
        <w:br/>
        <w:t>cool new idea; they have funding for the immediate future; and</w:t>
        <w:br/>
        <w:t>they're playing a game with only two outcomes: wealth or failure.</w:t>
        <w:br/>
        <w:t>You'd think that would be motivation enough.  And yet the prospect</w:t>
        <w:br/>
        <w:t>of a demo pushes most of them into a</w:t>
        <w:br/>
        <w:t>rush of activity.Even if you start a startup explicitly to get rich, the money you</w:t>
        <w:br/>
        <w:t>might get seems pretty theoretical most of the time.  What drives</w:t>
        <w:br/>
        <w:t>you day to day is not wanting to look bad.You probably can't change that.  Even if you could, I don't think</w:t>
        <w:br/>
        <w:t>you'd want to; someone who really, truly doesn't care what his peers</w:t>
        <w:br/>
        <w:t>think of him is probably a psychopath.  So the best you can do is</w:t>
        <w:br/>
        <w:t>consider this force like a wind, and set up your boat accordingly.</w:t>
        <w:br/>
        <w:t>If you know your peers are going to push you in some direction,</w:t>
        <w:br/>
        <w:t>choose good peers, and position yourself so they push you in a</w:t>
        <w:br/>
        <w:t>direction you like.Graduation changes the prevailing winds, and those make a difference.</w:t>
        <w:br/>
        <w:t>Starting a startup is so hard</w:t>
        <w:br/>
        <w:t>that it's a close call even for the ones that succeed.  However</w:t>
        <w:br/>
        <w:t>high a startup may be flying now, it probably has a few leaves stuck</w:t>
        <w:br/>
        <w:t>in the landing gear from those trees it barely cleared at the end</w:t>
        <w:br/>
        <w:t>of the runway.  In such a close game, the smallest increase in the</w:t>
        <w:br/>
        <w:t>forces against you can be enough to flick you over the edge into</w:t>
        <w:br/>
        <w:t xml:space="preserve">failure.When we first started Y Combinator </w:t>
        <w:br/>
        <w:t>we encouraged people to start</w:t>
        <w:br/>
        <w:t>startups while they were still in college.  That's partly because</w:t>
        <w:br/>
        <w:t>Y Combinator began as a kind of summer program.  We've kept the</w:t>
        <w:br/>
        <w:t>program shape—all of us having dinner together once a week turns</w:t>
        <w:br/>
        <w:t>out to be a good idea—but we've decided now</w:t>
        <w:br/>
        <w:t>that the party line should be to tell people to wait till they</w:t>
        <w:br/>
        <w:t>graduate.Does that mean you can't start a startup in college?  Not at all.</w:t>
        <w:br/>
        <w:t>Sam Altman, the co-founder of Loopt,</w:t>
        <w:br/>
        <w:t>had just finished his sophomore year when we funded them, and Loopt</w:t>
        <w:br/>
        <w:t>is probably the most promising of all the startups we've funded so</w:t>
        <w:br/>
        <w:t>far.  But Sam Altman is a very unusual guy.  Within about three</w:t>
        <w:br/>
        <w:t>minutes of meeting him, I remember thinking "Ah, so this is what</w:t>
        <w:br/>
        <w:t>Bill Gates must have been like when he was 19."If it can work to start a startup during college, why do</w:t>
        <w:br/>
        <w:t>we tell people not to?  For the same reason that the probably</w:t>
        <w:br/>
        <w:t>apocryphal violinist, whenever he was asked to judge someone's</w:t>
        <w:br/>
        <w:t>playing, would always say they didn't have enough talent to make</w:t>
        <w:br/>
        <w:t>it as a pro.  Succeeding as a musician takes determination as well</w:t>
        <w:br/>
        <w:t>as talent, so this answer works out to be the right advice for</w:t>
        <w:br/>
        <w:t>everyone.  The ones who are uncertain believe it and give up, and</w:t>
        <w:br/>
        <w:t>the ones who are sufficiently determined think "screw that, I'll</w:t>
        <w:br/>
        <w:t>succeed anyway."So our official policy now is only to fund undergrads we can't talk</w:t>
        <w:br/>
        <w:t>out of it.  And frankly, if you're not certain, you should wait.</w:t>
        <w:br/>
        <w:t>It's not as if all the opportunities to start companies are going</w:t>
        <w:br/>
        <w:t>to be gone if you don't do it now.  Maybe the window will close on</w:t>
        <w:br/>
        <w:t>some idea you're working on, but that won't be the last idea you'll</w:t>
        <w:br/>
        <w:t>have.  For every idea that times out, new ones become feasible.</w:t>
        <w:br/>
        <w:t>Historically the opportunities to start startups have only increased</w:t>
        <w:br/>
        <w:t>with time.In that case, you might ask, why not wait longer?  Why not go work</w:t>
        <w:br/>
        <w:t>for a while, or go to grad school, and then start a startup?  And</w:t>
        <w:br/>
        <w:t>indeed, that might be a good idea.  If I had to pick the sweet spot</w:t>
        <w:br/>
        <w:t>for startup founders, based on who we're most excited to see</w:t>
        <w:br/>
        <w:t>applications from, I'd say it's probably the mid-twenties.  Why?</w:t>
        <w:br/>
        <w:t>What advantages does someone in their mid-twenties have over someone</w:t>
        <w:br/>
        <w:t>who's 21?  And why isn't it older?  What can 25 year olds do that</w:t>
        <w:br/>
        <w:t>32 year olds can't?  Those turn out to be questions worth examining.PlusIf you start a startup soon after college, you'll be a young founder</w:t>
        <w:br/>
        <w:t>by present standards, so you should know what the relative advantages</w:t>
        <w:br/>
        <w:t>of young founders are.  They're not what you might think.  As a</w:t>
        <w:br/>
        <w:t>young founder your strengths are: stamina, poverty, rootlessness,</w:t>
        <w:br/>
        <w:t>colleagues, and ignorance.The importance of stamina shouldn't be surprising.  If you've heard</w:t>
        <w:br/>
        <w:t>anything about startups you've probably heard about the long hours.</w:t>
        <w:br/>
        <w:t>As far as I can tell these are universal.  I can't think of any</w:t>
        <w:br/>
        <w:t>successful startups whose founders worked 9 to 5.  And it's</w:t>
        <w:br/>
        <w:t>particularly necessary for younger founders to work long hours</w:t>
        <w:br/>
        <w:t>because they're probably not as efficient as they'll be later.Your second advantage, poverty, might not sound like an advantage,</w:t>
        <w:br/>
        <w:t>but it is a huge one.  Poverty implies you can live cheaply,</w:t>
        <w:br/>
        <w:t>and this is critically important for startups.  Nearly every startup</w:t>
        <w:br/>
        <w:t>that fails, fails by running out of money.  It's a little misleading</w:t>
        <w:br/>
        <w:t>to put it this way, because there's usually some other underlying</w:t>
        <w:br/>
        <w:t>cause.  But regardless of the source of your problems, a low burn</w:t>
        <w:br/>
        <w:t>rate gives you more opportunity to recover from them.  And since</w:t>
        <w:br/>
        <w:t>most startups make all kinds of mistakes at first, room to recover</w:t>
        <w:br/>
        <w:t>from mistakes is a valuable thing to have.Most startups end up doing something different than they planned.</w:t>
        <w:br/>
        <w:t>The way the successful ones find something that works is by trying</w:t>
        <w:br/>
        <w:t>things that don't.  So the worst thing you can do in a startup is</w:t>
        <w:br/>
        <w:t>to have a rigid, pre-ordained plan and then start spending a lot</w:t>
        <w:br/>
        <w:t>of money to implement it.  Better to operate cheaply and give your</w:t>
        <w:br/>
        <w:t>ideas time to evolve.Recent grads can live on practically nothing, and this gives you</w:t>
        <w:br/>
        <w:t>an edge over older founders, because the main cost in software</w:t>
        <w:br/>
        <w:t>startups is people.  The guys with kids and mortgages are at a</w:t>
        <w:br/>
        <w:t>real disadvantage.  This is one reason I'd bet on the 25 year old</w:t>
        <w:br/>
        <w:t>over the 32 year old.  The 32 year old probably is a better programmer,</w:t>
        <w:br/>
        <w:t>but probably also has a much more expensive life.  Whereas a 25</w:t>
        <w:br/>
        <w:t>year old has some work experience (more on that later) but can live</w:t>
        <w:br/>
        <w:t>as cheaply as an undergrad.Robert Morris and I were 29 and 30 respectively when we started</w:t>
        <w:br/>
        <w:t>Viaweb, but fortunately we still lived like 23 year olds.  We both had</w:t>
        <w:br/>
        <w:t>roughly zero assets.  I would have loved to have a mortgage,</w:t>
        <w:br/>
        <w:t>since that would have meant I had a house.  But in retrospect</w:t>
        <w:br/>
        <w:t>having nothing turned out to be convenient. I wasn't tied down and</w:t>
        <w:br/>
        <w:t>I was used to living cheaply.Even more important than living cheaply, though, is thinking cheaply.</w:t>
        <w:br/>
        <w:t>One reason the Apple II was so popular was that it was cheap.  The</w:t>
        <w:br/>
        <w:t>computer itself was cheap, and it used cheap, off-the-shelf peripherals</w:t>
        <w:br/>
        <w:t>like a cassette tape recorder for data storage and a TV as a monitor.</w:t>
        <w:br/>
        <w:t>And you know why?  Because Woz designed this computer for himself,</w:t>
        <w:br/>
        <w:t>and he couldn't afford anything more.We benefitted from the same phenomenon.  Our prices were</w:t>
        <w:br/>
        <w:t>daringly low for the time.  The top level of service was</w:t>
        <w:br/>
        <w:t>$300 a month, which was an order of magnitude below the norm.  In</w:t>
        <w:br/>
        <w:t>retrospect this was a smart move, but we didn't do it because we</w:t>
        <w:br/>
        <w:t>were smart.  $300 a month seemed like a lot of money to us.  Like</w:t>
        <w:br/>
        <w:t>Apple, we created something inexpensive, and therefore popular,</w:t>
        <w:br/>
        <w:t>simply because we were poor.A lot of startups have that form: someone comes along and makes</w:t>
        <w:br/>
        <w:t>something for a tenth or a hundredth of what it used to cost, and</w:t>
        <w:br/>
        <w:t>the existing players can't follow because they don't even want to</w:t>
        <w:br/>
        <w:t>think about a world in which that's possible.  Traditional long</w:t>
        <w:br/>
        <w:t>distance carriers, for example, didn't even want to think about</w:t>
        <w:br/>
        <w:t>VoIP.  (It was coming, all the same.)  Being poor helps in this</w:t>
        <w:br/>
        <w:t>game, because your own personal bias points in the same direction</w:t>
        <w:br/>
        <w:t>technology evolves in.The advantages of rootlessness are similar to those of poverty.</w:t>
        <w:br/>
        <w:t>When you're young you're more mobile—not just because you don't</w:t>
        <w:br/>
        <w:t>have a house or much stuff, but also because you're less likely to</w:t>
        <w:br/>
        <w:t>have serious relationships.  This turns out to be important, because</w:t>
        <w:br/>
        <w:t>a lot of startups involve someone moving.The founders of Kiko, for example, are now en route to the Bay Area</w:t>
        <w:br/>
        <w:t>to start their next startup.  It's a better place for what they</w:t>
        <w:br/>
        <w:t>want to do.  And it was easy for them to decide to go, because</w:t>
        <w:br/>
        <w:t>neither as far as I know has a serious girlfriend, and everything</w:t>
        <w:br/>
        <w:t>they own will fit in one car—or more precisely, will either fit</w:t>
        <w:br/>
        <w:t>in one car or is crappy enough that they don't mind leaving it</w:t>
        <w:br/>
        <w:t>behind.They at least were in Boston.  What if they'd been in Nebraska,</w:t>
        <w:br/>
        <w:t>like Evan Williams was at their age?   Someone wrote recently that</w:t>
        <w:br/>
        <w:t>the drawback of Y Combinator was that you had to move to participate.</w:t>
        <w:br/>
        <w:t>It couldn't be any other way. The kind of conversations we have</w:t>
        <w:br/>
        <w:t>with founders, we have to have in person.  We fund a dozen startups</w:t>
        <w:br/>
        <w:t>at a time, and we can't be in a dozen places at once.  But even if</w:t>
        <w:br/>
        <w:t>we could somehow magically save people from moving, we wouldn't.</w:t>
        <w:br/>
        <w:t>We wouldn't be doing founders a favor by letting them stay in</w:t>
        <w:br/>
        <w:t xml:space="preserve">Nebraska.  Places that aren't </w:t>
        <w:br/>
        <w:t>startup hubs are toxic to startups.</w:t>
        <w:br/>
        <w:t>You can tell that from indirect evidence.  You can tell how hard</w:t>
        <w:br/>
        <w:t>it must be to start a startup in Houston or Chicago or Miami from</w:t>
        <w:br/>
        <w:t xml:space="preserve">the microscopically small number, per capita, that succeed </w:t>
        <w:br/>
        <w:t>there.  I don't know exactly what's suppressing all the startups in these</w:t>
        <w:br/>
        <w:t>towns—probably a hundred subtle little things—but something</w:t>
        <w:br/>
        <w:t>must be.</w:t>
        <w:br/>
        <w:t>[2]Maybe this will change.  Maybe the increasing cheapness of startups</w:t>
        <w:br/>
        <w:t>will mean they'll be able to survive anywhere, instead of only in</w:t>
        <w:br/>
        <w:t>the most hospitable environments.  Maybe 37signals is the pattern</w:t>
        <w:br/>
        <w:t>for the future.  But maybe not.  Historically there have always</w:t>
        <w:br/>
        <w:t>been certain towns that were centers for certain industries, and</w:t>
        <w:br/>
        <w:t>if you weren't in one of them you were at a disadvantage.  So my</w:t>
        <w:br/>
        <w:t>guess is that 37signals is an anomaly.  We're looking at a pattern</w:t>
        <w:br/>
        <w:t>much older than "Web 2.0" here.Perhaps the reason more startups per capita happen in the Bay Area</w:t>
        <w:br/>
        <w:t>than Miami is simply that there are more founder-type people there.</w:t>
        <w:br/>
        <w:t>Successful startups are almost never started by one person.  Usually</w:t>
        <w:br/>
        <w:t>they begin with a conversation in which someone mentions that</w:t>
        <w:br/>
        <w:t>something would be a good idea for a company, and his friend says,</w:t>
        <w:br/>
        <w:t>"Yeah, that is a good idea, let's try it."  If you're missing that</w:t>
        <w:br/>
        <w:t>second person who says "let's try it," the startup never happens.</w:t>
        <w:br/>
        <w:t>And that is another area where undergrads have an edge.  They're</w:t>
        <w:br/>
        <w:t>surrounded by people willing to say that.  At a good college you're</w:t>
        <w:br/>
        <w:t>concentrated together with a lot of other ambitious and technically</w:t>
        <w:br/>
        <w:t>minded people—probably more concentrated than you'll ever be</w:t>
        <w:br/>
        <w:t>again.  If your nucleus spits out a neutron, there's a good chance</w:t>
        <w:br/>
        <w:t>it will hit another nucleus.The number one question people ask us at Y Combinator is: Where can</w:t>
        <w:br/>
        <w:t>I find a co-founder?  That's the biggest problem for someone starting</w:t>
        <w:br/>
        <w:t>a startup at 30.  When they were in school they knew a lot of good</w:t>
        <w:br/>
        <w:t>co-founders, but by 30 they've either lost touch with them or these</w:t>
        <w:br/>
        <w:t>people are tied down by jobs they don't want to leave.Viaweb was an anomaly in this respect too.  Though we were comparatively</w:t>
        <w:br/>
        <w:t>old, we weren't tied down by impressive jobs.  I was trying to be</w:t>
        <w:br/>
        <w:t>an artist, which is not very constraining, and Robert, though 29,</w:t>
        <w:br/>
        <w:t>was still in grad school due to a little interruption in his academic</w:t>
        <w:br/>
        <w:t>career back in 1988.  So arguably the Worm made Viaweb possible.</w:t>
        <w:br/>
        <w:t>Otherwise Robert would have been a junior professor at that age,</w:t>
        <w:br/>
        <w:t>and he wouldn't have had time to work on crazy speculative projects</w:t>
        <w:br/>
        <w:t>with me.Most of the questions people ask Y Combinator we have some kind of</w:t>
        <w:br/>
        <w:t>answer for, but not the co-founder question.  There is no good</w:t>
        <w:br/>
        <w:t>answer.  Co-founders really should be people you already know.  And</w:t>
        <w:br/>
        <w:t>by far the best place to meet them is school. You have a large</w:t>
        <w:br/>
        <w:t>sample of smart people; you get to compare how they all perform on</w:t>
        <w:br/>
        <w:t>identical tasks; and everyone's life is pretty fluid.  A lot of</w:t>
        <w:br/>
        <w:t>startups grow out of schools for this reason.  Google, Yahoo, and</w:t>
        <w:br/>
        <w:t>Microsoft, among others, were all founded by people who met in</w:t>
        <w:br/>
        <w:t>school.  (In Microsoft's case, it was high school.)Many students feel they should wait and get a little more experience</w:t>
        <w:br/>
        <w:t>before they start a company.  All other things being equal, they</w:t>
        <w:br/>
        <w:t>should.  But all other things are not quite as equal as they look.</w:t>
        <w:br/>
        <w:t>Most students don't realize how rich they are in the scarcest</w:t>
        <w:br/>
        <w:t>ingredient in startups, co-founders.  If you wait too long, you may</w:t>
        <w:br/>
        <w:t>find that your friends are now involved in some project they don't</w:t>
        <w:br/>
        <w:t>want to abandon.  The better they are, the more likely this is to</w:t>
        <w:br/>
        <w:t>happen.One way to mitigate this problem might be to actively plan your</w:t>
        <w:br/>
        <w:t>startup while you're getting those n years of experience.  Sure,</w:t>
        <w:br/>
        <w:t>go off and get jobs or go to grad school or whatever, but get</w:t>
        <w:br/>
        <w:t>together regularly to scheme, so the idea of starting a startup</w:t>
        <w:br/>
        <w:t>stays alive in everyone's brain.  I don't know if this works, but</w:t>
        <w:br/>
        <w:t>it can't hurt to try.It would be helpful just to realize what an advantage you have as</w:t>
        <w:br/>
        <w:t>students.  Some of your classmates are probably going to be successful</w:t>
        <w:br/>
        <w:t>startup founders; at a great technical university, that is a near</w:t>
        <w:br/>
        <w:t>certainty.  So which ones?  If I were you I'd look for the people</w:t>
        <w:br/>
        <w:t xml:space="preserve">who are not just smart, but incurable </w:t>
        <w:br/>
        <w:t xml:space="preserve">builders.  </w:t>
        <w:br/>
        <w:t>Look</w:t>
        <w:br/>
        <w:t>for the people who keep starting projects, and finish at least some</w:t>
        <w:br/>
        <w:t>of them.  That's what we look for.  Above all else, above academic</w:t>
        <w:br/>
        <w:t>credentials and even the idea you apply with, we look for people</w:t>
        <w:br/>
        <w:t>who build things.The other place co-founders meet is at work.  Fewer do than at</w:t>
        <w:br/>
        <w:t>school, but there are things you can do to improve the odds.  The</w:t>
        <w:br/>
        <w:t>most important, obviously, is to work somewhere that has a lot of</w:t>
        <w:br/>
        <w:t>smart, young people.  Another is to work for a company located in</w:t>
        <w:br/>
        <w:t>a startup hub.  It will be easier to talk a co-worker into quitting</w:t>
        <w:br/>
        <w:t>with you in a place where startups are happening all around you.You might also want to look at the employment agreement you sign</w:t>
        <w:br/>
        <w:t>when you get hired.  Most will say that any ideas you think of while</w:t>
        <w:br/>
        <w:t>you're employed by the company belong to them.  In practice it's</w:t>
        <w:br/>
        <w:t>hard for anyone to prove what ideas you had when, so the line gets</w:t>
        <w:br/>
        <w:t>drawn at code.  If you're going to start a startup, don't write any</w:t>
        <w:br/>
        <w:t>of the code while you're still employed.  Or at least discard any</w:t>
        <w:br/>
        <w:t>code you wrote while still employed and start over.  It's not so</w:t>
        <w:br/>
        <w:t>much that your employer will find out and sue you.  It won't come</w:t>
        <w:br/>
        <w:t>to that; investors or acquirers or (if you're so lucky) underwriters</w:t>
        <w:br/>
        <w:t>will nail you first.  Between t = 0 and when you buy that yacht,</w:t>
        <w:br/>
        <w:t>someone is going to ask if any of your code legally belongs</w:t>
        <w:br/>
        <w:t>to anyone else, and you need to be able to say no.</w:t>
        <w:br/>
        <w:t>[3]The most overreaching employee agreement I've seen so far is Amazon's.</w:t>
        <w:br/>
        <w:t>In addition to the usual clauses about owning your ideas, you also</w:t>
        <w:br/>
        <w:t>can't be a founder of a startup that has another founder who worked</w:t>
        <w:br/>
        <w:t>at Amazon—even if you didn't know them or even work there at the</w:t>
        <w:br/>
        <w:t>same time. I suspect they'd have a hard time enforcing this, but</w:t>
        <w:br/>
        <w:t>it's a bad sign they even try.  There are plenty of other places</w:t>
        <w:br/>
        <w:t>to work; you may as well choose one that keeps more of your options</w:t>
        <w:br/>
        <w:t>open.Speaking of cool places to work, there is of course Google.  But I</w:t>
        <w:br/>
        <w:t>notice something slightly frightening about Google: zero startups</w:t>
        <w:br/>
        <w:t>come out of there.  In that respect it's a black hole.  People seem</w:t>
        <w:br/>
        <w:t>to like working at Google too much to leave.  So if you hope to start</w:t>
        <w:br/>
        <w:t>a startup one day, the evidence so far suggests you shouldn't work</w:t>
        <w:br/>
        <w:t>there.I realize this seems odd advice.  If they make your life so good</w:t>
        <w:br/>
        <w:t>that you don't want to leave, why not work there?  Because, in</w:t>
        <w:br/>
        <w:t>effect, you're probably getting a local maximum.  You need a certain</w:t>
        <w:br/>
        <w:t>activation energy to start a startup.  So an employer who's fairly</w:t>
        <w:br/>
        <w:t>pleasant to work for can lull you into staying indefinitely, even</w:t>
        <w:br/>
        <w:t>if it would be a net win for you to leave.</w:t>
        <w:br/>
        <w:t>[4]The best place to work, if you want to start a startup, is probably</w:t>
        <w:br/>
        <w:t>a startup.  In addition to being the right sort of experience, one</w:t>
        <w:br/>
        <w:t>way or another it will be over quickly.  You'll either end up rich,</w:t>
        <w:br/>
        <w:t>in which case problem solved, or the startup will get bought, in</w:t>
        <w:br/>
        <w:t>which case it it will start to suck to work there and it will be</w:t>
        <w:br/>
        <w:t>easy to leave, or most likely, the thing will blow up and you'll</w:t>
        <w:br/>
        <w:t>be free again.Your final advantage, ignorance, may not sound very useful.  I</w:t>
        <w:br/>
        <w:t>deliberately used a controversial word for it; you might equally</w:t>
        <w:br/>
        <w:t>call it innocence.  But it seems to be a powerful force.  My Y</w:t>
        <w:br/>
        <w:t>Combinator co-founder Jessica Livingston is just about to publish</w:t>
        <w:br/>
        <w:t>a book of interviews</w:t>
        <w:br/>
        <w:t>with startup founders, and I noticed a remarkable pattern in them.</w:t>
        <w:br/>
        <w:t>One after another said that if they'd known how hard it would be,</w:t>
        <w:br/>
        <w:t>they would have been too intimidated to start.Ignorance can be useful when it's a counterweight to other forms</w:t>
        <w:br/>
        <w:t>of stupidity.  It's useful in starting startups because you're</w:t>
        <w:br/>
        <w:t>capable of more than you realize.  Starting startups is harder than</w:t>
        <w:br/>
        <w:t>you expect, but you're also capable of more than you expect, so</w:t>
        <w:br/>
        <w:t>they balance out.Most people look at a company like Apple and think, how could I</w:t>
        <w:br/>
        <w:t>ever make such a thing?  Apple is an institution, and I'm just a</w:t>
        <w:br/>
        <w:t>person.  But every institution was at one point just a handful of</w:t>
        <w:br/>
        <w:t>people in a room deciding to start something.  Institutions are</w:t>
        <w:br/>
        <w:t>made up, and made up by people no different from you.I'm not saying everyone could start a startup.  I'm sure most people</w:t>
        <w:br/>
        <w:t>couldn't; I don't know much about the population at large.  When</w:t>
        <w:br/>
        <w:t>you get to groups I know well, like hackers, I can say more precisely.</w:t>
        <w:br/>
        <w:t>At the top schools, I'd guess as many as a quarter of the CS majors</w:t>
        <w:br/>
        <w:t>could make it as startup founders if they wanted.That "if they wanted" is an important qualification—so important</w:t>
        <w:br/>
        <w:t>that it's almost cheating to append it like that—because once you</w:t>
        <w:br/>
        <w:t>get over a certain threshold of intelligence, which most CS majors</w:t>
        <w:br/>
        <w:t>at top schools are past, the deciding factor in whether you succeed</w:t>
        <w:br/>
        <w:t>as a founder is how much you want to.  You don't have to be that</w:t>
        <w:br/>
        <w:t>smart.  If you're not a genius, just start a startup in some unsexy</w:t>
        <w:br/>
        <w:t>field where you'll have less competition, like software for human</w:t>
        <w:br/>
        <w:t>resources departments.  I picked that example at random, but I feel</w:t>
        <w:br/>
        <w:t>safe in predicting that whatever they have now, it wouldn't take</w:t>
        <w:br/>
        <w:t>genius to do better.   There are a lot of people out there working</w:t>
        <w:br/>
        <w:t>on boring stuff who are desperately in need of better software, so</w:t>
        <w:br/>
        <w:t>however short you think you fall of Larry and Sergey, you can ratchet</w:t>
        <w:br/>
        <w:t>down the coolness of the idea far enough to compensate.As well as preventing you from being intimidated, ignorance can</w:t>
        <w:br/>
        <w:t>sometimes help you discover new ideas.  Steve Wozniak</w:t>
        <w:br/>
        <w:t>put this very strongly:</w:t>
        <w:br/>
        <w:br/>
        <w:t xml:space="preserve">  All the best things that I did at Apple came from (a) not having</w:t>
        <w:br/>
        <w:t xml:space="preserve">  money and (b) not having done it before, ever. Every single thing</w:t>
        <w:br/>
        <w:t xml:space="preserve">  that we came out with that was really great, I'd never once done</w:t>
        <w:br/>
        <w:t xml:space="preserve">  that thing in my life.</w:t>
        <w:br/>
        <w:br/>
        <w:t>When you know nothing, you have to reinvent stuff for yourself, and</w:t>
        <w:br/>
        <w:t>if you're smart your reinventions may be better than what preceded</w:t>
        <w:br/>
        <w:t>them.  This is especially true in fields where the rules change.</w:t>
        <w:br/>
        <w:t>All our ideas about software were developed in a time when processors</w:t>
        <w:br/>
        <w:t>were slow, and memories and disks were tiny.  Who knows what obsolete</w:t>
        <w:br/>
        <w:t>assumptions are embedded in the conventional wisdom?  And the way</w:t>
        <w:br/>
        <w:t>these assumptions are going to get fixed is not by explicitly</w:t>
        <w:br/>
        <w:t>deallocating them, but by something more akin to garbage collection.</w:t>
        <w:br/>
        <w:t>Someone ignorant but smart will come along and reinvent everything,</w:t>
        <w:br/>
        <w:t>and in the process simply fail to reproduce certain existing ideas.MinusSo much for the advantages of young founders.  What about the</w:t>
        <w:br/>
        <w:t>disadvantages? I'm going to start with what goes wrong and try to</w:t>
        <w:br/>
        <w:t>trace it back to the root causes.What goes wrong with young founders is that they build stuff that</w:t>
        <w:br/>
        <w:t>looks like class projects.  It was only recently that we figured</w:t>
        <w:br/>
        <w:t>this out ourselves.  We noticed a lot of similarities between the</w:t>
        <w:br/>
        <w:t>startups that seemed to be falling behind, but we couldn't figure</w:t>
        <w:br/>
        <w:t>out how to put it into words.  Then finally we realized what it</w:t>
        <w:br/>
        <w:t>was: they were building class projects.But what does that really mean?  What's wrong with class projects?</w:t>
        <w:br/>
        <w:t>What's the difference between a class project and a real startup?</w:t>
        <w:br/>
        <w:t>If we could answer that question it would be useful not just to</w:t>
        <w:br/>
        <w:t>would-be startup founders but to students in general, because we'd</w:t>
        <w:br/>
        <w:t>be a long way toward explaining the mystery of the so-called real</w:t>
        <w:br/>
        <w:t>world.There seem to be two big things missing in class projects: (1) an</w:t>
        <w:br/>
        <w:t>iterative definition of a real problem and (2) intensity.The first is probably unavoidable.  Class projects will inevitably</w:t>
        <w:br/>
        <w:t>solve fake problems.  For one thing, real problems are rare and</w:t>
        <w:br/>
        <w:t>valuable.  If a professor wanted to have students solve real problems,</w:t>
        <w:br/>
        <w:t>he'd face the same paradox as someone trying to give an example of</w:t>
        <w:br/>
        <w:t>whatever "paradigm" might succeed the Standard Model of physics.</w:t>
        <w:br/>
        <w:t>There may well be something that does, but if you could think of</w:t>
        <w:br/>
        <w:t>an example you'd be entitled to the Nobel Prize.  Similarly, good</w:t>
        <w:br/>
        <w:t>new problems are not to be had for the asking.In technology the difficulty is compounded by the fact that real</w:t>
        <w:br/>
        <w:t>startups tend to discover the problem they're solving by a process</w:t>
        <w:br/>
        <w:t>of evolution.  Someone has an idea for something; they build it;</w:t>
        <w:br/>
        <w:t>and in doing so (and probably only by doing so) they realize</w:t>
        <w:br/>
        <w:t>the problem they should be solving is another one.  Even if the</w:t>
        <w:br/>
        <w:t>professor let you change your project description on the fly, there</w:t>
        <w:br/>
        <w:t>isn't time enough to do that in a college class, or a market to</w:t>
        <w:br/>
        <w:t>supply evolutionary pressures.  So class</w:t>
        <w:br/>
        <w:t>projects are mostly about implementation, which is the least</w:t>
        <w:br/>
        <w:t>of your problems in a startup.It's not just that in a startup you work on the idea as well as</w:t>
        <w:br/>
        <w:t>implementation.  The very implementation is different.  Its main</w:t>
        <w:br/>
        <w:t>purpose is to refine the idea.  Often the only value of most of the</w:t>
        <w:br/>
        <w:t>stuff you build in the first six months is that it proves your</w:t>
        <w:br/>
        <w:t>initial idea was mistaken.  And that's extremely valuable.  If</w:t>
        <w:br/>
        <w:t>you're free of a misconception that everyone else still shares,</w:t>
        <w:br/>
        <w:t>you're in a powerful position.  But you're not thinking that way</w:t>
        <w:br/>
        <w:t>about a class project.  Proving your initial plan was mistaken would</w:t>
        <w:br/>
        <w:t>just get you a bad grade.  Instead of building stuff to throw away,</w:t>
        <w:br/>
        <w:t>you tend to want every line of code to go toward that final goal</w:t>
        <w:br/>
        <w:t>of showing you did a lot of work.That leads to our second difference: the way class projects are</w:t>
        <w:br/>
        <w:t>measured.  Professors will tend to judge you by the distance between</w:t>
        <w:br/>
        <w:t>the starting point and where you are now.  If someone has achieved</w:t>
        <w:br/>
        <w:t>a lot, they should get a good grade.  But customers will judge you</w:t>
        <w:br/>
        <w:t>from the other direction: the distance remaining between where you</w:t>
        <w:br/>
        <w:t>are now and the features they need.  The market doesn't give a shit</w:t>
        <w:br/>
        <w:t>how hard you worked.  Users just want your software to do what they</w:t>
        <w:br/>
        <w:t>need, and you get a zero otherwise.  That is one of the most</w:t>
        <w:br/>
        <w:t>distinctive differences between school and the real world: there</w:t>
        <w:br/>
        <w:t>is no reward for putting in a good effort.  In fact, the whole</w:t>
        <w:br/>
        <w:t>concept of a "good effort" is a fake idea adults invented to encourage</w:t>
        <w:br/>
        <w:t>kids.  It is not found in nature.Such lies seem to be helpful to kids.  But unfortunately when you</w:t>
        <w:br/>
        <w:t>graduate they don't give you a list of all the lies they told you</w:t>
        <w:br/>
        <w:t>during your education.  You have to get them beaten out of you by</w:t>
        <w:br/>
        <w:t>contact with the real world.  And this is why so many jobs want</w:t>
        <w:br/>
        <w:t>work experience.  I couldn't understand that when I was in college.</w:t>
        <w:br/>
        <w:t>I knew how to program.  In fact, I could tell I knew how to program</w:t>
        <w:br/>
        <w:t>better than most people doing it for a living.  So what was this</w:t>
        <w:br/>
        <w:t>mysterious "work experience" and why did I need it?Now I know what it is, and part of the confusion is grammatical.</w:t>
        <w:br/>
        <w:t>Describing it as "work experience" implies it's like experience</w:t>
        <w:br/>
        <w:t>operating a certain kind of machine, or using a certain programming</w:t>
        <w:br/>
        <w:t>language.  But really what work experience refers to is not some</w:t>
        <w:br/>
        <w:t>specific expertise, but the elimination of certain habits left over</w:t>
        <w:br/>
        <w:t>from childhood.One of the defining qualities of kids is that they flake.  When</w:t>
        <w:br/>
        <w:t>you're a kid and you face some hard test, you can cry and say "I</w:t>
        <w:br/>
        <w:t>can't" and they won't make you do it.  Of course, no one can make</w:t>
        <w:br/>
        <w:t>you do anything in the grownup world either.  What they do instead</w:t>
        <w:br/>
        <w:t>is fire you.  And when motivated by that</w:t>
        <w:br/>
        <w:t>you find you can do a lot more than you realized.  So one of the</w:t>
        <w:br/>
        <w:t>things employers expect from someone with "work experience" is the</w:t>
        <w:br/>
        <w:t>elimination of the flake reflex—the ability to get things done,</w:t>
        <w:br/>
        <w:t>with no excuses.The other thing you get from work experience is an understanding</w:t>
        <w:br/>
        <w:t>of what work is, and in particular, how intrinsically horrible it</w:t>
        <w:br/>
        <w:t>is.  Fundamentally the equation is a brutal one: you have to spend</w:t>
        <w:br/>
        <w:t>most of your waking hours doing stuff someone else wants, or starve.</w:t>
        <w:br/>
        <w:t>There are a few places where the work is so interesting that this</w:t>
        <w:br/>
        <w:t>is concealed, because what other people want done happens to coincide</w:t>
        <w:br/>
        <w:t>with what you want to work on.  But you only have to imagine what</w:t>
        <w:br/>
        <w:t>would happen if they diverged to see the underlying reality.It's not so much that adults lie to kids about this as never explain</w:t>
        <w:br/>
        <w:t>it.  They never explain what the deal is with money.  You know from</w:t>
        <w:br/>
        <w:t>an early age that you'll have some sort of job, because everyone</w:t>
        <w:br/>
        <w:t>asks what you're going to "be" when you grow up. What they</w:t>
        <w:br/>
        <w:t>don't tell you is that as a kid you're sitting on the shoulders of</w:t>
        <w:br/>
        <w:t>someone else who's treading water, and that starting working means</w:t>
        <w:br/>
        <w:t>you get thrown into the water on your own, and have to start treading</w:t>
        <w:br/>
        <w:t>water yourself or sink.  "Being" something is incidental; the</w:t>
        <w:br/>
        <w:t>immediate problem is not to drown.The relationship between work and money tends to dawn on you only</w:t>
        <w:br/>
        <w:t>gradually.  At least it did for me.  One's first thought tends to</w:t>
        <w:br/>
        <w:t>be simply "This sucks.  I'm in debt. Plus I have to get up on monday</w:t>
        <w:br/>
        <w:t>and go to work."  Gradually you realize that these two things are</w:t>
        <w:br/>
        <w:t>as tightly connected as only a market can make them.So the most important advantage 24 year old founders have over 20</w:t>
        <w:br/>
        <w:t>year old founders is that they know what they're trying to avoid.</w:t>
        <w:br/>
        <w:t>To the average undergrad the idea of getting rich translates into</w:t>
        <w:br/>
        <w:t>buying Ferraris, or being admired.  To someone who has learned from</w:t>
        <w:br/>
        <w:t>experience about the relationship between money and work, it</w:t>
        <w:br/>
        <w:t>translates to something way more important: it means you get to opt</w:t>
        <w:br/>
        <w:t>out of the brutal equation that governs the lives of 99.9% of people.</w:t>
        <w:br/>
        <w:t>Getting rich means you can stop treading water.Someone who gets this will work much harder at making a startup</w:t>
        <w:br/>
        <w:t>succeed—with the proverbial energy of a drowning man, in fact.</w:t>
        <w:br/>
        <w:t>But understanding the relationship between money and work also</w:t>
        <w:br/>
        <w:t>changes the way you work.  You don't get money just for working,</w:t>
        <w:br/>
        <w:t>but for doing things other people want.  Someone who's figured that</w:t>
        <w:br/>
        <w:t>out will automatically focus more on the user.  And that cures the</w:t>
        <w:br/>
        <w:t>other half of the class-project syndrome.  After you've been working</w:t>
        <w:br/>
        <w:t>for a while, you yourself tend to measure what you've done the same</w:t>
        <w:br/>
        <w:t>way the market does.Of course, you don't have to spend years working to learn this</w:t>
        <w:br/>
        <w:t>stuff.  If you're sufficiently perceptive you can grasp these things</w:t>
        <w:br/>
        <w:t>while you're still in school.  Sam Altman did.  He must have, because</w:t>
        <w:br/>
        <w:t>Loopt is no class project.  And as his example suggests, this can</w:t>
        <w:br/>
        <w:t>be valuable knowledge.  At a minimum, if you get this stuff, you</w:t>
        <w:br/>
        <w:t>already have most of what you gain from the "work experience"</w:t>
        <w:br/>
        <w:t>employers consider so desirable.  But of course if you really get</w:t>
        <w:br/>
        <w:t>it, you can use this information in a way that's more valuable to</w:t>
        <w:br/>
        <w:t>you than that.NowSo suppose you think you might start a startup at some point, either</w:t>
        <w:br/>
        <w:t>when you graduate or a few years after.  What should you do now?</w:t>
        <w:br/>
        <w:t>For both jobs and grad school, there are ways to prepare while</w:t>
        <w:br/>
        <w:t>you're in college.  If you want to get a job when you graduate, you</w:t>
        <w:br/>
        <w:t>should get summer jobs at places you'd like to work.  If you want</w:t>
        <w:br/>
        <w:t>to go to grad school, it will help to work on research projects as</w:t>
        <w:br/>
        <w:t>an undergrad.  What's the equivalent for startups?  How do you keep</w:t>
        <w:br/>
        <w:t>your options maximally open?One thing you can do while you're still in school is to learn how</w:t>
        <w:br/>
        <w:t>startups work.  Unfortunately that's not easy.  Few if any colleges</w:t>
        <w:br/>
        <w:t>have classes about startups.  There may be business school classes</w:t>
        <w:br/>
        <w:t>on entrepreneurship, as they call it over there, but these are</w:t>
        <w:br/>
        <w:t>likely to be a waste of time.  Business schools like to talk about</w:t>
        <w:br/>
        <w:t>startups, but philosophically they're at the opposite end of the</w:t>
        <w:br/>
        <w:t>spectrum.  Most books on startups also seem to be useless.  I've</w:t>
        <w:br/>
        <w:t>looked at a few and none get it right.  Books in most fields are</w:t>
        <w:br/>
        <w:t>written by people who know the subject from experience, but for</w:t>
        <w:br/>
        <w:t>startups there's a unique problem:  by definition the founders of</w:t>
        <w:br/>
        <w:t>successful startups don't need to write books to make money. As a</w:t>
        <w:br/>
        <w:t>result most books on the subject end up being written by people who</w:t>
        <w:br/>
        <w:t>don't understand it.So I'd be skeptical of classes and books.  The way to learn about</w:t>
        <w:br/>
        <w:t>startups is by watching them in action, preferably by working at</w:t>
        <w:br/>
        <w:t>one.  How do you do that as an undergrad?  Probably by sneaking in</w:t>
        <w:br/>
        <w:t>through the back door. Just hang around a lot and gradually start</w:t>
        <w:br/>
        <w:t>doing things for them.  Most startups are (or should be) very</w:t>
        <w:br/>
        <w:t>cautious about hiring.  Every hire increases the burn rate, and bad</w:t>
        <w:br/>
        <w:t>hires early on are hard to recover from.  However, startups usually</w:t>
        <w:br/>
        <w:t>have a fairly informal atmosphere, and there's always a lot that</w:t>
        <w:br/>
        <w:t>needs to be done.  If you just start doing stuff for them, many</w:t>
        <w:br/>
        <w:t>will be too busy to shoo you away.  You can thus gradually work</w:t>
        <w:br/>
        <w:t>your way into their confidence, and maybe turn it into an official</w:t>
        <w:br/>
        <w:t>job later, or not, whichever you prefer.  This won't work for all</w:t>
        <w:br/>
        <w:t>startups, but it would work for most I've known.Number two, make the most of the great advantage of school: the</w:t>
        <w:br/>
        <w:t>wealth of co-founders.  Look at the people around you and ask</w:t>
        <w:br/>
        <w:t>yourself which you'd like to work with.  When you apply that test,</w:t>
        <w:br/>
        <w:t>you may find you get surprising results.  You may find you'd prefer</w:t>
        <w:br/>
        <w:t>the quiet guy you've mostly ignored to someone who seems impressive</w:t>
        <w:br/>
        <w:t>but has an attitude to match.  I'm not suggesting you suck up to</w:t>
        <w:br/>
        <w:t>people you don't really like because you think one day they'll be</w:t>
        <w:br/>
        <w:t>successful.  Exactly the opposite, in fact: you should only start</w:t>
        <w:br/>
        <w:t>a startup with someone you like, because a startup will put your</w:t>
        <w:br/>
        <w:t>friendship through a stress test.  I'm just saying you should think</w:t>
        <w:br/>
        <w:t>about who you really admire and hang out with them, instead of</w:t>
        <w:br/>
        <w:t>whoever circumstances throw you together with.Another thing you can do is learn skills that will be useful to you</w:t>
        <w:br/>
        <w:t>in a startup.  These may be different from the skills you'd learn</w:t>
        <w:br/>
        <w:t>to get a job.  For example, thinking about getting a job will make</w:t>
        <w:br/>
        <w:t>you want to learn programming languages you think employers want,</w:t>
        <w:br/>
        <w:t>like Java and C++.  Whereas if you start a startup, you get to pick</w:t>
        <w:br/>
        <w:t>the language, so you have to think about which will actually let</w:t>
        <w:br/>
        <w:t>you get the most done.  If you use that test you might end up</w:t>
        <w:br/>
        <w:t>learning Ruby or Python instead.</w:t>
        <w:br/>
        <w:t>But the most important skill for a startup founder isn't a programming</w:t>
        <w:br/>
        <w:t>technique.  It's a knack for understanding users and figuring out</w:t>
        <w:br/>
        <w:t>how to give them what they want.  I know I repeat this, but that's</w:t>
        <w:br/>
        <w:t>because it's so important.  And it's a skill you can learn, though</w:t>
        <w:br/>
        <w:t>perhaps habit might be a better word.  Get into the habit of thinking</w:t>
        <w:br/>
        <w:t>of software as having users.  What do those users want?  What would</w:t>
        <w:br/>
        <w:t>make them say wow?This is particularly valuable for undergrads, because the concept</w:t>
        <w:br/>
        <w:t>of users is missing from most college programming classes.  The way</w:t>
        <w:br/>
        <w:t>you get taught programming in college would be like teaching writing</w:t>
        <w:br/>
        <w:t>as grammar, without mentioning that its purpose is to communicate</w:t>
        <w:br/>
        <w:t>something to an audience.  Fortunately an audience for software is</w:t>
        <w:br/>
        <w:t>now only an http request away.  So in addition to the programming</w:t>
        <w:br/>
        <w:t>you do for your classes, why not build some kind of website people</w:t>
        <w:br/>
        <w:t>will find useful?  At the very least it will teach you how to write</w:t>
        <w:br/>
        <w:t>software with users.  In the best case, it might not just be</w:t>
        <w:br/>
        <w:t>preparation for a startup, but the startup itself, like it was for</w:t>
        <w:br/>
        <w:t>Yahoo and Google.Notes[1]</w:t>
        <w:br/>
        <w:t>Even the desire to protect one's children seems weaker, judging</w:t>
        <w:br/>
        <w:t>from things people have historically done to their kids</w:t>
        <w:br/>
        <w:t>rather than risk their community's disapproval.  (I assume we still</w:t>
        <w:br/>
        <w:t>do things that will be regarded in the future as barbaric, but</w:t>
        <w:br/>
        <w:t>historical abuses are easier for us to see.)[2]</w:t>
        <w:br/>
        <w:t>Worrying that Y Combinator makes founders move for 3 months</w:t>
        <w:br/>
        <w:t>also suggests one underestimates how hard it is to start a startup.</w:t>
        <w:br/>
        <w:t>You're going to have to put up with much greater inconveniences than</w:t>
        <w:br/>
        <w:t>that.[3]</w:t>
        <w:br/>
        <w:t>Most employee agreements</w:t>
        <w:br/>
        <w:t>say that any idea relating to the company's present or potential</w:t>
        <w:br/>
        <w:t>future business belongs to them.  Often as not the second clause could</w:t>
        <w:br/>
        <w:t xml:space="preserve">include any possible startup, and anyone doing due diligence for an </w:t>
        <w:br/>
        <w:t>investor or acquirer will assume the worst.To be safe either (a) don't use code written while you</w:t>
        <w:br/>
        <w:t>were still employed in your previous job, or (b) get your employer to</w:t>
        <w:br/>
        <w:t xml:space="preserve">renounce, in writing, any claim to the code you write for your side   </w:t>
        <w:br/>
        <w:t>project.  Many will consent to (b) rather than</w:t>
        <w:br/>
        <w:t>lose a prized employee.  The downside is that you'll have to tell them</w:t>
        <w:br/>
        <w:t>exactly what your project does.[4]</w:t>
        <w:br/>
        <w:t>Geshke and Warnock only founded Adobe because Xerox ignored</w:t>
        <w:br/>
        <w:t xml:space="preserve">them.  If Xerox had used what they built, they would probably </w:t>
        <w:br/>
        <w:t>never have left PARC.Thanks to Jessica Livingston and Robert Morris for reading</w:t>
        <w:br/>
        <w:t>drafts of this, and to Jeff Arnold and the SIPB for inviting me to</w:t>
        <w:br/>
        <w:t>speak.</w:t>
        <w:br/>
        <w:br/>
        <w:t>Comment on this essay.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