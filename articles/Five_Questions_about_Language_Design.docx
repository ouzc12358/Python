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Five Questions about Language Design</w:t>
      </w:r>
    </w:p>
    <w:p>
      <w:r>
        <w:br/>
        <w:t>(These are some notes I made</w:t>
        <w:br/>
        <w:t>for a panel discussion on programming language design</w:t>
        <w:br/>
        <w:t>at MIT on May 10, 2001.)1. Programming Languages Are for People.Programming languages</w:t>
        <w:br/>
        <w:t>are how people talk to computers.  The computer would be just as</w:t>
        <w:br/>
        <w:t>happy speaking any language that was unambiguous.  The reason we</w:t>
        <w:br/>
        <w:t>have high level languages is because people can't deal with</w:t>
        <w:br/>
        <w:t>machine language.  The point of programming</w:t>
        <w:br/>
        <w:t xml:space="preserve">languages is to prevent our poor frail human brains from being </w:t>
        <w:br/>
        <w:t>overwhelmed by a mass of detail.Architects know that some kinds of design problems are more personal</w:t>
        <w:br/>
        <w:t>than others.  One of the cleanest, most abstract design problems</w:t>
        <w:br/>
        <w:t>is designing bridges.  There your job is largely a matter of spanning</w:t>
        <w:br/>
        <w:t>a given distance with the least material.  The other end of the</w:t>
        <w:br/>
        <w:t>spectrum is designing chairs.  Chair designers have to spend their</w:t>
        <w:br/>
        <w:t>time thinking about human butts.Software varies in the same way. Designing algorithms for routing</w:t>
        <w:br/>
        <w:t>data through a network is a nice, abstract problem, like designing</w:t>
        <w:br/>
        <w:t>bridges.  Whereas designing programming languages is like designing</w:t>
        <w:br/>
        <w:t>chairs: it's all about dealing with human weaknesses.Most of us hate to acknowledge this.  Designing systems of great</w:t>
        <w:br/>
        <w:t>mathematical elegance sounds a lot more appealing to most of us</w:t>
        <w:br/>
        <w:t>than pandering to human weaknesses.  And there is a role for mathematical</w:t>
        <w:br/>
        <w:t>elegance: some kinds of elegance make programs easier to understand.</w:t>
        <w:br/>
        <w:t>But elegance is not an end in itself.And when I say languages have to be designed to suit human weaknesses,</w:t>
        <w:br/>
        <w:t>I don't mean that languages have to be designed for bad programmers.</w:t>
        <w:br/>
        <w:t xml:space="preserve">In fact I think you ought to design for the </w:t>
        <w:br/>
        <w:t>best programmers, but</w:t>
        <w:br/>
        <w:t>even the best programmers have limitations.  I don't think anyone</w:t>
        <w:br/>
        <w:t>would like programming in a language where all the variables were</w:t>
        <w:br/>
        <w:t>the letter x with integer subscripts.2. Design for Yourself and Your Friends.If you look at the history of programming languages, a lot of the best</w:t>
        <w:br/>
        <w:t>ones were languages designed for their own authors to use, and a</w:t>
        <w:br/>
        <w:t>lot of the worst ones were designed for other people to use.When languages are designed for other people, it's always a specific</w:t>
        <w:br/>
        <w:t>group of other people: people not as smart as the language designer.</w:t>
        <w:br/>
        <w:t>So you get a language that talks down to you.  Cobol is the most</w:t>
        <w:br/>
        <w:t>extreme case, but a lot of languages are pervaded by this spirit.It has nothing to do with how abstract the language is.  C is pretty</w:t>
        <w:br/>
        <w:t>low-level, but it was designed for its authors to use, and that's</w:t>
        <w:br/>
        <w:t>why hackers like it.The argument for designing languages for bad programmers is that</w:t>
        <w:br/>
        <w:t>there are more bad programmers than good programmers.  That may be</w:t>
        <w:br/>
        <w:t>so.  But those few good programmers write a disproportionately</w:t>
        <w:br/>
        <w:t>large percentage of the software.I'm interested in the question, how do you design a language that</w:t>
        <w:br/>
        <w:t>the very best hackers will like?  I happen to think this is</w:t>
        <w:br/>
        <w:t>identical to the question, how do you design a good programming</w:t>
        <w:br/>
        <w:t>language?, but even if it isn't, it is at least an interesting</w:t>
        <w:br/>
        <w:t>question.3. Give the Programmer as Much Control as Possible.Many languages</w:t>
        <w:br/>
        <w:t>(especially the ones designed for other people) have the attitude</w:t>
        <w:br/>
        <w:t>of a governess: they try to prevent you from</w:t>
        <w:br/>
        <w:t xml:space="preserve">doing things that they think aren't good for you.  I like the   </w:t>
        <w:br/>
        <w:t>opposite approach: give the programmer as much</w:t>
        <w:br/>
        <w:t>control as you can.When I first learned Lisp, what I liked most about it was</w:t>
        <w:br/>
        <w:t>that it considered me an equal partner.  In the other languages</w:t>
        <w:br/>
        <w:t xml:space="preserve">I had learned up till then, there was the language and there was my   </w:t>
        <w:br/>
        <w:t>program, written in the language, and the two were very separate.</w:t>
        <w:br/>
        <w:t>But in Lisp the functions and macros I wrote were just like those</w:t>
        <w:br/>
        <w:t>that made up the language itself.  I could rewrite the language</w:t>
        <w:br/>
        <w:t>if I wanted.  It had the same appeal as open-source software.4. Aim for Brevity.Brevity is underestimated and even scorned.</w:t>
        <w:br/>
        <w:t>But if you look into the hearts of hackers, you'll see that they</w:t>
        <w:br/>
        <w:t>really love it.  How many times have you heard hackers speak fondly</w:t>
        <w:br/>
        <w:t>of how in, say, APL, they could do amazing things with just a couple</w:t>
        <w:br/>
        <w:t>lines of code?  I think anything that really smart people really</w:t>
        <w:br/>
        <w:t>love is worth paying attention to.I think almost anything</w:t>
        <w:br/>
        <w:t>you can do to make programs shorter is good.  There should be lots</w:t>
        <w:br/>
        <w:t>of library functions; anything that can be implicit should be;</w:t>
        <w:br/>
        <w:t>the syntax should be terse to a fault; even the names of things</w:t>
        <w:br/>
        <w:t>should be short.And it's not only programs that should be short.  The manual should</w:t>
        <w:br/>
        <w:t>be thin as well.  A good part of manuals is taken up with clarifications</w:t>
        <w:br/>
        <w:t xml:space="preserve">and reservations and warnings and special cases.  If you force  </w:t>
        <w:br/>
        <w:t>yourself to shorten the manual, in the best case you do it by fixing</w:t>
        <w:br/>
        <w:t>the things in the language that required so much explanation.5. Admit What Hacking Is.A lot of people wish that hacking was</w:t>
        <w:br/>
        <w:t>mathematics, or at least something like a natural science.  I think</w:t>
        <w:br/>
        <w:t>hacking is more like architecture.  Architecture is</w:t>
        <w:br/>
        <w:t>related to physics, in the sense that architects have to design</w:t>
        <w:br/>
        <w:t>buildings that don't fall down, but the actual goal of architects</w:t>
        <w:br/>
        <w:t>is to make great buildings, not to make discoveries about statics.What hackers like to do is make great programs.</w:t>
        <w:br/>
        <w:t>And I think, at least in our own minds, we have to remember that it's</w:t>
        <w:br/>
        <w:t xml:space="preserve">an admirable thing to write great programs, even when this work </w:t>
        <w:br/>
        <w:t>doesn't translate easily into the conventional intellectual</w:t>
        <w:br/>
        <w:t>currency of research papers.  Intellectually, it is just as</w:t>
        <w:br/>
        <w:t>worthwhile to design a language programmers will love as it is to design a</w:t>
        <w:br/>
        <w:t>horrible one that embodies some idea you can publish a paper</w:t>
        <w:br/>
        <w:t>about.1. How to Organize Big Libraries?Libraries are becoming an</w:t>
        <w:br/>
        <w:t>increasingly important component of programming languages.  They're</w:t>
        <w:br/>
        <w:t>also getting bigger, and this can be dangerous.  If it takes longer</w:t>
        <w:br/>
        <w:t>to find the library function that will do what you want than it</w:t>
        <w:br/>
        <w:t>would take to write it yourself, then all that code is doing nothing</w:t>
        <w:br/>
        <w:t xml:space="preserve">but make your manual thick.  (The Symbolics manuals were a case in </w:t>
        <w:br/>
        <w:t>point.)  So I think we will have to work on ways to organize</w:t>
        <w:br/>
        <w:t>libraries.  The ideal would be to design them so that the programmer</w:t>
        <w:br/>
        <w:t>could guess what library call would do the right thing.2. Are People Really Scared of Prefix Syntax?This is an open</w:t>
        <w:br/>
        <w:t>problem in the sense that I have wondered about it for years and</w:t>
        <w:br/>
        <w:t>still don't know the answer.  Prefix syntax seems perfectly natural</w:t>
        <w:br/>
        <w:t xml:space="preserve">to me, except possibly for math.  But it could be that a lot of </w:t>
        <w:br/>
        <w:t xml:space="preserve">Lisp's unpopularity is simply due to having an unfamiliar syntax.   </w:t>
        <w:br/>
        <w:t xml:space="preserve">Whether to do anything about it, if it is true, is another question. </w:t>
        <w:br/>
        <w:br/>
        <w:t>3. What Do You Need for Server-Based Software?</w:t>
        <w:br/>
        <w:br/>
        <w:t>I think a lot of the most exciting new applications that get written</w:t>
        <w:br/>
        <w:t>in the next twenty years will be Web-based applications, meaning</w:t>
        <w:br/>
        <w:t>programs that sit on the server and talk to you through a Web</w:t>
        <w:br/>
        <w:t>browser.  And to write these kinds of programs we may need some</w:t>
        <w:br/>
        <w:t xml:space="preserve">new things.One thing we'll need is support for the new way that server-based </w:t>
        <w:br/>
        <w:t>apps get released.  Instead of having one or two big releases a</w:t>
        <w:br/>
        <w:t>year, like desktop software, server-based apps get released as a</w:t>
        <w:br/>
        <w:t>series of small changes.  You may have as many as five or ten</w:t>
        <w:br/>
        <w:t>releases a day.  And as a rule everyone will always use the latest</w:t>
        <w:br/>
        <w:t>version.You know how you can design programs to be debuggable?</w:t>
        <w:br/>
        <w:t>Well, server-based software likewise has to be designed to be</w:t>
        <w:br/>
        <w:t>changeable.  You have to be able to change it easily, or at least</w:t>
        <w:br/>
        <w:t>to know what is a small change and what is a momentous one.Another thing that might turn out to be useful for server based</w:t>
        <w:br/>
        <w:t>software, surprisingly, is continuations.  In Web-based software</w:t>
        <w:br/>
        <w:t>you can use something like continuation-passing style to get the</w:t>
        <w:br/>
        <w:t xml:space="preserve">effect of subroutines in the inherently </w:t>
        <w:br/>
        <w:t>stateless world of a Web</w:t>
        <w:br/>
        <w:t>session.  Maybe it would be worthwhile having actual continuations,</w:t>
        <w:br/>
        <w:t>if it was not too expensive.4. What New Abstractions Are Left to Discover?I'm not sure how</w:t>
        <w:br/>
        <w:t xml:space="preserve">reasonable a hope this is, but one thing I would really love to    </w:t>
        <w:br/>
        <w:t>do, personally, is discover a new abstraction-- something that would</w:t>
        <w:br/>
        <w:t>make as much of a difference as having first class functions or</w:t>
        <w:br/>
        <w:t>recursion or even keyword parameters.  This may be an impossible</w:t>
        <w:br/>
        <w:t>dream.  These things don't get discovered that often.  But I am always</w:t>
        <w:br/>
        <w:t>looking.1. You Can Use Whatever Language You Want.Writing application</w:t>
        <w:br/>
        <w:t>programs used to mean writing desktop software.  And in desktop</w:t>
        <w:br/>
        <w:t>software there is a big bias toward writing the application in the</w:t>
        <w:br/>
        <w:t>same language as the operating system.  And so ten years ago,</w:t>
        <w:br/>
        <w:t>writing software pretty much meant writing software in C.</w:t>
        <w:br/>
        <w:t>Eventually a tradition evolved:</w:t>
        <w:br/>
        <w:t xml:space="preserve">application programs must not be written in unusual languages.  </w:t>
        <w:br/>
        <w:t>And this tradition had so long to develop that nontechnical people</w:t>
        <w:br/>
        <w:t>like managers and venture capitalists also learned it.Server-based software blows away this whole model.  With server-based</w:t>
        <w:br/>
        <w:t>software you can use any language you want.  Almost nobody understands</w:t>
        <w:br/>
        <w:t>this yet (especially not managers and venture capitalists).</w:t>
        <w:br/>
        <w:t>A few hackers understand it, and that's why we even hear</w:t>
        <w:br/>
        <w:t>about new, indy languages like Perl and Python.  We're not hearing</w:t>
        <w:br/>
        <w:t>about Perl and Python because people are using them to write Windows</w:t>
        <w:br/>
        <w:t>apps.What this means for us, as people interested in designing programming</w:t>
        <w:br/>
        <w:t>languages, is that there is now potentially an actual audience for</w:t>
        <w:br/>
        <w:t>our work.2. Speed Comes from Profilers.Language designers, or at least</w:t>
        <w:br/>
        <w:t>language implementors, like to write compilers that generate fast</w:t>
        <w:br/>
        <w:t>code.  But I don't think this is what makes languages fast for users.</w:t>
        <w:br/>
        <w:t>Knuth pointed out long ago that speed only matters in a few critical</w:t>
        <w:br/>
        <w:t>bottlenecks.  And anyone who's tried it knows that you can't guess</w:t>
        <w:br/>
        <w:t>where these bottlenecks are.  Profilers are the answer.Language designers are solving the wrong problem.  Users don't need</w:t>
        <w:br/>
        <w:t>benchmarks to run fast.  What they need is a language that can show</w:t>
        <w:br/>
        <w:t>them what parts of their own programs need to be rewritten.  That's</w:t>
        <w:br/>
        <w:t xml:space="preserve">where speed comes from in practice.  So maybe it would be a net </w:t>
        <w:br/>
        <w:t>win if language implementors took half the time they would</w:t>
        <w:br/>
        <w:t>have spent doing compiler optimizations and spent it writing a</w:t>
        <w:br/>
        <w:t>good profiler instead.3. You Need an Application to Drive the Design of a Language.This may not be an absolute rule, but it seems like the best languages</w:t>
        <w:br/>
        <w:t>all evolved together with some application they were being used to</w:t>
        <w:br/>
        <w:t>write.  C was written by people who needed it for systems programming.</w:t>
        <w:br/>
        <w:t>Lisp was developed partly to do symbolic differentiation, and</w:t>
        <w:br/>
        <w:t>McCarthy was so eager to get started that he was writing differentiation</w:t>
        <w:br/>
        <w:t>programs even in the first paper on Lisp, in 1960.It's especially good if your application solves some new problem.</w:t>
        <w:br/>
        <w:t xml:space="preserve">That will tend to drive your language to have new features that   </w:t>
        <w:br/>
        <w:t>programmers need.  I personally am interested in writing</w:t>
        <w:br/>
        <w:t>a language that will be good for writing server-based applications.[During the panel, Guy Steele also made this point, with the</w:t>
        <w:br/>
        <w:t>additional suggestion that the application should not consist of</w:t>
        <w:br/>
        <w:t>writing the compiler for your language, unless your language</w:t>
        <w:br/>
        <w:t>happens to be intended for writing compilers.]4. A Language Has to Be Good for Writing Throwaway Programs.You know what a throwaway program is: something you write quickly for</w:t>
        <w:br/>
        <w:t xml:space="preserve">some limited task.  I think if you looked around you'd find that  </w:t>
        <w:br/>
        <w:t>a lot of big, serious programs started as throwaway programs.  I</w:t>
        <w:br/>
        <w:t>would not be surprised if most programs started as throwaway</w:t>
        <w:br/>
        <w:t>programs.  And so if you want to make a language that's good for</w:t>
        <w:br/>
        <w:t>writing software in general, it has to be good for writing throwaway</w:t>
        <w:br/>
        <w:t>programs, because that is the larval stage of most software.5. Syntax Is Connected to Semantics.It's traditional to think of</w:t>
        <w:br/>
        <w:t>syntax and semantics as being completely separate.  This will</w:t>
        <w:br/>
        <w:t>sound shocking, but it may be that they aren't.</w:t>
        <w:br/>
        <w:t>I think that what you want in your language may be related</w:t>
        <w:br/>
        <w:t>to how you express it.I was talking recently to Robert Morris, and he pointed out that</w:t>
        <w:br/>
        <w:t>operator overloading is a bigger win in languages with infix</w:t>
        <w:br/>
        <w:t>syntax.  In a language with prefix syntax, any function you define</w:t>
        <w:br/>
        <w:t>is effectively an operator.  If you want to define a plus for a</w:t>
        <w:br/>
        <w:t>new type of number you've made up, you can just define a new function</w:t>
        <w:br/>
        <w:t>to add them.  If you do that in a language with infix syntax,</w:t>
        <w:br/>
        <w:t>there's a big difference in appearance between the use of an</w:t>
        <w:br/>
        <w:t>overloaded operator and a function call.1. New Programming Languages.Back in the 1970s</w:t>
        <w:br/>
        <w:t>it was fashionable to design new programming languages.  Recently</w:t>
        <w:br/>
        <w:t xml:space="preserve">it hasn't been.  But I think server-based software will make new  </w:t>
        <w:br/>
        <w:t>languages fashionable again.  With server-based software, you can</w:t>
        <w:br/>
        <w:t>use any language you want, so if someone does design a language that</w:t>
        <w:br/>
        <w:t>actually seems better than others that are available, there will be</w:t>
        <w:br/>
        <w:t>people who take a risk and use it.2. Time-Sharing.Richard Kelsey gave this as an idea whose time</w:t>
        <w:br/>
        <w:t>has come again in the last panel, and I completely agree with him.</w:t>
        <w:br/>
        <w:t>My guess (and Microsoft's guess, it seems) is that much computing</w:t>
        <w:br/>
        <w:t xml:space="preserve">will move from the desktop onto remote servers.  In other words,  </w:t>
        <w:br/>
        <w:t>time-sharing is back.  And I think there will need to be support</w:t>
        <w:br/>
        <w:t>for it at the language level.  For example, I know that Richard</w:t>
        <w:br/>
        <w:t xml:space="preserve">and Jonathan Rees have done a lot of work implementing process  </w:t>
        <w:br/>
        <w:t>scheduling within Scheme 48.3. Efficiency.Recently it was starting to seem that computers</w:t>
        <w:br/>
        <w:t>were finally fast enough.  More and more we were starting to hear</w:t>
        <w:br/>
        <w:t>about byte code, which implies to me at least that we feel we have</w:t>
        <w:br/>
        <w:t>cycles to spare.  But I don't think we will, with server-based</w:t>
        <w:br/>
        <w:t>software.   Someone is going to have to pay for the servers that</w:t>
        <w:br/>
        <w:t>the software runs on, and the number of users they can support per</w:t>
        <w:br/>
        <w:t>machine will be the divisor of their capital cost.So I think efficiency will matter, at least in computational</w:t>
        <w:br/>
        <w:t>bottlenecks.  It will be especially important to do i/o fast,</w:t>
        <w:br/>
        <w:t>because server-based applications do a lot of i/o.It may turn out that byte code is not a win, in the end.  Sun and</w:t>
        <w:br/>
        <w:t>Microsoft seem to be facing off in a kind of a battle of the byte</w:t>
        <w:br/>
        <w:t>codes at the moment.  But they're doing it because byte code is a</w:t>
        <w:br/>
        <w:t>convenient place to insert themselves into the process, not because</w:t>
        <w:br/>
        <w:t>byte code is in itself a good idea.  It may turn out that this</w:t>
        <w:br/>
        <w:t>whole battleground gets bypassed.  That would be kind of amusing.1. Clients.This is just a guess, but my guess is that</w:t>
        <w:br/>
        <w:t>the winning model for most applications will be purely server-based.</w:t>
        <w:br/>
        <w:t xml:space="preserve">Designing software that works on the assumption that everyone will </w:t>
        <w:br/>
        <w:t>have your client is like designing a society on the assumption that</w:t>
        <w:br/>
        <w:t>everyone will just be honest.  It would certainly be convenient, but</w:t>
        <w:br/>
        <w:t>you have to assume it will never happen.I think there will be a proliferation of devices that have some</w:t>
        <w:br/>
        <w:t>kind of Web access, and all you'll be able to assume about them is</w:t>
        <w:br/>
        <w:t>that they can support simple html and forms.  Will you have a</w:t>
        <w:br/>
        <w:t xml:space="preserve">browser on your cell phone?  Will there be a phone in your palm  </w:t>
        <w:br/>
        <w:t>pilot?  Will your blackberry get a bigger screen? Will you be able</w:t>
        <w:br/>
        <w:t xml:space="preserve">to browse the Web on your gameboy?  Your watch?  I don't know.  </w:t>
        <w:br/>
        <w:t>And I don't have to know if I bet on</w:t>
        <w:br/>
        <w:t>everything just being on the server.  It's</w:t>
        <w:br/>
        <w:t xml:space="preserve">just so much more robust to have all the </w:t>
        <w:br/>
        <w:t>brains on the server.2. Object-Oriented Programming.I realize this is a</w:t>
        <w:br/>
        <w:t>controversial one, but I don't think object-oriented programming</w:t>
        <w:br/>
        <w:t>is such a big deal.  I think it is a fine model for certain kinds</w:t>
        <w:br/>
        <w:t xml:space="preserve">of applications that need that specific kind of data structure,   </w:t>
        <w:br/>
        <w:t>like window systems, simulations, and cad programs.  But I don't</w:t>
        <w:br/>
        <w:t>see why it ought to be the model for all programming.I think part of the reason people in big companies like object-oriented</w:t>
        <w:br/>
        <w:t>programming is because it yields a lot of what looks like work.</w:t>
        <w:br/>
        <w:t>Something that might naturally be represented as, say, a list of</w:t>
        <w:br/>
        <w:t>integers, can now be represented as a class with all kinds of</w:t>
        <w:br/>
        <w:t>scaffolding and hustle and bustle.Another attraction of</w:t>
        <w:br/>
        <w:t>object-oriented programming is that methods give you some of the</w:t>
        <w:br/>
        <w:t>effect of first class functions.  But this is old news to Lisp</w:t>
        <w:br/>
        <w:t>programmers.  When you have actual first class functions, you can</w:t>
        <w:br/>
        <w:t>just use them in whatever way is appropriate to the task at hand,</w:t>
        <w:br/>
        <w:t>instead of forcing everything into a mold of classes and methods.What this means for language design, I think, is that you shouldn't</w:t>
        <w:br/>
        <w:t>build object-oriented programming in too deeply.  Maybe the</w:t>
        <w:br/>
        <w:t>answer is to offer more general, underlying stuff, and let people design</w:t>
        <w:br/>
        <w:t xml:space="preserve">whatever object systems they want as libraries.3. Design by Committee.Having your language designed by a committee is a big pitfall,  </w:t>
        <w:br/>
        <w:t>and not just for the reasons everyone knows about.  Everyone</w:t>
        <w:br/>
        <w:t xml:space="preserve">knows that committees tend to yield lumpy, inconsistent designs.  </w:t>
        <w:br/>
        <w:t>But I think a greater danger is that they won't take risks.</w:t>
        <w:br/>
        <w:t>When one person is in charge he can take risks</w:t>
        <w:br/>
        <w:t>that a committee would never agree on.Is it necessary to take risks to design a good language though?</w:t>
        <w:br/>
        <w:t>Many people might suspect</w:t>
        <w:br/>
        <w:t>that language design is something where you should stick fairly</w:t>
        <w:br/>
        <w:t>close to the conventional wisdom.  I bet this isn't true.</w:t>
        <w:br/>
        <w:t>In everything else people do, reward is proportionate to risk.</w:t>
        <w:br/>
        <w:t>Why should language design be any different?</w:t>
        <w:br/>
        <w:br/>
        <w:t>3. What Do You Need for Server-Based Software?</w:t>
        <w:br/>
        <w:br/>
        <w:t>I think a lot of the most exciting new applications that get written</w:t>
        <w:br/>
        <w:t>in the next twenty years will be Web-based applications, meaning</w:t>
        <w:br/>
        <w:t>programs that sit on the server and talk to you through a Web</w:t>
        <w:br/>
        <w:t>browser.  And to write these kinds of programs we may need some</w:t>
        <w:br/>
        <w:t xml:space="preserve">new things.One thing we'll need is support for the new way that server-based </w:t>
        <w:br/>
        <w:t>apps get released.  Instead of having one or two big releases a</w:t>
        <w:br/>
        <w:t>year, like desktop software, server-based apps get released as a</w:t>
        <w:br/>
        <w:t>series of small changes.  You may have as many as five or ten</w:t>
        <w:br/>
        <w:t>releases a day.  And as a rule everyone will always use the latest</w:t>
        <w:br/>
        <w:t>version.You know how you can design programs to be debuggable?</w:t>
        <w:br/>
        <w:t>Well, server-based software likewise has to be designed to be</w:t>
        <w:br/>
        <w:t>changeable.  You have to be able to change it easily, or at least</w:t>
        <w:br/>
        <w:t>to know what is a small change and what is a momentous one.Another thing that might turn out to be useful for server based</w:t>
        <w:br/>
        <w:t>software, surprisingly, is continuations.  In Web-based software</w:t>
        <w:br/>
        <w:t>you can use something like continuation-passing style to get the</w:t>
        <w:br/>
        <w:t xml:space="preserve">effect of subroutines in the inherently </w:t>
        <w:br/>
        <w:t>stateless world of a Web</w:t>
        <w:br/>
        <w:t>session.  Maybe it would be worthwhile having actual continuations,</w:t>
        <w:br/>
        <w:t>if it was not too expensive.4. What New Abstractions Are Left to Discover?I'm not sure how</w:t>
        <w:br/>
        <w:t xml:space="preserve">reasonable a hope this is, but one thing I would really love to    </w:t>
        <w:br/>
        <w:t>do, personally, is discover a new abstraction-- something that would</w:t>
        <w:br/>
        <w:t>make as much of a difference as having first class functions or</w:t>
        <w:br/>
        <w:t>recursion or even keyword parameters.  This may be an impossible</w:t>
        <w:br/>
        <w:t>dream.  These things don't get discovered that often.  But I am always</w:t>
        <w:br/>
        <w:t>looking.1. You Can Use Whatever Language You Want.Writing application</w:t>
        <w:br/>
        <w:t>programs used to mean writing desktop software.  And in desktop</w:t>
        <w:br/>
        <w:t>software there is a big bias toward writing the application in the</w:t>
        <w:br/>
        <w:t>same language as the operating system.  And so ten years ago,</w:t>
        <w:br/>
        <w:t>writing software pretty much meant writing software in C.</w:t>
        <w:br/>
        <w:t>Eventually a tradition evolved:</w:t>
        <w:br/>
        <w:t xml:space="preserve">application programs must not be written in unusual languages.  </w:t>
        <w:br/>
        <w:t>And this tradition had so long to develop that nontechnical people</w:t>
        <w:br/>
        <w:t>like managers and venture capitalists also learned it.Server-based software blows away this whole model.  With server-based</w:t>
        <w:br/>
        <w:t>software you can use any language you want.  Almost nobody understands</w:t>
        <w:br/>
        <w:t>this yet (especially not managers and venture capitalists).</w:t>
        <w:br/>
        <w:t>A few hackers understand it, and that's why we even hear</w:t>
        <w:br/>
        <w:t>about new, indy languages like Perl and Python.  We're not hearing</w:t>
        <w:br/>
        <w:t>about Perl and Python because people are using them to write Windows</w:t>
        <w:br/>
        <w:t>apps.What this means for us, as people interested in designing programming</w:t>
        <w:br/>
        <w:t>languages, is that there is now potentially an actual audience for</w:t>
        <w:br/>
        <w:t>our work.2. Speed Comes from Profilers.Language designers, or at least</w:t>
        <w:br/>
        <w:t>language implementors, like to write compilers that generate fast</w:t>
        <w:br/>
        <w:t>code.  But I don't think this is what makes languages fast for users.</w:t>
        <w:br/>
        <w:t>Knuth pointed out long ago that speed only matters in a few critical</w:t>
        <w:br/>
        <w:t>bottlenecks.  And anyone who's tried it knows that you can't guess</w:t>
        <w:br/>
        <w:t>where these bottlenecks are.  Profilers are the answer.Language designers are solving the wrong problem.  Users don't need</w:t>
        <w:br/>
        <w:t>benchmarks to run fast.  What they need is a language that can show</w:t>
        <w:br/>
        <w:t>them what parts of their own programs need to be rewritten.  That's</w:t>
        <w:br/>
        <w:t xml:space="preserve">where speed comes from in practice.  So maybe it would be a net </w:t>
        <w:br/>
        <w:t>win if language implementors took half the time they would</w:t>
        <w:br/>
        <w:t>have spent doing compiler optimizations and spent it writing a</w:t>
        <w:br/>
        <w:t>good profiler instead.3. You Need an Application to Drive the Design of a Language.This may not be an absolute rule, but it seems like the best languages</w:t>
        <w:br/>
        <w:t>all evolved together with some application they were being used to</w:t>
        <w:br/>
        <w:t>write.  C was written by people who needed it for systems programming.</w:t>
        <w:br/>
        <w:t>Lisp was developed partly to do symbolic differentiation, and</w:t>
        <w:br/>
        <w:t>McCarthy was so eager to get started that he was writing differentiation</w:t>
        <w:br/>
        <w:t>programs even in the first paper on Lisp, in 1960.It's especially good if your application solves some new problem.</w:t>
        <w:br/>
        <w:t xml:space="preserve">That will tend to drive your language to have new features that   </w:t>
        <w:br/>
        <w:t>programmers need.  I personally am interested in writing</w:t>
        <w:br/>
        <w:t>a language that will be good for writing server-based applications.[During the panel, Guy Steele also made this point, with the</w:t>
        <w:br/>
        <w:t>additional suggestion that the application should not consist of</w:t>
        <w:br/>
        <w:t>writing the compiler for your language, unless your language</w:t>
        <w:br/>
        <w:t>happens to be intended for writing compilers.]4. A Language Has to Be Good for Writing Throwaway Programs.You know what a throwaway program is: something you write quickly for</w:t>
        <w:br/>
        <w:t xml:space="preserve">some limited task.  I think if you looked around you'd find that  </w:t>
        <w:br/>
        <w:t>a lot of big, serious programs started as throwaway programs.  I</w:t>
        <w:br/>
        <w:t>would not be surprised if most programs started as throwaway</w:t>
        <w:br/>
        <w:t>programs.  And so if you want to make a language that's good for</w:t>
        <w:br/>
        <w:t>writing software in general, it has to be good for writing throwaway</w:t>
        <w:br/>
        <w:t>programs, because that is the larval stage of most software.5. Syntax Is Connected to Semantics.It's traditional to think of</w:t>
        <w:br/>
        <w:t>syntax and semantics as being completely separate.  This will</w:t>
        <w:br/>
        <w:t>sound shocking, but it may be that they aren't.</w:t>
        <w:br/>
        <w:t>I think that what you want in your language may be related</w:t>
        <w:br/>
        <w:t>to how you express it.I was talking recently to Robert Morris, and he pointed out that</w:t>
        <w:br/>
        <w:t>operator overloading is a bigger win in languages with infix</w:t>
        <w:br/>
        <w:t>syntax.  In a language with prefix syntax, any function you define</w:t>
        <w:br/>
        <w:t>is effectively an operator.  If you want to define a plus for a</w:t>
        <w:br/>
        <w:t>new type of number you've made up, you can just define a new function</w:t>
        <w:br/>
        <w:t>to add them.  If you do that in a language with infix syntax,</w:t>
        <w:br/>
        <w:t>there's a big difference in appearance between the use of an</w:t>
        <w:br/>
        <w:t>overloaded operator and a function call.1. New Programming Languages.Back in the 1970s</w:t>
        <w:br/>
        <w:t>it was fashionable to design new programming languages.  Recently</w:t>
        <w:br/>
        <w:t xml:space="preserve">it hasn't been.  But I think server-based software will make new  </w:t>
        <w:br/>
        <w:t>languages fashionable again.  With server-based software, you can</w:t>
        <w:br/>
        <w:t>use any language you want, so if someone does design a language that</w:t>
        <w:br/>
        <w:t>actually seems better than others that are available, there will be</w:t>
        <w:br/>
        <w:t>people who take a risk and use it.2. Time-Sharing.Richard Kelsey gave this as an idea whose time</w:t>
        <w:br/>
        <w:t>has come again in the last panel, and I completely agree with him.</w:t>
        <w:br/>
        <w:t>My guess (and Microsoft's guess, it seems) is that much computing</w:t>
        <w:br/>
        <w:t xml:space="preserve">will move from the desktop onto remote servers.  In other words,  </w:t>
        <w:br/>
        <w:t>time-sharing is back.  And I think there will need to be support</w:t>
        <w:br/>
        <w:t>for it at the language level.  For example, I know that Richard</w:t>
        <w:br/>
        <w:t xml:space="preserve">and Jonathan Rees have done a lot of work implementing process  </w:t>
        <w:br/>
        <w:t>scheduling within Scheme 48.3. Efficiency.Recently it was starting to seem that computers</w:t>
        <w:br/>
        <w:t>were finally fast enough.  More and more we were starting to hear</w:t>
        <w:br/>
        <w:t>about byte code, which implies to me at least that we feel we have</w:t>
        <w:br/>
        <w:t>cycles to spare.  But I don't think we will, with server-based</w:t>
        <w:br/>
        <w:t>software.   Someone is going to have to pay for the servers that</w:t>
        <w:br/>
        <w:t>the software runs on, and the number of users they can support per</w:t>
        <w:br/>
        <w:t>machine will be the divisor of their capital cost.So I think efficiency will matter, at least in computational</w:t>
        <w:br/>
        <w:t>bottlenecks.  It will be especially important to do i/o fast,</w:t>
        <w:br/>
        <w:t>because server-based applications do a lot of i/o.It may turn out that byte code is not a win, in the end.  Sun and</w:t>
        <w:br/>
        <w:t>Microsoft seem to be facing off in a kind of a battle of the byte</w:t>
        <w:br/>
        <w:t>codes at the moment.  But they're doing it because byte code is a</w:t>
        <w:br/>
        <w:t>convenient place to insert themselves into the process, not because</w:t>
        <w:br/>
        <w:t>byte code is in itself a good idea.  It may turn out that this</w:t>
        <w:br/>
        <w:t>whole battleground gets bypassed.  That would be kind of amusing.1. Clients.This is just a guess, but my guess is that</w:t>
        <w:br/>
        <w:t>the winning model for most applications will be purely server-based.</w:t>
        <w:br/>
        <w:t xml:space="preserve">Designing software that works on the assumption that everyone will </w:t>
        <w:br/>
        <w:t>have your client is like designing a society on the assumption that</w:t>
        <w:br/>
        <w:t>everyone will just be honest.  It would certainly be convenient, but</w:t>
        <w:br/>
        <w:t>you have to assume it will never happen.I think there will be a proliferation of devices that have some</w:t>
        <w:br/>
        <w:t>kind of Web access, and all you'll be able to assume about them is</w:t>
        <w:br/>
        <w:t>that they can support simple html and forms.  Will you have a</w:t>
        <w:br/>
        <w:t xml:space="preserve">browser on your cell phone?  Will there be a phone in your palm  </w:t>
        <w:br/>
        <w:t>pilot?  Will your blackberry get a bigger screen? Will you be able</w:t>
        <w:br/>
        <w:t xml:space="preserve">to browse the Web on your gameboy?  Your watch?  I don't know.  </w:t>
        <w:br/>
        <w:t>And I don't have to know if I bet on</w:t>
        <w:br/>
        <w:t>everything just being on the server.  It's</w:t>
        <w:br/>
        <w:t xml:space="preserve">just so much more robust to have all the </w:t>
        <w:br/>
        <w:t>brains on the server.2. Object-Oriented Programming.I realize this is a</w:t>
        <w:br/>
        <w:t>controversial one, but I don't think object-oriented programming</w:t>
        <w:br/>
        <w:t>is such a big deal.  I think it is a fine model for certain kinds</w:t>
        <w:br/>
        <w:t xml:space="preserve">of applications that need that specific kind of data structure,   </w:t>
        <w:br/>
        <w:t>like window systems, simulations, and cad programs.  But I don't</w:t>
        <w:br/>
        <w:t>see why it ought to be the model for all programming.I think part of the reason people in big companies like object-oriented</w:t>
        <w:br/>
        <w:t>programming is because it yields a lot of what looks like work.</w:t>
        <w:br/>
        <w:t>Something that might naturally be represented as, say, a list of</w:t>
        <w:br/>
        <w:t>integers, can now be represented as a class with all kinds of</w:t>
        <w:br/>
        <w:t>scaffolding and hustle and bustle.Another attraction of</w:t>
        <w:br/>
        <w:t>object-oriented programming is that methods give you some of the</w:t>
        <w:br/>
        <w:t>effect of first class functions.  But this is old news to Lisp</w:t>
        <w:br/>
        <w:t>programmers.  When you have actual first class functions, you can</w:t>
        <w:br/>
        <w:t>just use them in whatever way is appropriate to the task at hand,</w:t>
        <w:br/>
        <w:t>instead of forcing everything into a mold of classes and methods.What this means for language design, I think, is that you shouldn't</w:t>
        <w:br/>
        <w:t>build object-oriented programming in too deeply.  Maybe the</w:t>
        <w:br/>
        <w:t>answer is to offer more general, underlying stuff, and let people design</w:t>
        <w:br/>
        <w:t xml:space="preserve">whatever object systems they want as libraries.3. Design by Committee.Having your language designed by a committee is a big pitfall,  </w:t>
        <w:br/>
        <w:t>and not just for the reasons everyone knows about.  Everyone</w:t>
        <w:br/>
        <w:t xml:space="preserve">knows that committees tend to yield lumpy, inconsistent designs.  </w:t>
        <w:br/>
        <w:t>But I think a greater danger is that they won't take risks.</w:t>
        <w:br/>
        <w:t>When one person is in charge he can take risks</w:t>
        <w:br/>
        <w:t>that a committee would never agree on.Is it necessary to take risks to design a good language though?</w:t>
        <w:br/>
        <w:t>Many people might suspect</w:t>
        <w:br/>
        <w:t>that language design is something where you should stick fairly</w:t>
        <w:br/>
        <w:t>close to the conventional wisdom.  I bet this isn't true.</w:t>
        <w:br/>
        <w:t>In everything else people do, reward is proportionate to risk.</w:t>
        <w:br/>
        <w:t>Why should language design be any different?</w:t>
        <w:br/>
        <w:br/>
        <w:t>I think a lot of the most exciting new applications that get written</w:t>
        <w:br/>
        <w:t>in the next twenty years will be Web-based applications, meaning</w:t>
        <w:br/>
        <w:t>programs that sit on the server and talk to you through a Web</w:t>
        <w:br/>
        <w:t>browser.  And to write these kinds of programs we may need some</w:t>
        <w:br/>
        <w:t xml:space="preserve">new things.One thing we'll need is support for the new way that server-based </w:t>
        <w:br/>
        <w:t>apps get released.  Instead of having one or two big releases a</w:t>
        <w:br/>
        <w:t>year, like desktop software, server-based apps get released as a</w:t>
        <w:br/>
        <w:t>series of small changes.  You may have as many as five or ten</w:t>
        <w:br/>
        <w:t>releases a day.  And as a rule everyone will always use the latest</w:t>
        <w:br/>
        <w:t>version.You know how you can design programs to be debuggable?</w:t>
        <w:br/>
        <w:t>Well, server-based software likewise has to be designed to be</w:t>
        <w:br/>
        <w:t>changeable.  You have to be able to change it easily, or at least</w:t>
        <w:br/>
        <w:t>to know what is a small change and what is a momentous one.Another thing that might turn out to be useful for server based</w:t>
        <w:br/>
        <w:t>software, surprisingly, is continuations.  In Web-based software</w:t>
        <w:br/>
        <w:t>you can use something like continuation-passing style to get the</w:t>
        <w:br/>
        <w:t xml:space="preserve">effect of subroutines in the inherently </w:t>
        <w:br/>
        <w:t>stateless world of a Web</w:t>
        <w:br/>
        <w:t>session.  Maybe it would be worthwhile having actual continuations,</w:t>
        <w:br/>
        <w:t>if it was not too expensive.4. What New Abstractions Are Left to Discover?I'm not sure how</w:t>
        <w:br/>
        <w:t xml:space="preserve">reasonable a hope this is, but one thing I would really love to    </w:t>
        <w:br/>
        <w:t>do, personally, is discover a new abstraction-- something that would</w:t>
        <w:br/>
        <w:t>make as much of a difference as having first class functions or</w:t>
        <w:br/>
        <w:t>recursion or even keyword parameters.  This may be an impossible</w:t>
        <w:br/>
        <w:t>dream.  These things don't get discovered that often.  But I am always</w:t>
        <w:br/>
        <w:t>looking.1. You Can Use Whatever Language You Want.Writing application</w:t>
        <w:br/>
        <w:t>programs used to mean writing desktop software.  And in desktop</w:t>
        <w:br/>
        <w:t>software there is a big bias toward writing the application in the</w:t>
        <w:br/>
        <w:t>same language as the operating system.  And so ten years ago,</w:t>
        <w:br/>
        <w:t>writing software pretty much meant writing software in C.</w:t>
        <w:br/>
        <w:t>Eventually a tradition evolved:</w:t>
        <w:br/>
        <w:t xml:space="preserve">application programs must not be written in unusual languages.  </w:t>
        <w:br/>
        <w:t>And this tradition had so long to develop that nontechnical people</w:t>
        <w:br/>
        <w:t>like managers and venture capitalists also learned it.Server-based software blows away this whole model.  With server-based</w:t>
        <w:br/>
        <w:t>software you can use any language you want.  Almost nobody understands</w:t>
        <w:br/>
        <w:t>this yet (especially not managers and venture capitalists).</w:t>
        <w:br/>
        <w:t>A few hackers understand it, and that's why we even hear</w:t>
        <w:br/>
        <w:t>about new, indy languages like Perl and Python.  We're not hearing</w:t>
        <w:br/>
        <w:t>about Perl and Python because people are using them to write Windows</w:t>
        <w:br/>
        <w:t>apps.What this means for us, as people interested in designing programming</w:t>
        <w:br/>
        <w:t>languages, is that there is now potentially an actual audience for</w:t>
        <w:br/>
        <w:t>our work.2. Speed Comes from Profilers.Language designers, or at least</w:t>
        <w:br/>
        <w:t>language implementors, like to write compilers that generate fast</w:t>
        <w:br/>
        <w:t>code.  But I don't think this is what makes languages fast for users.</w:t>
        <w:br/>
        <w:t>Knuth pointed out long ago that speed only matters in a few critical</w:t>
        <w:br/>
        <w:t>bottlenecks.  And anyone who's tried it knows that you can't guess</w:t>
        <w:br/>
        <w:t>where these bottlenecks are.  Profilers are the answer.Language designers are solving the wrong problem.  Users don't need</w:t>
        <w:br/>
        <w:t>benchmarks to run fast.  What they need is a language that can show</w:t>
        <w:br/>
        <w:t>them what parts of their own programs need to be rewritten.  That's</w:t>
        <w:br/>
        <w:t xml:space="preserve">where speed comes from in practice.  So maybe it would be a net </w:t>
        <w:br/>
        <w:t>win if language implementors took half the time they would</w:t>
        <w:br/>
        <w:t>have spent doing compiler optimizations and spent it writing a</w:t>
        <w:br/>
        <w:t>good profiler instead.3. You Need an Application to Drive the Design of a Language.This may not be an absolute rule, but it seems like the best languages</w:t>
        <w:br/>
        <w:t>all evolved together with some application they were being used to</w:t>
        <w:br/>
        <w:t>write.  C was written by people who needed it for systems programming.</w:t>
        <w:br/>
        <w:t>Lisp was developed partly to do symbolic differentiation, and</w:t>
        <w:br/>
        <w:t>McCarthy was so eager to get started that he was writing differentiation</w:t>
        <w:br/>
        <w:t>programs even in the first paper on Lisp, in 1960.It's especially good if your application solves some new problem.</w:t>
        <w:br/>
        <w:t xml:space="preserve">That will tend to drive your language to have new features that   </w:t>
        <w:br/>
        <w:t>programmers need.  I personally am interested in writing</w:t>
        <w:br/>
        <w:t>a language that will be good for writing server-based applications.[During the panel, Guy Steele also made this point, with the</w:t>
        <w:br/>
        <w:t>additional suggestion that the application should not consist of</w:t>
        <w:br/>
        <w:t>writing the compiler for your language, unless your language</w:t>
        <w:br/>
        <w:t>happens to be intended for writing compilers.]4. A Language Has to Be Good for Writing Throwaway Programs.You know what a throwaway program is: something you write quickly for</w:t>
        <w:br/>
        <w:t xml:space="preserve">some limited task.  I think if you looked around you'd find that  </w:t>
        <w:br/>
        <w:t>a lot of big, serious programs started as throwaway programs.  I</w:t>
        <w:br/>
        <w:t>would not be surprised if most programs started as throwaway</w:t>
        <w:br/>
        <w:t>programs.  And so if you want to make a language that's good for</w:t>
        <w:br/>
        <w:t>writing software in general, it has to be good for writing throwaway</w:t>
        <w:br/>
        <w:t>programs, because that is the larval stage of most software.5. Syntax Is Connected to Semantics.It's traditional to think of</w:t>
        <w:br/>
        <w:t>syntax and semantics as being completely separate.  This will</w:t>
        <w:br/>
        <w:t>sound shocking, but it may be that they aren't.</w:t>
        <w:br/>
        <w:t>I think that what you want in your language may be related</w:t>
        <w:br/>
        <w:t>to how you express it.I was talking recently to Robert Morris, and he pointed out that</w:t>
        <w:br/>
        <w:t>operator overloading is a bigger win in languages with infix</w:t>
        <w:br/>
        <w:t>syntax.  In a language with prefix syntax, any function you define</w:t>
        <w:br/>
        <w:t>is effectively an operator.  If you want to define a plus for a</w:t>
        <w:br/>
        <w:t>new type of number you've made up, you can just define a new function</w:t>
        <w:br/>
        <w:t>to add them.  If you do that in a language with infix syntax,</w:t>
        <w:br/>
        <w:t>there's a big difference in appearance between the use of an</w:t>
        <w:br/>
        <w:t>overloaded operator and a function call.1. New Programming Languages.Back in the 1970s</w:t>
        <w:br/>
        <w:t>it was fashionable to design new programming languages.  Recently</w:t>
        <w:br/>
        <w:t xml:space="preserve">it hasn't been.  But I think server-based software will make new  </w:t>
        <w:br/>
        <w:t>languages fashionable again.  With server-based software, you can</w:t>
        <w:br/>
        <w:t>use any language you want, so if someone does design a language that</w:t>
        <w:br/>
        <w:t>actually seems better than others that are available, there will be</w:t>
        <w:br/>
        <w:t>people who take a risk and use it.2. Time-Sharing.Richard Kelsey gave this as an idea whose time</w:t>
        <w:br/>
        <w:t>has come again in the last panel, and I completely agree with him.</w:t>
        <w:br/>
        <w:t>My guess (and Microsoft's guess, it seems) is that much computing</w:t>
        <w:br/>
        <w:t xml:space="preserve">will move from the desktop onto remote servers.  In other words,  </w:t>
        <w:br/>
        <w:t>time-sharing is back.  And I think there will need to be support</w:t>
        <w:br/>
        <w:t>for it at the language level.  For example, I know that Richard</w:t>
        <w:br/>
        <w:t xml:space="preserve">and Jonathan Rees have done a lot of work implementing process  </w:t>
        <w:br/>
        <w:t>scheduling within Scheme 48.3. Efficiency.Recently it was starting to seem that computers</w:t>
        <w:br/>
        <w:t>were finally fast enough.  More and more we were starting to hear</w:t>
        <w:br/>
        <w:t>about byte code, which implies to me at least that we feel we have</w:t>
        <w:br/>
        <w:t>cycles to spare.  But I don't think we will, with server-based</w:t>
        <w:br/>
        <w:t>software.   Someone is going to have to pay for the servers that</w:t>
        <w:br/>
        <w:t>the software runs on, and the number of users they can support per</w:t>
        <w:br/>
        <w:t>machine will be the divisor of their capital cost.So I think efficiency will matter, at least in computational</w:t>
        <w:br/>
        <w:t>bottlenecks.  It will be especially important to do i/o fast,</w:t>
        <w:br/>
        <w:t>because server-based applications do a lot of i/o.It may turn out that byte code is not a win, in the end.  Sun and</w:t>
        <w:br/>
        <w:t>Microsoft seem to be facing off in a kind of a battle of the byte</w:t>
        <w:br/>
        <w:t>codes at the moment.  But they're doing it because byte code is a</w:t>
        <w:br/>
        <w:t>convenient place to insert themselves into the process, not because</w:t>
        <w:br/>
        <w:t>byte code is in itself a good idea.  It may turn out that this</w:t>
        <w:br/>
        <w:t>whole battleground gets bypassed.  That would be kind of amusing.1. Clients.This is just a guess, but my guess is that</w:t>
        <w:br/>
        <w:t>the winning model for most applications will be purely server-based.</w:t>
        <w:br/>
        <w:t xml:space="preserve">Designing software that works on the assumption that everyone will </w:t>
        <w:br/>
        <w:t>have your client is like designing a society on the assumption that</w:t>
        <w:br/>
        <w:t>everyone will just be honest.  It would certainly be convenient, but</w:t>
        <w:br/>
        <w:t>you have to assume it will never happen.I think there will be a proliferation of devices that have some</w:t>
        <w:br/>
        <w:t>kind of Web access, and all you'll be able to assume about them is</w:t>
        <w:br/>
        <w:t>that they can support simple html and forms.  Will you have a</w:t>
        <w:br/>
        <w:t xml:space="preserve">browser on your cell phone?  Will there be a phone in your palm  </w:t>
        <w:br/>
        <w:t>pilot?  Will your blackberry get a bigger screen? Will you be able</w:t>
        <w:br/>
        <w:t xml:space="preserve">to browse the Web on your gameboy?  Your watch?  I don't know.  </w:t>
        <w:br/>
        <w:t>And I don't have to know if I bet on</w:t>
        <w:br/>
        <w:t>everything just being on the server.  It's</w:t>
        <w:br/>
        <w:t xml:space="preserve">just so much more robust to have all the </w:t>
        <w:br/>
        <w:t>brains on the server.2. Object-Oriented Programming.I realize this is a</w:t>
        <w:br/>
        <w:t>controversial one, but I don't think object-oriented programming</w:t>
        <w:br/>
        <w:t>is such a big deal.  I think it is a fine model for certain kinds</w:t>
        <w:br/>
        <w:t xml:space="preserve">of applications that need that specific kind of data structure,   </w:t>
        <w:br/>
        <w:t>like window systems, simulations, and cad programs.  But I don't</w:t>
        <w:br/>
        <w:t>see why it ought to be the model for all programming.I think part of the reason people in big companies like object-oriented</w:t>
        <w:br/>
        <w:t>programming is because it yields a lot of what looks like work.</w:t>
        <w:br/>
        <w:t>Something that might naturally be represented as, say, a list of</w:t>
        <w:br/>
        <w:t>integers, can now be represented as a class with all kinds of</w:t>
        <w:br/>
        <w:t>scaffolding and hustle and bustle.Another attraction of</w:t>
        <w:br/>
        <w:t>object-oriented programming is that methods give you some of the</w:t>
        <w:br/>
        <w:t>effect of first class functions.  But this is old news to Lisp</w:t>
        <w:br/>
        <w:t>programmers.  When you have actual first class functions, you can</w:t>
        <w:br/>
        <w:t>just use them in whatever way is appropriate to the task at hand,</w:t>
        <w:br/>
        <w:t>instead of forcing everything into a mold of classes and methods.What this means for language design, I think, is that you shouldn't</w:t>
        <w:br/>
        <w:t>build object-oriented programming in too deeply.  Maybe the</w:t>
        <w:br/>
        <w:t>answer is to offer more general, underlying stuff, and let people design</w:t>
        <w:br/>
        <w:t xml:space="preserve">whatever object systems they want as libraries.3. Design by Committee.Having your language designed by a committee is a big pitfall,  </w:t>
        <w:br/>
        <w:t>and not just for the reasons everyone knows about.  Everyone</w:t>
        <w:br/>
        <w:t xml:space="preserve">knows that committees tend to yield lumpy, inconsistent designs.  </w:t>
        <w:br/>
        <w:t>But I think a greater danger is that they won't take risks.</w:t>
        <w:br/>
        <w:t>When one person is in charge he can take risks</w:t>
        <w:br/>
        <w:t>that a committee would never agree on.Is it necessary to take risks to design a good language though?</w:t>
        <w:br/>
        <w:t>Many people might suspect</w:t>
        <w:br/>
        <w:t>that language design is something where you should stick fairly</w:t>
        <w:br/>
        <w:t>close to the conventional wisdom.  I bet this isn't true.</w:t>
        <w:br/>
        <w:t>In everything else people do, reward is proportionate to risk.</w:t>
        <w:br/>
        <w:t>Why should language design be any different?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