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18 Mistakes That Kill Startups</w:t>
      </w:r>
    </w:p>
    <w:p>
      <w:r>
        <w:br/>
        <w:t>October 2006In the Q &amp; A period after a recent talk, someone asked what made</w:t>
        <w:br/>
        <w:t>startups fail.  After standing there gaping for a few seconds I</w:t>
        <w:br/>
        <w:t>realized this was kind of a trick question.  It's equivalent to</w:t>
        <w:br/>
        <w:t>asking how to make a startup succeed — if you avoid every cause of</w:t>
        <w:br/>
        <w:t>failure, you succeed — and that's too big a question to answer on</w:t>
        <w:br/>
        <w:t>the fly.Afterwards I realized it could be helpful to look at the problem</w:t>
        <w:br/>
        <w:t>from this direction.  If you have a list of all the things you</w:t>
        <w:br/>
        <w:t>shouldn't do, you can turn that into a recipe for succeeding just</w:t>
        <w:br/>
        <w:t>by negating.  And this form of list may be more useful in practice.</w:t>
        <w:br/>
        <w:t>It's easier to catch yourself doing something you shouldn't than</w:t>
        <w:br/>
        <w:t>always to remember to do something you should.</w:t>
        <w:br/>
        <w:t>[1]In a sense there's just one mistake that kills startups: not making</w:t>
        <w:br/>
        <w:t>something users want.  If you make something users want, you'll</w:t>
        <w:br/>
        <w:t>probably be fine, whatever else you do or don't do.  And if you</w:t>
        <w:br/>
        <w:t>don't make something users want, then you're dead, whatever else</w:t>
        <w:br/>
        <w:t>you do or don't do.  So really this is a list of 18 things that</w:t>
        <w:br/>
        <w:t>cause startups not to make something users want.  Nearly all failure</w:t>
        <w:br/>
        <w:t>funnels through that.1. Single FounderHave you ever noticed how few successful startups were founded by</w:t>
        <w:br/>
        <w:t>just one person?  Even companies you think of as having one founder,</w:t>
        <w:br/>
        <w:t>like Oracle, usually turn out to have more.  It seems unlikely this</w:t>
        <w:br/>
        <w:t>is a coincidence.What's wrong with having one founder?  To start with, it's a vote</w:t>
        <w:br/>
        <w:t>of no confidence.  It probably means the founder couldn't talk any</w:t>
        <w:br/>
        <w:t>of his friends into starting the company with him.  That's pretty</w:t>
        <w:br/>
        <w:t>alarming, because his friends are the ones who know him best.But even if the founder's friends were all wrong and the company</w:t>
        <w:br/>
        <w:t>is a good bet, he's still at a disadvantage.  Starting a startup</w:t>
        <w:br/>
        <w:t>is too hard for one person.  Even if you could do all the work</w:t>
        <w:br/>
        <w:t>yourself, you need colleagues to brainstorm with, to talk you out</w:t>
        <w:br/>
        <w:t>of stupid decisions, and to cheer you up when things go wrong.The last one might be the most important.  The low points in a</w:t>
        <w:br/>
        <w:t>startup are so low that few could bear them alone.  When you have</w:t>
        <w:br/>
        <w:t>multiple founders, esprit de corps binds them together in a way</w:t>
        <w:br/>
        <w:t>that seems to violate conservation laws.  Each thinks "I can't let</w:t>
        <w:br/>
        <w:t>my friends down."  This is one of the most powerful forces in human</w:t>
        <w:br/>
        <w:t>nature, and it's missing when there's just one founder.2. Bad LocationStartups prosper in some places and not others.  Silicon Valley</w:t>
        <w:br/>
        <w:t>dominates, then Boston, then Seattle, Austin, Denver, and New York.  After</w:t>
        <w:br/>
        <w:t>that there's not much.  Even in New York the number of startups per</w:t>
        <w:br/>
        <w:t>capita is probably a 20th of what it is in Silicon Valley.  In towns</w:t>
        <w:br/>
        <w:t>like Houston and Chicago and Detroit it's too small to measure.Why is the falloff so sharp?  Probably for the same reason it is</w:t>
        <w:br/>
        <w:t>in other industries.  What's the sixth largest fashion center in</w:t>
        <w:br/>
        <w:t>the US?  The sixth largest center for oil, or finance, or publishing?</w:t>
        <w:br/>
        <w:t>Whatever they are they're probably so far from the top that it would</w:t>
        <w:br/>
        <w:t xml:space="preserve">be misleading even to call them centers.It's an interesting question why cities </w:t>
        <w:br/>
        <w:t>become startup hubs, but</w:t>
        <w:br/>
        <w:t>the reason startups prosper in them is probably the same as it is</w:t>
        <w:br/>
        <w:t>for any industry: that's where the experts are.  Standards are</w:t>
        <w:br/>
        <w:t>higher; people are more sympathetic to what you're doing; the kind</w:t>
        <w:br/>
        <w:t>of people you want to hire want to live there; supporting industries</w:t>
        <w:br/>
        <w:t>are there; the people you run into in chance meetings are in the</w:t>
        <w:br/>
        <w:t>same business.  Who knows exactly how these factors combine to boost</w:t>
        <w:br/>
        <w:t>startups in Silicon Valley and squish them in Detroit, but it's</w:t>
        <w:br/>
        <w:t>clear they do from the number of startups per capita in each.3. Marginal NicheMost of the groups that apply to Y Combinator suffer from a common</w:t>
        <w:br/>
        <w:t>problem: choosing a small, obscure niche in the hope of avoiding</w:t>
        <w:br/>
        <w:t>competition.If you watch little kids playing sports, you notice that below a</w:t>
        <w:br/>
        <w:t>certain age they're afraid of the ball.  When the ball comes near</w:t>
        <w:br/>
        <w:t>them their instinct is to avoid it.  I didn't make a lot of catches</w:t>
        <w:br/>
        <w:t>as an eight year old outfielder, because whenever a fly ball came</w:t>
        <w:br/>
        <w:t>my way, I used to close my eyes and hold my glove up more for</w:t>
        <w:br/>
        <w:t>protection than in the hope of catching it.Choosing a marginal project is the startup equivalent of my eight</w:t>
        <w:br/>
        <w:t>year old strategy for dealing with fly balls.  If you make anything</w:t>
        <w:br/>
        <w:t>good, you're going to have competitors, so you may as well face</w:t>
        <w:br/>
        <w:t>that.  You can only avoid competition by avoiding good ideas.I think this shrinking from big problems is mostly unconscious.</w:t>
        <w:br/>
        <w:t>It's not that people think of grand ideas but decide to pursue</w:t>
        <w:br/>
        <w:t>smaller ones because they seem safer.  Your unconscious won't even</w:t>
        <w:br/>
        <w:t>let you think of grand ideas.  So the solution may be to think about</w:t>
        <w:br/>
        <w:t>ideas without involving yourself.  What would be a great idea for</w:t>
        <w:br/>
        <w:t>someone else to do as a startup?4. Derivative IdeaMany of the applications we get are imitations of some existing</w:t>
        <w:br/>
        <w:t>company.  That's one source of ideas, but not the best.  If you</w:t>
        <w:br/>
        <w:t>look at the origins of successful startups, few were started in</w:t>
        <w:br/>
        <w:t>imitation of some other startup.  Where did they get their ideas?</w:t>
        <w:br/>
        <w:t>Usually from some specific, unsolved problem the founders identified.Our startup made software for making online stores.  When we started</w:t>
        <w:br/>
        <w:t>it, there wasn't any; the few sites you could order from were</w:t>
        <w:br/>
        <w:t>hand-made at great expense by web consultants.  We knew that if</w:t>
        <w:br/>
        <w:t>online shopping ever took off, these sites would have to be generated</w:t>
        <w:br/>
        <w:t>by software, so we wrote some.  Pretty straightforward.It seems like the best problems to solve are ones that affect you</w:t>
        <w:br/>
        <w:t>personally.  Apple happened because Steve Wozniak wanted a computer,</w:t>
        <w:br/>
        <w:t>Google because Larry and Sergey couldn't find stuff online, Hotmail</w:t>
        <w:br/>
        <w:t>because Sabeer Bhatia and Jack Smith couldn't exchange email at</w:t>
        <w:br/>
        <w:t>work.So instead of copying the Facebook, with some variation that the</w:t>
        <w:br/>
        <w:t>Facebook rightly ignored, look for ideas from the other direction.</w:t>
        <w:br/>
        <w:t>Instead of starting from companies and working back to the problems</w:t>
        <w:br/>
        <w:t>they solved, look for problems and imagine the company that might</w:t>
        <w:br/>
        <w:t xml:space="preserve">solve them. </w:t>
        <w:br/>
        <w:t>[2]</w:t>
        <w:br/>
        <w:t>What do people complain about?  What do you wish there was?5. ObstinacyIn some fields the way to succeed is to have a vision of what you</w:t>
        <w:br/>
        <w:t>want to achieve, and to hold true to it no matter what setbacks you</w:t>
        <w:br/>
        <w:t>encounter.  Starting startups is not one of them.  The stick-to-your-vision</w:t>
        <w:br/>
        <w:t>approach works for something like winning an Olympic gold medal,</w:t>
        <w:br/>
        <w:t>where the problem is well-defined.  Startups are more like science,</w:t>
        <w:br/>
        <w:t>where you need to follow the trail wherever it leads.So don't get too attached to your original plan, because it's</w:t>
        <w:br/>
        <w:t>probably wrong.  Most successful startups end up doing something</w:t>
        <w:br/>
        <w:t>different than they originally intended — often so different that</w:t>
        <w:br/>
        <w:t>it doesn't even seem like the same company.  You have to be prepared</w:t>
        <w:br/>
        <w:t>to see the better idea when it arrives.  And the hardest part of</w:t>
        <w:br/>
        <w:t>that is often discarding your old idea.But openness to new ideas has to be tuned just right.  Switching</w:t>
        <w:br/>
        <w:t>to a new idea every week will be equally fatal.  Is there some kind</w:t>
        <w:br/>
        <w:t>of external test you can use?  One is to ask whether the ideas</w:t>
        <w:br/>
        <w:t>represent some kind of progression.  If in each new idea you're</w:t>
        <w:br/>
        <w:t>able to re-use most of what you built for the previous ones, then</w:t>
        <w:br/>
        <w:t>you're probably in a process that converges.  Whereas if you keep</w:t>
        <w:br/>
        <w:t>restarting from scratch, that's a bad sign.Fortunately there's someone you can ask for advice: your users.  If</w:t>
        <w:br/>
        <w:t>you're thinking about turning in some new direction and your users</w:t>
        <w:br/>
        <w:t>seem excited about it, it's probably a good bet.6. Hiring Bad ProgrammersI forgot to include this in the early versions of the list,</w:t>
        <w:br/>
        <w:t>because nearly all the founders I know are programmers.  This is</w:t>
        <w:br/>
        <w:t>not a serious problem for them.  They might accidentally hire someone</w:t>
        <w:br/>
        <w:t>bad, but it's not going to kill the company.  In a pinch they can</w:t>
        <w:br/>
        <w:t>do whatever's required themselves.But when I think about what killed most of the startups in the</w:t>
        <w:br/>
        <w:t>e-commerce business back in the 90s, it was bad programmers.  A lot</w:t>
        <w:br/>
        <w:t>of those companies were started by business guys who thought the</w:t>
        <w:br/>
        <w:t>way startups worked was that you had some clever idea and then hired</w:t>
        <w:br/>
        <w:t>programmers to implement it.  That's actually much harder than it</w:t>
        <w:br/>
        <w:t>sounds — almost impossibly hard in fact — because business guys</w:t>
        <w:br/>
        <w:t>can't tell which are the good programmers.  They don't even get a</w:t>
        <w:br/>
        <w:t>shot at the best ones, because no one really good wants a job</w:t>
        <w:br/>
        <w:t>implementing the vision of a business guy.In practice what happens is that the business guys choose people</w:t>
        <w:br/>
        <w:t>they think are good programmers (it says here on his resume that</w:t>
        <w:br/>
        <w:t>he's a Microsoft Certified Developer) but who aren't.  Then they're</w:t>
        <w:br/>
        <w:t>mystified to find that their startup lumbers along like a World War</w:t>
        <w:br/>
        <w:t>II bomber while their competitors scream past like jet fighters.</w:t>
        <w:br/>
        <w:t>This kind of startup is in the same position as a big company,</w:t>
        <w:br/>
        <w:t>but without the advantages.So how do you pick good programmers if you're not a programmer?  I</w:t>
        <w:br/>
        <w:t>don't think there's an answer.  I was about to say you'd have to</w:t>
        <w:br/>
        <w:t>find a good programmer to help you hire people.  But if you can't</w:t>
        <w:br/>
        <w:t>recognize good programmers, how would you even do that?7. Choosing the Wrong PlatformA related problem (since it tends to be done by bad programmers)</w:t>
        <w:br/>
        <w:t>is choosing the wrong platform.  For example, I think a lot of</w:t>
        <w:br/>
        <w:t>startups during the Bubble killed themselves by deciding to build</w:t>
        <w:br/>
        <w:t>server-based applications on Windows.  Hotmail was still running</w:t>
        <w:br/>
        <w:t>on FreeBSD for years after Microsoft bought it, presumably because</w:t>
        <w:br/>
        <w:t>Windows couldn't handle the load.  If Hotmail's founders</w:t>
        <w:br/>
        <w:t>had chosen to use Windows, they would have been swamped.PayPal only just dodged this bullet.  After they merged with X.com,</w:t>
        <w:br/>
        <w:t>the new CEO wanted to switch to Windows — even after PayPal cofounder</w:t>
        <w:br/>
        <w:t>Max Levchin showed that their software scaled only 1% as well on</w:t>
        <w:br/>
        <w:t>Windows as Unix.  Fortunately for PayPal they switched CEOs instead.Platform is a vague word.  It could mean an operating system, or a</w:t>
        <w:br/>
        <w:t>programming language, or a "framework" built on top of a programming</w:t>
        <w:br/>
        <w:t>language.  It implies something that both supports and limits, like</w:t>
        <w:br/>
        <w:t>the foundation of a house.The scary thing about platforms is that there are always some that</w:t>
        <w:br/>
        <w:t>seem to outsiders to be fine, responsible choices and yet, like</w:t>
        <w:br/>
        <w:t>Windows in the 90s, will destroy you if you choose them.  Java</w:t>
        <w:br/>
        <w:t>applets were probably the most spectacular example.  This was</w:t>
        <w:br/>
        <w:t>supposed to be the new way of delivering applications.  Presumably</w:t>
        <w:br/>
        <w:t>it killed just about 100% of the startups who believed that.How do you pick the right platforms?  The usual way is to hire good</w:t>
        <w:br/>
        <w:t>programmers and let them choose.  But there is a trick you could</w:t>
        <w:br/>
        <w:t>use if you're not a programmer: visit a top computer science</w:t>
        <w:br/>
        <w:t>department and see what they use in research projects.8. Slowness in LaunchingCompanies of all sizes have a hard time getting software done.  It's</w:t>
        <w:br/>
        <w:t>intrinsic to the medium; software is always 85% done.  It takes an</w:t>
        <w:br/>
        <w:t>effort of will to push through this and get something released to</w:t>
        <w:br/>
        <w:t>users.</w:t>
        <w:br/>
        <w:t>[3]Startups make all kinds of excuses for delaying their launch.  Most</w:t>
        <w:br/>
        <w:t>are equivalent to the ones people use for procrastinating in everyday</w:t>
        <w:br/>
        <w:t>life.  There's something that needs to happen first.  Maybe.  But</w:t>
        <w:br/>
        <w:t>if the software were 100% finished and ready to launch at the push</w:t>
        <w:br/>
        <w:t>of a button, would they still be waiting?One reason to launch quickly is that it forces you to actually</w:t>
        <w:br/>
        <w:t>finish some quantum of work.  Nothing is truly finished till it's</w:t>
        <w:br/>
        <w:t>released; you can see that from the rush of work that's always</w:t>
        <w:br/>
        <w:t>involved in releasing anything, no matter how finished you thought</w:t>
        <w:br/>
        <w:t>it was.  The other reason you need to launch is that it's only by</w:t>
        <w:br/>
        <w:t>bouncing your idea off users that you fully understand it.Several distinct problems manifest themselves as delays in launching:</w:t>
        <w:br/>
        <w:t>working too slowly; not truly understanding the problem; fear of</w:t>
        <w:br/>
        <w:t>having to deal with users; fear of being judged; working on too</w:t>
        <w:br/>
        <w:t>many different things; excessive perfectionism.  Fortunately you</w:t>
        <w:br/>
        <w:t>can combat all of them by the simple expedient of forcing yourself</w:t>
        <w:br/>
        <w:t>to launch something fairly quickly.9. Launching Too EarlyLaunching too slowly has probably killed a hundred times more</w:t>
        <w:br/>
        <w:t>startups than launching too fast, but it is possible to launch too</w:t>
        <w:br/>
        <w:t>fast.  The danger here is that you ruin your reputation.  You launch</w:t>
        <w:br/>
        <w:t>something, the early adopters try it out, and if it's no good they</w:t>
        <w:br/>
        <w:t>may never come back.So what's the minimum you need to launch?  We suggest startups think</w:t>
        <w:br/>
        <w:t>about what they plan to do, identify a core that's both (a) useful</w:t>
        <w:br/>
        <w:t>on its own and (b) something that can be incrementally expanded</w:t>
        <w:br/>
        <w:t>into the whole project, and then get that done as soon as possible.This is the same approach I (and many other programmers) use for</w:t>
        <w:br/>
        <w:t>writing software.  Think about the overall goal, then start by</w:t>
        <w:br/>
        <w:t>writing the smallest subset of it that does anything useful.  If</w:t>
        <w:br/>
        <w:t>it's a subset, you'll have to write it anyway, so in the worst case</w:t>
        <w:br/>
        <w:t>you won't be wasting your time.  But more likely you'll find that</w:t>
        <w:br/>
        <w:t>implementing a working subset is both good for morale and helps you</w:t>
        <w:br/>
        <w:t>see more clearly what the rest should do.The early adopters you need to impress are fairly tolerant.  They</w:t>
        <w:br/>
        <w:t>don't expect a newly launched product to do everything; it just has</w:t>
        <w:br/>
        <w:t>to do something.10. Having No Specific User in MindYou can't build things users like without understanding them.  I</w:t>
        <w:br/>
        <w:t>mentioned earlier that the most successful startups seem to have</w:t>
        <w:br/>
        <w:t>begun by trying to solve a problem their founders had.  Perhaps</w:t>
        <w:br/>
        <w:t>there's a rule here: perhaps you create wealth in proportion to how</w:t>
        <w:br/>
        <w:t>well you understand the problem you're solving, and the problems</w:t>
        <w:br/>
        <w:t xml:space="preserve">you understand best are your own. </w:t>
        <w:br/>
        <w:t>[4]That's just a theory.  What's not a theory is the converse: if</w:t>
        <w:br/>
        <w:t>you're trying to solve problems you don't understand, you're hosed.And yet a surprising number of founders seem willing to</w:t>
        <w:br/>
        <w:t>assume that someone, they're not sure exactly who, will want what</w:t>
        <w:br/>
        <w:t>they're building.  Do the founders want it?  No, they're not the</w:t>
        <w:br/>
        <w:t>target market.  Who is?  Teenagers.  People interested in local</w:t>
        <w:br/>
        <w:t>events (that one is a perennial tarpit).  Or "business" users.  What</w:t>
        <w:br/>
        <w:t>business users?  Gas stations?  Movie studios?  Defense contractors?You can of course build something for users other than yourself.</w:t>
        <w:br/>
        <w:t>We did.  But you should realize you're stepping into dangerous</w:t>
        <w:br/>
        <w:t>territory.  You're flying on instruments, in effect, so you should</w:t>
        <w:br/>
        <w:t>(a) consciously shift gears, instead of assuming you can rely on</w:t>
        <w:br/>
        <w:t>your intuitions as you ordinarily would, and (b) look at the</w:t>
        <w:br/>
        <w:t>instruments.In this case the instruments are the users.  When designing for</w:t>
        <w:br/>
        <w:t>other people you have to be empirical.  You can no longer guess</w:t>
        <w:br/>
        <w:t>what will work; you have to find users and measure their responses.</w:t>
        <w:br/>
        <w:t>So if you're going to make something for teenagers or "business"</w:t>
        <w:br/>
        <w:t>users or some other group that doesn't include you, you have to be</w:t>
        <w:br/>
        <w:t>able to talk some specific ones into using what you're making.  If</w:t>
        <w:br/>
        <w:t>you can't, you're on the wrong track.11. Raising Too Little MoneyMost successful startups take funding at some point.  Like having</w:t>
        <w:br/>
        <w:t>more than one founder, it seems a good bet statistically.  How much</w:t>
        <w:br/>
        <w:t>should you take, though?Startup funding is measured in time.  Every startup that isn't</w:t>
        <w:br/>
        <w:t>profitable (meaning nearly all of them, initially) has a certain</w:t>
        <w:br/>
        <w:t>amount of time left before the money runs out and they have to stop.</w:t>
        <w:br/>
        <w:t>This is sometimes referred to as runway, as in "How much runway do</w:t>
        <w:br/>
        <w:t>you have left?"  It's a good metaphor because it reminds you that</w:t>
        <w:br/>
        <w:t>when the money runs out you're going to be airborne or dead.Too little money means not enough to get airborne.  What airborne</w:t>
        <w:br/>
        <w:t>means depends on the situation.  Usually you have to advance to a</w:t>
        <w:br/>
        <w:t>visibly higher level: if all you have is an idea, a working prototype;</w:t>
        <w:br/>
        <w:t>if you have a prototype, launching; if you're launched, significant</w:t>
        <w:br/>
        <w:t>growth.  It depends on investors, because until you're profitable</w:t>
        <w:br/>
        <w:t>that's who you have to convince.So if you take money from investors, you have to take enough to get</w:t>
        <w:br/>
        <w:t>to the next step, whatever that is.</w:t>
        <w:br/>
        <w:t>[5]</w:t>
        <w:br/>
        <w:t>Fortunately you have some</w:t>
        <w:br/>
        <w:t>control over both how much you spend and what the next step is.  We</w:t>
        <w:br/>
        <w:t>advise startups to set both low, initially: spend practically</w:t>
        <w:br/>
        <w:t>nothing, and make your initial goal simply to build a solid prototype.</w:t>
        <w:br/>
        <w:t>This gives you maximum flexibility.12. Spending Too MuchIt's hard to distinguish spending too much from raising too little.</w:t>
        <w:br/>
        <w:t>If you run out of money, you could say either was the cause.  The</w:t>
        <w:br/>
        <w:t>only way to decide which to call it is by comparison with other</w:t>
        <w:br/>
        <w:t>startups.  If you raised five million and ran out of money, you</w:t>
        <w:br/>
        <w:t>probably spent too much.Burning through too much money is not as common as it used to be.</w:t>
        <w:br/>
        <w:t>Founders seem to have learned that lesson.  Plus it keeps getting</w:t>
        <w:br/>
        <w:t>cheaper to start a startup.  So as of this writing few startups</w:t>
        <w:br/>
        <w:t>spend too much.  None of the ones we've funded have.  (And not just</w:t>
        <w:br/>
        <w:t>because we make small investments; many have gone on to raise further</w:t>
        <w:br/>
        <w:t>rounds.)The classic way to burn through cash is by hiring a lot of people.</w:t>
        <w:br/>
        <w:t>This bites you twice: in addition to increasing your costs, it slows</w:t>
        <w:br/>
        <w:t>you down—so money that's getting consumed faster has to last</w:t>
        <w:br/>
        <w:t>longer.  Most hackers understand why that happens; Fred Brooks</w:t>
        <w:br/>
        <w:t>explained it in The Mythical Man-Month.We have three general suggestions about hiring: (a) don't do it if</w:t>
        <w:br/>
        <w:t>you can avoid it, (b) pay people with equity rather than salary,</w:t>
        <w:br/>
        <w:t>not just to save money, but because you want the kind of people who</w:t>
        <w:br/>
        <w:t>are committed enough to prefer that, and (c) only hire people who</w:t>
        <w:br/>
        <w:t>are either going to write code or go out and get users, because</w:t>
        <w:br/>
        <w:t>those are the only things you need at first.13. Raising Too Much MoneyIt's obvious how too little money could kill you, but is there such</w:t>
        <w:br/>
        <w:t>a thing as having too much?Yes and no.  The problem is not so much the money itself as what</w:t>
        <w:br/>
        <w:t>comes with it.  As one VC who spoke at Y Combinator said, "Once you</w:t>
        <w:br/>
        <w:t>take several million dollars of my money, the clock is ticking."</w:t>
        <w:br/>
        <w:t>If VCs fund you, they're not going to let you just put the money</w:t>
        <w:br/>
        <w:t>in the bank and keep operating as two guys living on ramen.  They</w:t>
        <w:br/>
        <w:t xml:space="preserve">want that money to go to work. </w:t>
        <w:br/>
        <w:t>[6]</w:t>
        <w:br/>
        <w:t>At the very least you'll move</w:t>
        <w:br/>
        <w:t>into proper office space and hire more people.  That will change</w:t>
        <w:br/>
        <w:t>the atmosphere, and not entirely for the better.  Now most of your</w:t>
        <w:br/>
        <w:t>people will be employees rather than founders. They won't be as</w:t>
        <w:br/>
        <w:t>committed; they'll need to be told what to do; they'll start to</w:t>
        <w:br/>
        <w:t>engage in office politics.When you raise a lot of money, your company moves to the suburbs</w:t>
        <w:br/>
        <w:t>and has kids.Perhaps more dangerously, once you take a lot of money it gets</w:t>
        <w:br/>
        <w:t>harder to change direction.  Suppose your initial plan was to sell</w:t>
        <w:br/>
        <w:t>something to companies.  After taking VC money you hire a sales</w:t>
        <w:br/>
        <w:t>force to do that. What happens now if you realize you should be</w:t>
        <w:br/>
        <w:t>making this for consumers instead of businesses?  That's a completely</w:t>
        <w:br/>
        <w:t>different kind of selling.  What happens, in practice, is that you</w:t>
        <w:br/>
        <w:t>don't realize that.  The more people you have, the more you stay</w:t>
        <w:br/>
        <w:t>pointed in the same direction.Another drawback of large investments is the time they take.  The</w:t>
        <w:br/>
        <w:t>time required to raise money grows with the amount.</w:t>
        <w:br/>
        <w:t>[7]</w:t>
        <w:br/>
        <w:t>When the</w:t>
        <w:br/>
        <w:t>amount rises into the millions, investors get very cautious.  VCs</w:t>
        <w:br/>
        <w:t>never quite say yes or no; they just engage you in an apparently</w:t>
        <w:br/>
        <w:t>endless conversation.  Raising VC scale investments is thus a huge</w:t>
        <w:br/>
        <w:t>time sink — more work, probably, than the startup itself.   And you</w:t>
        <w:br/>
        <w:t>don't want to be spending all your time talking to investors while</w:t>
        <w:br/>
        <w:t>your competitors are spending theirs building things.We advise founders who go on to seek VC money to take the first</w:t>
        <w:br/>
        <w:t>reasonable deal they get.  If you get an offer from a reputable</w:t>
        <w:br/>
        <w:t>firm at a reasonable valuation with no unusually onerous terms,</w:t>
        <w:br/>
        <w:t>just take it and get on with building the company.</w:t>
        <w:br/>
        <w:t>[8]</w:t>
        <w:br/>
        <w:t>Who cares</w:t>
        <w:br/>
        <w:t>if you could get a 30% better deal elsewhere?  Economically, startups</w:t>
        <w:br/>
        <w:t>are an all-or-nothing game.  Bargain-hunting among investors is a</w:t>
        <w:br/>
        <w:t>waste of time.14. Poor Investor ManagementAs a founder, you have to manage your investors.  You shouldn't</w:t>
        <w:br/>
        <w:t>ignore them, because they may have useful insights.  But neither</w:t>
        <w:br/>
        <w:t>should you let them run the company.  That's supposed to be your</w:t>
        <w:br/>
        <w:t>job.  If investors had sufficient vision to run the companies</w:t>
        <w:br/>
        <w:t>they fund, why didn't they start them?Pissing off investors by ignoring them is probably less dangerous</w:t>
        <w:br/>
        <w:t>than caving in to them.  In our startup, we erred on the ignoring</w:t>
        <w:br/>
        <w:t>side.  A lot of our energy got drained</w:t>
        <w:br/>
        <w:t>away in disputes with investors instead of going into the product.</w:t>
        <w:br/>
        <w:t>But this was less costly than giving in, which would probably have</w:t>
        <w:br/>
        <w:t>destroyed the company.  If the founders know what they're doing,</w:t>
        <w:br/>
        <w:t>it's better to have half their attention focused on the product</w:t>
        <w:br/>
        <w:t>than the full attention of investors who don't.How hard you have to work on managing investors usually depends on</w:t>
        <w:br/>
        <w:t>how much money you've taken.  When you raise VC-scale money, the</w:t>
        <w:br/>
        <w:t>investors get a great deal of control.  If they have a board majority,</w:t>
        <w:br/>
        <w:t>they're literally your bosses.  In the more common case, where</w:t>
        <w:br/>
        <w:t>founders and investors are equally represented and the deciding</w:t>
        <w:br/>
        <w:t>vote is cast by neutral outside directors, all the investors have</w:t>
        <w:br/>
        <w:t>to do is convince the outside directors and they control the company.If things go well, this shouldn't matter.  So long as you seem to</w:t>
        <w:br/>
        <w:t>be advancing rapidly, most investors will leave you alone.  But</w:t>
        <w:br/>
        <w:t>things don't always go smoothly in startups.  Investors have made</w:t>
        <w:br/>
        <w:t>trouble even for the most successful companies.  One of the most</w:t>
        <w:br/>
        <w:t>famous examples is Apple, whose board made a nearly fatal blunder</w:t>
        <w:br/>
        <w:t>in firing Steve Jobs.  Apparently even Google got a lot of grief</w:t>
        <w:br/>
        <w:t>from their investors early on.15. Sacrificing Users to (Supposed) ProfitWhen I said at the beginning that if you make something users want,</w:t>
        <w:br/>
        <w:t>you'll be fine, you may have noticed I didn't mention anything about</w:t>
        <w:br/>
        <w:t>having the right business model.  That's not because making money</w:t>
        <w:br/>
        <w:t>is unimportant.  I'm not suggesting that founders start companies</w:t>
        <w:br/>
        <w:t>with no chance of making money in the hope of unloading them before</w:t>
        <w:br/>
        <w:t>they tank.  The reason we tell founders not to worry about the</w:t>
        <w:br/>
        <w:t>business model initially is that making something people want is</w:t>
        <w:br/>
        <w:t>so much harder.I don't know why it's so hard to make something people want.  It</w:t>
        <w:br/>
        <w:t>seems like it should be straightforward.  But you can tell it must</w:t>
        <w:br/>
        <w:t>be hard by how few startups do it.Because making something people want is so much harder than making</w:t>
        <w:br/>
        <w:t>money from it, you should leave business models for later, just as</w:t>
        <w:br/>
        <w:t>you'd leave some trivial but messy feature for version 2.  In version</w:t>
        <w:br/>
        <w:t>1, solve the core problem.  And the core problem in a startup is</w:t>
        <w:br/>
        <w:t xml:space="preserve">how to create wealth </w:t>
        <w:br/>
        <w:t>(= how much people want something x the number</w:t>
        <w:br/>
        <w:t>who want it), not how to convert that wealth into money.The companies that win are the ones that put users first.  Google,</w:t>
        <w:br/>
        <w:t>for example.  They made search work, then worried about how to make</w:t>
        <w:br/>
        <w:t>money from it.  And yet some startup founders still think it's</w:t>
        <w:br/>
        <w:t>irresponsible not to focus on the business model from the beginning.</w:t>
        <w:br/>
        <w:t>They're often encouraged in this by investors whose experience comes</w:t>
        <w:br/>
        <w:t>from less malleable industries.It is irresponsible not to think about business models.  It's</w:t>
        <w:br/>
        <w:t>just ten times more irresponsible not to think about the product.16. Not Wanting to Get Your Hands DirtyNearly all programmers would rather spend their time writing code</w:t>
        <w:br/>
        <w:t>and have someone else handle the messy business of extracting money</w:t>
        <w:br/>
        <w:t>from it.  And not just the lazy ones.  Larry and Sergey apparently</w:t>
        <w:br/>
        <w:t>felt this way too at first.  After developing their new search</w:t>
        <w:br/>
        <w:t>algorithm, the first thing they tried was to get some other company</w:t>
        <w:br/>
        <w:t>to buy it.Start a company?  Yech.  Most hackers would rather just have ideas.</w:t>
        <w:br/>
        <w:t>But as Larry and Sergey found, there's not much of a market for</w:t>
        <w:br/>
        <w:t>ideas.  No one trusts an idea till you embody it in a product and</w:t>
        <w:br/>
        <w:t>use that to grow a user base.  Then they'll pay big time.Maybe this will change, but I doubt it will change much.  There's</w:t>
        <w:br/>
        <w:t>nothing like users for convincing acquirers.  It's not just that</w:t>
        <w:br/>
        <w:t>the risk is decreased.  The acquirers are human, and they have a</w:t>
        <w:br/>
        <w:t>hard time paying a bunch of young guys millions of dollars just for</w:t>
        <w:br/>
        <w:t>being clever.  When the idea is embodied in a company with a lot</w:t>
        <w:br/>
        <w:t>of users, they can tell themselves they're buying the users rather</w:t>
        <w:br/>
        <w:t>than the cleverness, and this is easier for them to swallow.</w:t>
        <w:br/>
        <w:t>[9]If you're going to attract users, you'll probably have to get up</w:t>
        <w:br/>
        <w:t>from your computer and go find some.  It's unpleasant work, but if</w:t>
        <w:br/>
        <w:t>you can make yourself do it you have a much greater chance of</w:t>
        <w:br/>
        <w:t>succeeding.  In the first batch of startups we funded, in the summer</w:t>
        <w:br/>
        <w:t>of 2005, most of the founders spent all their time building their</w:t>
        <w:br/>
        <w:t>applications.  But there was one who was away half the time talking</w:t>
        <w:br/>
        <w:t>to executives at cell phone companies, trying to arrange deals.</w:t>
        <w:br/>
        <w:t>Can you imagine anything more painful for a hacker?</w:t>
        <w:br/>
        <w:t>[10]</w:t>
        <w:br/>
        <w:t>But it</w:t>
        <w:br/>
        <w:t>paid off, because this startup seems the most successful of that</w:t>
        <w:br/>
        <w:t>group by an order of magnitude.If you want to start a startup, you have to face the fact that you</w:t>
        <w:br/>
        <w:t>can't just hack.  At least one hacker will have to spend some of</w:t>
        <w:br/>
        <w:t>the time doing business stuff.17. Fights Between FoundersFights between founders are surprisingly common.  About 20% of the</w:t>
        <w:br/>
        <w:t>startups we've funded have had a founder leave.  It happens so often</w:t>
        <w:br/>
        <w:t>that we've reversed our attitude to vesting.  We still don't require</w:t>
        <w:br/>
        <w:t>it, but now we advise founders to vest so there will be an orderly</w:t>
        <w:br/>
        <w:t>way for people to quit.A founder leaving doesn't necessarily kill a startup, though.  Plenty</w:t>
        <w:br/>
        <w:t xml:space="preserve">of successful startups have had that happen. </w:t>
        <w:br/>
        <w:t>[11]</w:t>
        <w:br/>
        <w:t>Fortunately it's</w:t>
        <w:br/>
        <w:t>usually the least committed founder who leaves.  If there are three</w:t>
        <w:br/>
        <w:t>founders and one who was lukewarm leaves, big deal.  If you have</w:t>
        <w:br/>
        <w:t>two and one leaves, or a guy with critical technical skills leaves,</w:t>
        <w:br/>
        <w:t>that's more of a problem.  But even that is survivable.  Blogger</w:t>
        <w:br/>
        <w:t>got down to one person, and they bounced back.Most of the disputes I've seen between founders could have been</w:t>
        <w:br/>
        <w:t>avoided if they'd been more careful about who they started a company</w:t>
        <w:br/>
        <w:t>with.  Most disputes are not due to the situation but the people.</w:t>
        <w:br/>
        <w:t>Which means they're inevitable.  And most founders who've been</w:t>
        <w:br/>
        <w:t>burned by such disputes probably had misgivings, which they suppressed,</w:t>
        <w:br/>
        <w:t>when they started the company.  Don't suppress misgivings.  It's</w:t>
        <w:br/>
        <w:t>much easier to fix problems before the company is started than</w:t>
        <w:br/>
        <w:t>after.  So don't include your housemate in your startup because</w:t>
        <w:br/>
        <w:t>he'd feel left out otherwise.  Don't start a company with someone</w:t>
        <w:br/>
        <w:t>you dislike because they have some skill you need and you worry you</w:t>
        <w:br/>
        <w:t>won't find anyone else.  The people are the most important ingredient</w:t>
        <w:br/>
        <w:t>in a startup, so don't compromise there.18. A Half-Hearted EffortThe failed startups you hear most about are the spectacular</w:t>
        <w:br/>
        <w:t>flameouts.  Those are actually the elite of failures.  The most</w:t>
        <w:br/>
        <w:t>common type is not the one that makes spectacular mistakes, but the</w:t>
        <w:br/>
        <w:t>one that doesn't do much of anything — the one we never even hear</w:t>
        <w:br/>
        <w:t>about, because it was some project a couple guys started on the</w:t>
        <w:br/>
        <w:t>side while working on their day jobs, but which never got anywhere</w:t>
        <w:br/>
        <w:t>and was gradually abandoned.Statistically, if you want to avoid failure, it would seem like the</w:t>
        <w:br/>
        <w:t>most important thing is to quit your day job.  Most founders of</w:t>
        <w:br/>
        <w:t>failed startups don't quit their day jobs, and most founders of</w:t>
        <w:br/>
        <w:t>successful ones do.  If startup failure were a disease, the CDC</w:t>
        <w:br/>
        <w:t>would be issuing bulletins warning people to avoid day jobs.Does that mean you should quit your day job?  Not necessarily.  I'm</w:t>
        <w:br/>
        <w:t>guessing here, but I'd guess that many of these would-be founders</w:t>
        <w:br/>
        <w:t>may not have the kind of determination it takes to start a company,</w:t>
        <w:br/>
        <w:t>and that in the back of their minds, they know it.  The reason they</w:t>
        <w:br/>
        <w:t>don't invest more time in their startup is that they know it's a</w:t>
        <w:br/>
        <w:t>bad investment.</w:t>
        <w:br/>
        <w:t>[12]I'd also guess there's some band of people who could have succeeded</w:t>
        <w:br/>
        <w:t>if they'd taken the leap and done it full-time, but didn't. I have</w:t>
        <w:br/>
        <w:t>no idea how wide this band is, but if the winner/borderline/hopeless</w:t>
        <w:br/>
        <w:t>progression has the sort of distribution you'd expect, the number</w:t>
        <w:br/>
        <w:t>of people who could have made it, if they'd quit their day job, is</w:t>
        <w:br/>
        <w:t>probably an order of magnitude larger than the number who do make</w:t>
        <w:br/>
        <w:t>it.</w:t>
        <w:br/>
        <w:t>[13]If that's true, most startups that could succeed fail because the</w:t>
        <w:br/>
        <w:t>founders don't devote their whole efforts to them.  That certainly</w:t>
        <w:br/>
        <w:t>accords with what I see out in the world.  Most startups fail because</w:t>
        <w:br/>
        <w:t>they don't make something people want, and the reason most don't</w:t>
        <w:br/>
        <w:t>is that they don't try hard enough.In other words, starting startups is just like everything else.</w:t>
        <w:br/>
        <w:t>The biggest mistake you can make is not to try hard enough.  To the</w:t>
        <w:br/>
        <w:t>extent there's a secret to success, it's not to be in denial about</w:t>
        <w:br/>
        <w:t>that.</w:t>
        <w:br/>
        <w:t>Notes[1]</w:t>
        <w:br/>
        <w:t>This is not a complete list of the causes of failure,</w:t>
        <w:br/>
        <w:t>just those you can control.  There are also several you can't,</w:t>
        <w:br/>
        <w:t>notably ineptitude and bad luck.[2]</w:t>
        <w:br/>
        <w:t>Ironically, one variant of the Facebook that might work is a</w:t>
        <w:br/>
        <w:t>facebook exclusively for college students.[3]</w:t>
        <w:br/>
        <w:t>Steve Jobs tried to motivate people by saying "Real artists</w:t>
        <w:br/>
        <w:t>ship."  This is a fine sentence, but unfortunately not true.  Many</w:t>
        <w:br/>
        <w:t>famous works of art are unfinished.  It's true in fields that have</w:t>
        <w:br/>
        <w:t>hard deadlines, like architecture and filmmaking, but even there</w:t>
        <w:br/>
        <w:t>people tend to be tweaking stuff till it's yanked out of their</w:t>
        <w:br/>
        <w:t>hands.[4]</w:t>
        <w:br/>
        <w:t>There's probably also a second factor: startup founders tend</w:t>
        <w:br/>
        <w:t>to be at the leading edge of technology, so problems they face are</w:t>
        <w:br/>
        <w:t>probably especially valuable.[5]</w:t>
        <w:br/>
        <w:t>You should take more than you think you'll need, maybe 50% to</w:t>
        <w:br/>
        <w:t>100% more, because software takes longer to write and deals longer</w:t>
        <w:br/>
        <w:t>to close than you expect.[6]</w:t>
        <w:br/>
        <w:t>Since people sometimes call us VCs, I should add that we're</w:t>
        <w:br/>
        <w:t>not.  VCs invest large amounts of other people's money.  We invest</w:t>
        <w:br/>
        <w:t>small amounts of our own, like angel investors.[7]</w:t>
        <w:br/>
        <w:t>Not linearly of course, or it would take forever to raise five</w:t>
        <w:br/>
        <w:t>million dollars.  In practice it just feels like it takes forever.Though if you include the cases where VCs don't invest, it would</w:t>
        <w:br/>
        <w:t>literally take forever in the median case.  And maybe we should,</w:t>
        <w:br/>
        <w:t>because the danger of chasing large investments is not just that</w:t>
        <w:br/>
        <w:t>they take a long time.  That's the best case.  The real danger</w:t>
        <w:br/>
        <w:t>is that you'll expend a lot of time and get nothing.[8]</w:t>
        <w:br/>
        <w:t>Some VCs will offer you an artificially low valuation to see</w:t>
        <w:br/>
        <w:t>if you have the balls to ask for more.  It's lame that VCs play</w:t>
        <w:br/>
        <w:t>such games, but some do.  If you're dealing with one of those you</w:t>
        <w:br/>
        <w:t>should push back on the valuation a bit.[9]</w:t>
        <w:br/>
        <w:t>Suppose YouTube's founders had gone to Google in 2005 and told</w:t>
        <w:br/>
        <w:t>them "Google Video is badly designed.  Give us $10 million and we'll</w:t>
        <w:br/>
        <w:t>tell you all the mistakes you made."  They would have gotten</w:t>
        <w:br/>
        <w:t>the royal raspberry.  Eighteen months later Google paid $1.6 billion</w:t>
        <w:br/>
        <w:t>for the same lesson, partly because they could then tell themselves</w:t>
        <w:br/>
        <w:t>that they were buying a phenomenon, or a community, or some vague</w:t>
        <w:br/>
        <w:t>thing like that.I don't mean to be hard on Google.  They did better than their</w:t>
        <w:br/>
        <w:t>competitors, who may have now missed the video boat entirely.[10]</w:t>
        <w:br/>
        <w:t>Yes, actually: dealing with the government.  But phone companies</w:t>
        <w:br/>
        <w:t>are up there.[11]</w:t>
        <w:br/>
        <w:t>Many more than most people realize, because companies don't advertise</w:t>
        <w:br/>
        <w:t>this.  Did you know Apple originally had three founders?[12]</w:t>
        <w:br/>
        <w:t>I'm not dissing these people.  I don't have the determination</w:t>
        <w:br/>
        <w:t>myself.  I've twice come close to starting startups since Viaweb,</w:t>
        <w:br/>
        <w:t>and both times I bailed because I realized that without the spur</w:t>
        <w:br/>
        <w:t>of poverty I just wasn't willing to endure the stress of a startup.[13]</w:t>
        <w:br/>
        <w:t>So how do you know whether you're in the category of people</w:t>
        <w:br/>
        <w:t>who should quit their day job, or the presumably larger one who</w:t>
        <w:br/>
        <w:t>shouldn't?  I got to the point of saying that this was hard to judge</w:t>
        <w:br/>
        <w:t>for yourself and that you should seek outside advice, before realizing</w:t>
        <w:br/>
        <w:t>that that's what we do.  We think of ourselves as investors, but</w:t>
        <w:br/>
        <w:t>viewed from the other direction Y Combinator is a service for</w:t>
        <w:br/>
        <w:t>advising people whether or not to quit their day job.  We could be</w:t>
        <w:br/>
        <w:t>mistaken, and no doubt often are, but we do at least bet money on</w:t>
        <w:br/>
        <w:t xml:space="preserve">our conclusions.Thanks to Sam Altman, Jessica Livingston, Greg McAdoo, and Robert Morris </w:t>
        <w:br/>
        <w:t>for reading drafts of this.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