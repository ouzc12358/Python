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to Convince Investors</w:t>
      </w:r>
    </w:p>
    <w:p>
      <w:r>
        <w:br/>
        <w:t>August 2013When people hurt themselves lifting heavy things, it's usually</w:t>
        <w:br/>
        <w:t>because they try to lift with their back.  The right way to lift</w:t>
        <w:br/>
        <w:t>heavy things is to let your legs do the work.  Inexperienced founders</w:t>
        <w:br/>
        <w:t>make the same mistake when trying to convince investors.  They try</w:t>
        <w:br/>
        <w:t>to convince with their pitch.  Most would be better off if they let</w:t>
        <w:br/>
        <w:t>their startup do the work — if they started by understanding why</w:t>
        <w:br/>
        <w:t>their startup is worth investing in, then simply explained this</w:t>
        <w:br/>
        <w:t>well to investors.Investors are looking for startups that will be very successful.</w:t>
        <w:br/>
        <w:t>But that test is not as simple as it sounds.  In startups, as in a</w:t>
        <w:br/>
        <w:t>lot of other domains, the distribution of outcomes follows a power</w:t>
        <w:br/>
        <w:t>law, but in startups the curve is startlingly steep.  The big</w:t>
        <w:br/>
        <w:t xml:space="preserve">successes are so big they </w:t>
        <w:br/>
        <w:t>dwarf the rest.  And since there are only</w:t>
        <w:br/>
        <w:t>a handful each year (the conventional wisdom is 15), investors treat</w:t>
        <w:br/>
        <w:t>"big success" as if it were binary.  Most are interested in you if</w:t>
        <w:br/>
        <w:t>you seem like you have a chance, however small, of being one of the</w:t>
        <w:br/>
        <w:t>15 big successes, and otherwise not.</w:t>
        <w:br/>
        <w:t>[1](There are a handful of angels who'd be interested in a company</w:t>
        <w:br/>
        <w:t>with a high probability of being moderately successful.  But angel</w:t>
        <w:br/>
        <w:t>investors like big successes too.)How do you seem like you'll be one of the big successes?  You need</w:t>
        <w:br/>
        <w:t>three things: formidable founders, a promising market, and (usually)</w:t>
        <w:br/>
        <w:t>some evidence of success so far.FormidableThe most important ingredient is formidable founders.  Most investors</w:t>
        <w:br/>
        <w:t>decide in the first few minutes whether you seem like a winner or</w:t>
        <w:br/>
        <w:t>a loser, and once their opinion is set it's hard to change. [2]</w:t>
        <w:br/>
        <w:t>Every startup has reasons both to invest and not to invest.  If</w:t>
        <w:br/>
        <w:t>investors think you're a winner they focus on the former, and if</w:t>
        <w:br/>
        <w:t>not they focus on the latter.  For example, it might be a rich</w:t>
        <w:br/>
        <w:t>market, but with a slow sales cycle.  If investors are impressed</w:t>
        <w:br/>
        <w:t>with you as founders, they say they want to invest because it's a</w:t>
        <w:br/>
        <w:t>rich market, and if not, they say they can't invest because of the</w:t>
        <w:br/>
        <w:t>slow sales cycle.They're not necessarily trying to mislead you.  Most investors are</w:t>
        <w:br/>
        <w:t>genuinely unclear in their own minds why they like or dislike</w:t>
        <w:br/>
        <w:t>startups.  If you seem like a winner, they'll like your idea more.</w:t>
        <w:br/>
        <w:t>But don't be too smug about this weakness of theirs, because you</w:t>
        <w:br/>
        <w:t>have it too; almost everyone does.There is a role for ideas of course.  They're fuel for the fire</w:t>
        <w:br/>
        <w:t>that starts with liking the founders.  Once investors like you,</w:t>
        <w:br/>
        <w:t>you'll see them reaching for ideas: they'll be saying "yes, and you</w:t>
        <w:br/>
        <w:t>could also do x."  (Whereas when they don't like you, they'll be</w:t>
        <w:br/>
        <w:t>saying "but what about y?")But the foundation of convincing investors is to seem formidable,</w:t>
        <w:br/>
        <w:t>and since this isn't a word most people use in conversation much,</w:t>
        <w:br/>
        <w:t>I should explain what it means.  A formidable person is one who</w:t>
        <w:br/>
        <w:t>seems like they'll get what they want, regardless of whatever</w:t>
        <w:br/>
        <w:t>obstacles are in the way.  Formidable is close to confident, except</w:t>
        <w:br/>
        <w:t>that someone could be confident and mistaken.  Formidable is roughly</w:t>
        <w:br/>
        <w:t>justifiably confident.There are a handful of people who are really good at seeming</w:t>
        <w:br/>
        <w:t>formidable — some because they actually are very formidable and</w:t>
        <w:br/>
        <w:t>just let it show, and others because they are more or less con</w:t>
        <w:br/>
        <w:t>artists.</w:t>
        <w:br/>
        <w:t>[3]</w:t>
        <w:br/>
        <w:t>But most founders, including many who will go on</w:t>
        <w:br/>
        <w:t>to start very successful companies, are not that good at seeming</w:t>
        <w:br/>
        <w:t>formidable the first time they try fundraising.  What should they</w:t>
        <w:br/>
        <w:t>do?</w:t>
        <w:br/>
        <w:t>[4]What they should not do is try to imitate the swagger of more</w:t>
        <w:br/>
        <w:t>experienced founders.  Investors are not always that good at judging</w:t>
        <w:br/>
        <w:t>technology, but they're good at judging confidence.  If you try to</w:t>
        <w:br/>
        <w:t>act like something you're not, you'll just end up in an uncanny</w:t>
        <w:br/>
        <w:t>valley.  You'll depart from sincere, but never arrive at convincing.TruthThe way to seem most formidable as an inexperienced founder is to</w:t>
        <w:br/>
        <w:t>stick to the truth.   How formidable you seem isn't a constant.  It</w:t>
        <w:br/>
        <w:t>varies depending on what you're saying.  Most people can seem</w:t>
        <w:br/>
        <w:t>confident when they're saying "one plus one is two," because they</w:t>
        <w:br/>
        <w:t>know it's true.  The most diffident person would be puzzled and</w:t>
        <w:br/>
        <w:t>even slightly contemptuous if they told a VC "one plus one is two"</w:t>
        <w:br/>
        <w:t>and the VC reacted with skepticism.  The magic ability of people</w:t>
        <w:br/>
        <w:t>who are good at seeming formidable is that they can do this with</w:t>
        <w:br/>
        <w:t>the sentence "we're going to make a billion dollars a year."  But</w:t>
        <w:br/>
        <w:t>you can do the same, if not with that sentence with some fairly</w:t>
        <w:br/>
        <w:t>impressive ones, so long as you convince yourself first.That's the secret.  Convince yourself that your startup is worth</w:t>
        <w:br/>
        <w:t>investing in, and then when you explain this to investors they'll</w:t>
        <w:br/>
        <w:t>believe you.  And by convince yourself, I don't mean play mind games</w:t>
        <w:br/>
        <w:t>with yourself to boost your confidence.  I mean truly evaluate</w:t>
        <w:br/>
        <w:t>whether your startup is worth investing in.  If it isn't, don't try</w:t>
        <w:br/>
        <w:t>to raise money.</w:t>
        <w:br/>
        <w:t>[5]</w:t>
        <w:br/>
        <w:t>But if it is, you'll be telling the truth</w:t>
        <w:br/>
        <w:t>when you tell investors it's worth investing in, and they'll sense</w:t>
        <w:br/>
        <w:t>that.  You don't have to be a smooth presenter if you understand</w:t>
        <w:br/>
        <w:t>something well and tell the truth about it.To evaluate whether your startup is worth investing in, you have</w:t>
        <w:br/>
        <w:t>to be a domain expert.  If you're not a domain expert, you can be</w:t>
        <w:br/>
        <w:t>as convinced as you like about your idea, and it will seem to</w:t>
        <w:br/>
        <w:t>investors no more than an instance of the Dunning-Kruger effect.</w:t>
        <w:br/>
        <w:t>Which in fact it will usually be.  And investors can tell fairly</w:t>
        <w:br/>
        <w:t>quickly whether you're a domain expert by how well you answer their</w:t>
        <w:br/>
        <w:t>questions.  Know everything about your market.</w:t>
        <w:br/>
        <w:t>[6]Why do founders persist in trying to convince investors of things</w:t>
        <w:br/>
        <w:t>they're not convinced of themselves?  Partly because we've all been</w:t>
        <w:br/>
        <w:t>trained to.When my friends Robert Morris and Trevor Blackwell were in grad</w:t>
        <w:br/>
        <w:t>school, one of their fellow students was on the receiving end of a</w:t>
        <w:br/>
        <w:t>question from their faculty advisor that we still quote today.  When</w:t>
        <w:br/>
        <w:t>the unfortunate fellow got to his last slide, the professor burst</w:t>
        <w:br/>
        <w:t>out:</w:t>
        <w:br/>
        <w:br/>
        <w:t xml:space="preserve">  Which one of these conclusions do you actually believe?</w:t>
        <w:br/>
        <w:br/>
        <w:t>One of the artifacts of the way schools are organized is that we</w:t>
        <w:br/>
        <w:t>all get trained to talk even when we have nothing to say.  If you</w:t>
        <w:br/>
        <w:t>have a ten page paper due, then ten pages you must write, even if</w:t>
        <w:br/>
        <w:t>you only have one page of ideas.  Even if you have no ideas.  You</w:t>
        <w:br/>
        <w:t>have to produce something.  And all too many startups go into</w:t>
        <w:br/>
        <w:t>fundraising in the same spirit.  When they think it's time to raise</w:t>
        <w:br/>
        <w:t>money, they try gamely to make the best case they can for their</w:t>
        <w:br/>
        <w:t>startup.  Most never think of pausing beforehand to ask whether</w:t>
        <w:br/>
        <w:t>what they're saying is actually convincing, because they've all</w:t>
        <w:br/>
        <w:t>been trained to treat the need to present as a given — as an area</w:t>
        <w:br/>
        <w:t>of fixed size, over which however much truth they have must needs</w:t>
        <w:br/>
        <w:t>be spread, however thinly.The time to raise money is not when you need it, or when you reach</w:t>
        <w:br/>
        <w:t>some artificial deadline like a Demo Day.  It's when you can convince</w:t>
        <w:br/>
        <w:t xml:space="preserve">investors, and not before. </w:t>
        <w:br/>
        <w:t>[7]And unless you're a good con artist, you'll never convince investors</w:t>
        <w:br/>
        <w:t>if you're not convinced yourself.  They're far better at detecting</w:t>
        <w:br/>
        <w:t>bullshit than you are at producing it, even if you're producing it</w:t>
        <w:br/>
        <w:t>unknowingly.  If you try to convince investors before you've convinced</w:t>
        <w:br/>
        <w:t>yourself, you'll be wasting both your time.But pausing first to convince yourself will do more than save you</w:t>
        <w:br/>
        <w:t>from wasting your time.  It will force you to organize your thoughts.</w:t>
        <w:br/>
        <w:t>To convince yourself that your startup is worth investing in, you'll</w:t>
        <w:br/>
        <w:t>have to figure out why it's worth investing in.   And if you can</w:t>
        <w:br/>
        <w:t>do that you'll end up with more than added confidence.  You'll also</w:t>
        <w:br/>
        <w:t>have a provisional roadmap of how to succeed.MarketNotice I've been careful to talk about whether a startup is worth</w:t>
        <w:br/>
        <w:t>investing in, rather than whether it's going to succeed.  No one</w:t>
        <w:br/>
        <w:t>knows whether a startup is going to succeed.  And it's a good thing</w:t>
        <w:br/>
        <w:t>for investors that this is so, because if you could know in advance</w:t>
        <w:br/>
        <w:t>whether a startup would succeed, the stock price would already be</w:t>
        <w:br/>
        <w:t>the future price, and there would be no room for investors to make</w:t>
        <w:br/>
        <w:t>money.  Startup investors know that every investment is a bet, and</w:t>
        <w:br/>
        <w:t>against pretty long odds.So to prove you're worth investing in, you don't have to prove</w:t>
        <w:br/>
        <w:t>you're going to succeed, just that you're a sufficiently good bet.</w:t>
        <w:br/>
        <w:t>What makes a startup a sufficiently good bet?  In addition to</w:t>
        <w:br/>
        <w:t>formidable founders, you need a plausible path to owning a big piece</w:t>
        <w:br/>
        <w:t>of a big market.  Founders think of startups as ideas, but investors</w:t>
        <w:br/>
        <w:t>think of them as markets.  If there are x number of customers who'd</w:t>
        <w:br/>
        <w:t>pay an average of $y per year for what you're making, then the total</w:t>
        <w:br/>
        <w:t>addressable market, or TAM, of your company is $xy.  Investors don't</w:t>
        <w:br/>
        <w:t>expect you to collect all that money, but it's an upper bound on</w:t>
        <w:br/>
        <w:t>how big you can get.Your target market has to be big, and it also has to be capturable</w:t>
        <w:br/>
        <w:t>by you.  But the market doesn't have to be big yet, nor do you</w:t>
        <w:br/>
        <w:t>necessarily have to be in it yet.  Indeed, it's often better to</w:t>
        <w:br/>
        <w:t>start in a small market that will either turn into a big one or</w:t>
        <w:br/>
        <w:t>from which you can move into a big one.  There just has to be some</w:t>
        <w:br/>
        <w:t>plausible sequence of hops that leads to dominating a big market a</w:t>
        <w:br/>
        <w:t>few years down the line.The standard of plausibility varies dramatically depending on the</w:t>
        <w:br/>
        <w:t>age of the startup.  A three month old company at Demo Day only</w:t>
        <w:br/>
        <w:t>needs to be a promising experiment that's worth funding to see how</w:t>
        <w:br/>
        <w:t>it turns out.  Whereas a two year old company raising a series A</w:t>
        <w:br/>
        <w:t xml:space="preserve">round needs to be able to show the experiment worked. </w:t>
        <w:br/>
        <w:t>[8]But every company that gets really big is "lucky" in the sense that</w:t>
        <w:br/>
        <w:t>their growth is due mostly to some external wave they're riding,</w:t>
        <w:br/>
        <w:t>so to make a convincing case for becoming huge, you have to identify</w:t>
        <w:br/>
        <w:t>some specific trend you'll benefit from.  Usually you can find this</w:t>
        <w:br/>
        <w:t>by asking "why now?"  If this is such a great idea, why hasn't</w:t>
        <w:br/>
        <w:t>someone else already done it?  Ideally the answer is that it only</w:t>
        <w:br/>
        <w:t>recently became a good idea, because something changed, and no one</w:t>
        <w:br/>
        <w:t>else has noticed yet.Microsoft for example was not going to grow huge selling Basic</w:t>
        <w:br/>
        <w:t>interpreters.  But by starting there they were perfectly poised to</w:t>
        <w:br/>
        <w:t>expand up the stack of microcomputer software as microcomputers</w:t>
        <w:br/>
        <w:t>grew powerful enough to support one. And microcomputers turned out</w:t>
        <w:br/>
        <w:t>to be a really huge wave, bigger than even the most optimistic</w:t>
        <w:br/>
        <w:t>observers would have predicted in 1975.But while Microsoft did really well and there is thus a temptation</w:t>
        <w:br/>
        <w:t>to think they would have seemed a great bet a few months in, they</w:t>
        <w:br/>
        <w:t>probably didn't.  Good, but not great.  No company, however successful,</w:t>
        <w:br/>
        <w:t>ever looks more than a pretty good bet a few months in. Microcomputers</w:t>
        <w:br/>
        <w:t>turned out to be a big deal, and Microsoft both executed well and</w:t>
        <w:br/>
        <w:t>got lucky.  But it was by no means obvious that this was how things</w:t>
        <w:br/>
        <w:t>would play out.  Plenty of companies seem as good a bet a few months</w:t>
        <w:br/>
        <w:t>in.  I don't know about startups in general, but at least half the</w:t>
        <w:br/>
        <w:t>startups we fund could make as good a case as Microsoft could have</w:t>
        <w:br/>
        <w:t>for being on a path to dominating a large market.  And who can</w:t>
        <w:br/>
        <w:t>reasonably expect more of a startup than that?RejectionIf you can make as good a case as Microsoft could have, will you</w:t>
        <w:br/>
        <w:t>convince investors?  Not always.  A lot of VCs would have rejected</w:t>
        <w:br/>
        <w:t>Microsoft.</w:t>
        <w:br/>
        <w:t>[9]</w:t>
        <w:br/>
        <w:t>Certainly some rejected Google.  And getting</w:t>
        <w:br/>
        <w:t>rejected will put you in a slightly awkward position, because as</w:t>
        <w:br/>
        <w:t>you'll see when you start fundraising, the most common question</w:t>
        <w:br/>
        <w:t>you'll get from investors will be "who else is investing?" What do</w:t>
        <w:br/>
        <w:t>you say if you've been fundraising for a while and no one has</w:t>
        <w:br/>
        <w:t xml:space="preserve">committed yet? </w:t>
        <w:br/>
        <w:t>[10]The people who are really good at acting formidable often solve</w:t>
        <w:br/>
        <w:t>this problem by giving investors the impression that while no</w:t>
        <w:br/>
        <w:t>investors have committed yet, several are about to.  This is arguably</w:t>
        <w:br/>
        <w:t>a permissible tactic.  It's slightly dickish of investors to care</w:t>
        <w:br/>
        <w:t>more about who else is investing than any other aspect of your</w:t>
        <w:br/>
        <w:t>startup, and misleading them about how far along you are with other</w:t>
        <w:br/>
        <w:t>investors seems the complementary countermove.  It's arguably an</w:t>
        <w:br/>
        <w:t>instance of scamming a scammer. But I don't recommend this approach</w:t>
        <w:br/>
        <w:t>to most founders, because most founders wouldn't be able to carry</w:t>
        <w:br/>
        <w:t>it off.  This is the single most common lie told to investors, and</w:t>
        <w:br/>
        <w:t>you have to be really good at lying to tell members of some profession</w:t>
        <w:br/>
        <w:t>the most common lie they're told.If you're not a master of negotiation (and perhaps even if you are)</w:t>
        <w:br/>
        <w:t>the best solution is to tackle the problem head-on, and to explain</w:t>
        <w:br/>
        <w:t>why investors have turned you down and why they're mistaken.  If</w:t>
        <w:br/>
        <w:t>you know you're on the right track, then you also know why investors</w:t>
        <w:br/>
        <w:t>were wrong to reject you. Experienced investors are well aware that</w:t>
        <w:br/>
        <w:t>the best ideas are also the scariest.  They all know about the VCs</w:t>
        <w:br/>
        <w:t>who rejected Google.  If instead of seeming evasive and ashamed</w:t>
        <w:br/>
        <w:t>about having been turned down (and thereby implicitly agreeing with</w:t>
        <w:br/>
        <w:t>the verdict) you talk candidly about what scared investors about</w:t>
        <w:br/>
        <w:t>you, you'll seem more confident, which they like, and you'll probably</w:t>
        <w:br/>
        <w:t>also do a better job of presenting that aspect of your startup.  At</w:t>
        <w:br/>
        <w:t>the very least, that worry will now be out in the open instead of</w:t>
        <w:br/>
        <w:t>being a gotcha left to be discovered by the investors you're currently</w:t>
        <w:br/>
        <w:t>talking to, who will be proud of and thus attached to their discovery.</w:t>
        <w:br/>
        <w:t>[11]This strategy will work best with the best investors, who are both</w:t>
        <w:br/>
        <w:t>hard to bluff and who already believe most other investors are</w:t>
        <w:br/>
        <w:t>conventional-minded drones doomed always to miss the big outliers.</w:t>
        <w:br/>
        <w:t>Raising money is not like applying to college, where you can assume</w:t>
        <w:br/>
        <w:t>that if you can get into MIT, you can also get into Foobar State.</w:t>
        <w:br/>
        <w:t>Because the best investors are much smarter than the rest, and the</w:t>
        <w:br/>
        <w:t xml:space="preserve">best startup ideas look initially like </w:t>
        <w:br/>
        <w:t>bad ideas, it's not uncommon</w:t>
        <w:br/>
        <w:t>for a startup to be rejected by all the VCs except the best ones.</w:t>
        <w:br/>
        <w:t>That's what happened to Dropbox.  Y Combinator started in Boston,</w:t>
        <w:br/>
        <w:t>and for the first 3 years we ran alternating batches in Boston and</w:t>
        <w:br/>
        <w:t>Silicon Valley.  Because Boston investors were so few and so timid,</w:t>
        <w:br/>
        <w:t>we used to ship Boston batches out for a second Demo Day in Silicon</w:t>
        <w:br/>
        <w:t>Valley.  Dropbox was part of a Boston batch, which means all those</w:t>
        <w:br/>
        <w:t>Boston investors got the first look at Dropbox, and none of them</w:t>
        <w:br/>
        <w:t>closed the deal.  Yet another backup and syncing thing, they all</w:t>
        <w:br/>
        <w:t>thought.  A couple weeks later, Dropbox raised a series A round</w:t>
        <w:br/>
        <w:t>from Sequoia.</w:t>
        <w:br/>
        <w:t>[12]DifferentNot understanding that investors view investments as bets combines</w:t>
        <w:br/>
        <w:t>with the ten page paper mentality to prevent founders from even</w:t>
        <w:br/>
        <w:t>considering the possibility of being certain of what they're saying.</w:t>
        <w:br/>
        <w:t>They think they're trying to convince investors of something very</w:t>
        <w:br/>
        <w:t>uncertain — that their startup will be huge — and convincing anyone</w:t>
        <w:br/>
        <w:t>of something like that must obviously entail some wild feat of</w:t>
        <w:br/>
        <w:t>salesmanship.  But in fact when you raise money you're trying to</w:t>
        <w:br/>
        <w:t>convince investors of something so much less speculative — whether</w:t>
        <w:br/>
        <w:t>the company has all the elements of a good bet — that you can</w:t>
        <w:br/>
        <w:t>approach the problem in a qualitatively different way.  You can</w:t>
        <w:br/>
        <w:t>convince yourself, then convince them.And when you convince them, use the same matter-of-fact language</w:t>
        <w:br/>
        <w:t>you used to convince yourself.  You wouldn't use vague, grandiose</w:t>
        <w:br/>
        <w:t>marketing-speak among yourselves.  Don't use it with investors</w:t>
        <w:br/>
        <w:t>either.  It not only doesn't work on them, but seems a mark of</w:t>
        <w:br/>
        <w:t>incompetence.  Just be concise.  Many investors explicitly use that</w:t>
        <w:br/>
        <w:t>as a test, reasoning (correctly) that if you can't explain your</w:t>
        <w:br/>
        <w:t>plans concisely, you don't really understand them.  But even investors</w:t>
        <w:br/>
        <w:t>who don't have a rule about this will be bored and frustrated by</w:t>
        <w:br/>
        <w:t>unclear explanations.</w:t>
        <w:br/>
        <w:t>[13]So here's the recipe for impressing investors when you're not already</w:t>
        <w:br/>
        <w:t>good at seeming formidable:</w:t>
        <w:br/>
        <w:br/>
        <w:t xml:space="preserve"> Make something worth investing in. Understand why it's worth investing in. Explain that clearly to investors.</w:t>
        <w:br/>
        <w:br/>
        <w:t>If you're saying something you know is true, you'll seem confident</w:t>
        <w:br/>
        <w:t>when you're saying it.  Conversely, never let pitching draw you</w:t>
        <w:br/>
        <w:t>into bullshitting.  As long as you stay on the territory of truth,</w:t>
        <w:br/>
        <w:t>you're strong.  Make the truth good, then just tell it.Notes[1]</w:t>
        <w:br/>
        <w:t>There's no reason to believe this number is a constant.  In</w:t>
        <w:br/>
        <w:t>fact it's our explicit goal at Y Combinator to increase it, by</w:t>
        <w:br/>
        <w:t>encouraging people to start startups who otherwise wouldn't have.[2]</w:t>
        <w:br/>
        <w:t>Or more precisely, investors decide whether you're a loser</w:t>
        <w:br/>
        <w:t>or possibly a winner.  If you seem like a winner, they may then,</w:t>
        <w:br/>
        <w:t>depending on how much you're raising, have several more meetings</w:t>
        <w:br/>
        <w:t>with you to test whether that initial impression holds up.But if you seem like a loser they're done, at least for the next</w:t>
        <w:br/>
        <w:t>year or so.  And when they decide you're a loser they usually decide</w:t>
        <w:br/>
        <w:t>in way less than the 50 minutes they may have allotted for the first</w:t>
        <w:br/>
        <w:t>meeting.  Which explains the astonished stories one always hears</w:t>
        <w:br/>
        <w:t>about VC inattentiveness.  How could these people make investment</w:t>
        <w:br/>
        <w:t>decisions well when they're checking their messages during startups'</w:t>
        <w:br/>
        <w:t>presentations?  The solution to that mystery is that they've already</w:t>
        <w:br/>
        <w:t>made the decision.[3]</w:t>
        <w:br/>
        <w:t>The two are not mutually exclusive.  There are people who are</w:t>
        <w:br/>
        <w:t>both genuinely formidable, and also really good at acting that way.[4]</w:t>
        <w:br/>
        <w:t>How can people who will go on to create giant companies not</w:t>
        <w:br/>
        <w:t>seem formidable early on?  I think the main reason is that their</w:t>
        <w:br/>
        <w:t>experience so far has trained them to keep their wings folded, as</w:t>
        <w:br/>
        <w:t>it were.  Family, school, and jobs encourage cooperation, not</w:t>
        <w:br/>
        <w:t>conquest.  And it's just as well they do, because even being Genghis</w:t>
        <w:br/>
        <w:t>Khan is probably 99% cooperation.  But the result is that most</w:t>
        <w:br/>
        <w:t>people emerge from the tube of their upbringing in their early</w:t>
        <w:br/>
        <w:t>twenties compressed into the shape of the tube.  Some find they</w:t>
        <w:br/>
        <w:t>have wings and start to spread them.  But this takes a few years.</w:t>
        <w:br/>
        <w:t>In the beginning even they don't know yet what they're capable of.[5]</w:t>
        <w:br/>
        <w:t>In fact, change what you're doing.  You're investing your own</w:t>
        <w:br/>
        <w:t>time in your startup.  If you're not convinced that what you're</w:t>
        <w:br/>
        <w:t>working on is a sufficiently good bet, why are you even working on</w:t>
        <w:br/>
        <w:t>that?[6]</w:t>
        <w:br/>
        <w:t>When investors ask you a question you don't know the answer</w:t>
        <w:br/>
        <w:t>to, the best response is neither to bluff nor give up, but instead</w:t>
        <w:br/>
        <w:t>to explain how you'd figure out the answer.  If you can work out a</w:t>
        <w:br/>
        <w:t>preliminary answer on the spot, so much the better, but explain</w:t>
        <w:br/>
        <w:t>that's what you're doing.[7]</w:t>
        <w:br/>
        <w:t>At YC we try to ensure startups are ready to raise money on</w:t>
        <w:br/>
        <w:t>Demo Day by encouraging them to ignore investors and instead focus</w:t>
        <w:br/>
        <w:t>on their companies till about a week before.  That way most reach</w:t>
        <w:br/>
        <w:t>the stage where they're sufficiently convincing well before Demo</w:t>
        <w:br/>
        <w:t>Day.  But not all do, so we also give any startup that wants to the</w:t>
        <w:br/>
        <w:t>option of deferring to a later Demo Day.[8]</w:t>
        <w:br/>
        <w:t>Founders are often surprised by how much harder it is to raise</w:t>
        <w:br/>
        <w:t>the next round.  There is a qualitative difference in investors'</w:t>
        <w:br/>
        <w:t>attitudes.  It's like the difference between being judged as a kid</w:t>
        <w:br/>
        <w:t>and as an adult.  The next time you raise money, it's not enough</w:t>
        <w:br/>
        <w:t>to be promising.  You have to be delivering results.So although it works well to show growth graphs at either stage,</w:t>
        <w:br/>
        <w:t>investors treat them differently.  At three months, a growth graph</w:t>
        <w:br/>
        <w:t>is mostly evidence that the founders are effective.  At two years,</w:t>
        <w:br/>
        <w:t>it has to be evidence of a promising market and a company tuned to</w:t>
        <w:br/>
        <w:t>exploit it.[9]</w:t>
        <w:br/>
        <w:t>By this I mean that if the present day equivalent of the 3</w:t>
        <w:br/>
        <w:t>month old Microsoft presented at a Demo Day, there would be investors</w:t>
        <w:br/>
        <w:t>who turned them down.  Microsoft itself didn't raise outside money,</w:t>
        <w:br/>
        <w:t>and indeed the venture business barely existed when they got started</w:t>
        <w:br/>
        <w:t>in 1975.[10]</w:t>
        <w:br/>
        <w:t>The best investors rarely care who else is investing, but</w:t>
        <w:br/>
        <w:t>mediocre investors almost all do.  So you can use this question as</w:t>
        <w:br/>
        <w:t>a test of investor quality.[11]</w:t>
        <w:br/>
        <w:t>To use this technique, you'll have to find out why investors</w:t>
        <w:br/>
        <w:t>who rejected you did so, or at least what they claim was the reason.</w:t>
        <w:br/>
        <w:t>That may require asking, because investors don't always volunteer</w:t>
        <w:br/>
        <w:t>a lot of detail.  Make it clear when you ask that you're not trying</w:t>
        <w:br/>
        <w:t>to dispute their decision — just that if there is some weakness in</w:t>
        <w:br/>
        <w:t>your plans, you need to know about it.  You won't always get a real</w:t>
        <w:br/>
        <w:t>reason out of them, but you should at least try.[12]</w:t>
        <w:br/>
        <w:t>Dropbox wasn't rejected by all the East Coast VCs.  There was</w:t>
        <w:br/>
        <w:t>one firm that wanted to invest but tried to lowball them.[13]</w:t>
        <w:br/>
        <w:t>Alfred Lin points out that it's doubly important for the</w:t>
        <w:br/>
        <w:t>explanation of a startup to be clear and concise, because it has</w:t>
        <w:br/>
        <w:t>to convince at one remove: it has to work not just on the partner</w:t>
        <w:br/>
        <w:t>you talk to, but when that partner re-tells it to colleagues.We consciously optimize for this at YC.  When we work with founders</w:t>
        <w:br/>
        <w:t>create a Demo Day pitch, the last step is to imagine how an investor</w:t>
        <w:br/>
        <w:t>would sell it to colleagues.</w:t>
        <w:br/>
        <w:t>Thanks to Marc Andreessen, Sam Altman, Patrick Collison, Ron Conway,</w:t>
        <w:br/>
        <w:t>Chris Dixon, Alfred Lin, Ben Horowitz, Steve Huffman, Jessica</w:t>
        <w:br/>
        <w:t>Livingston, Greg Mcadoo, Andrew Mason, Geoff Ralston, Yuri Sagalov,</w:t>
        <w:br/>
        <w:t>Emmett Shear, Rajat Suri, Garry Tan, Albert Wenger, Fred Wilson,</w:t>
        <w:br/>
        <w:t>and Qasar Younis for reading 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