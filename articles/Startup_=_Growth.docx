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Startup = Growth</w:t>
      </w:r>
    </w:p>
    <w:p>
      <w:r>
        <w:br/>
        <w:t>September 2012A startup is a company designed to grow fast.  Being newly founded</w:t>
        <w:br/>
        <w:t>does not in itself make a company a startup.  Nor is it necessary</w:t>
        <w:br/>
        <w:t>for a startup to work on technology, or take venture funding, or</w:t>
        <w:br/>
        <w:t>have some sort of "exit."  The only essential thing is growth.</w:t>
        <w:br/>
        <w:t>Everything else we associate with startups follows from growth.If you want to start one it's important to understand that. Startups</w:t>
        <w:br/>
        <w:t>are so hard that you can't be pointed off to the side and hope to</w:t>
        <w:br/>
        <w:t>succeed.  You have to know that growth is what you're after.  The</w:t>
        <w:br/>
        <w:t>good news is, if you get growth, everything else tends to fall into</w:t>
        <w:br/>
        <w:t>place.  Which means you can use growth like a compass to make almost</w:t>
        <w:br/>
        <w:t>every decision you face.</w:t>
        <w:br/>
        <w:t>RedwoodsLet's start with a distinction that should be obvious but is often</w:t>
        <w:br/>
        <w:t>overlooked: not every newly founded company is a startup.  Millions</w:t>
        <w:br/>
        <w:t>of companies are started every year in the US.  Only a tiny fraction</w:t>
        <w:br/>
        <w:t>are startups.  Most are service businesses — restaurants, barbershops,</w:t>
        <w:br/>
        <w:t>plumbers, and so on.  These are not startups, except in a few unusual</w:t>
        <w:br/>
        <w:t>cases.  A barbershop isn't designed to grow fast.  Whereas a search</w:t>
        <w:br/>
        <w:t>engine, for example, is.When I say startups are designed to grow fast, I mean it in two</w:t>
        <w:br/>
        <w:t>senses.  Partly I mean designed in the sense of intended, because</w:t>
        <w:br/>
        <w:t>most startups fail.  But I also mean startups are different by</w:t>
        <w:br/>
        <w:t>nature, in the same way a redwood seedling has a different destiny</w:t>
        <w:br/>
        <w:t>from a bean sprout.That difference is why there's a distinct word, "startup," for</w:t>
        <w:br/>
        <w:t>companies designed to grow fast.  If all companies were essentially</w:t>
        <w:br/>
        <w:t>similar, but some through luck or the efforts of their founders</w:t>
        <w:br/>
        <w:t>ended up growing very fast, we wouldn't need a separate word.  We</w:t>
        <w:br/>
        <w:t>could just talk about super-successful companies and less successful</w:t>
        <w:br/>
        <w:t>ones.  But in fact startups do have a different sort of DNA from</w:t>
        <w:br/>
        <w:t>other businesses.  Google is not just a barbershop whose founders</w:t>
        <w:br/>
        <w:t>were unusually lucky and hard-working.  Google was different from</w:t>
        <w:br/>
        <w:t>the beginning.To grow rapidly, you need to make something you can sell to a big</w:t>
        <w:br/>
        <w:t>market.  That's the difference between Google and a barbershop.  A</w:t>
        <w:br/>
        <w:t>barbershop doesn't scale.For a company to grow really big, it must (a) make something lots</w:t>
        <w:br/>
        <w:t>of people want, and (b) reach and serve all those people.  Barbershops</w:t>
        <w:br/>
        <w:t>are doing fine in the (a) department.  Almost everyone needs their</w:t>
        <w:br/>
        <w:t>hair cut.  The problem for a barbershop, as for any retail</w:t>
        <w:br/>
        <w:t>establishment, is (b).  A barbershop serves customers in person,</w:t>
        <w:br/>
        <w:t>and few will travel far for a haircut.  And even if they did, the</w:t>
        <w:br/>
        <w:t xml:space="preserve">barbershop couldn't accomodate them. </w:t>
        <w:br/>
        <w:t>[1]Writing software is a great way to solve (b), but you can still end</w:t>
        <w:br/>
        <w:t>up constrained in (a).  If you write software to teach Tibetan to</w:t>
        <w:br/>
        <w:t>Hungarian speakers, you'll be able to reach most of the people who</w:t>
        <w:br/>
        <w:t>want it, but there won't be many of them.   If you make software</w:t>
        <w:br/>
        <w:t>to teach English to Chinese speakers, however, you're in startup</w:t>
        <w:br/>
        <w:t>territory.Most businesses are tightly constrained in (a) or (b).  The distinctive</w:t>
        <w:br/>
        <w:t>feature of successful startups is that they're not.</w:t>
        <w:br/>
        <w:t>IdeasIt might seem that it would always be better to start a startup</w:t>
        <w:br/>
        <w:t>than an ordinary business.  If you're going to start a company, why</w:t>
        <w:br/>
        <w:t>not start the type with the most potential?  The catch is that this</w:t>
        <w:br/>
        <w:t>is a (fairly) efficient market.   If you write software to teach</w:t>
        <w:br/>
        <w:t>Tibetan to Hungarians, you won't have much competition.  If you</w:t>
        <w:br/>
        <w:t>write software to teach English to Chinese speakers, you'll face</w:t>
        <w:br/>
        <w:t>ferocious competition, precisely because that's such a larger prize.</w:t>
        <w:br/>
        <w:t>[2]The constraints that limit ordinary companies also protect them.</w:t>
        <w:br/>
        <w:t>That's the tradeoff.  If you start a barbershop, you only have to</w:t>
        <w:br/>
        <w:t>compete with other local barbers.  If you start a search engine you</w:t>
        <w:br/>
        <w:t>have to compete with the whole world.The most important thing that the constraints on a normal business</w:t>
        <w:br/>
        <w:t>protect it from is not competition, however, but the difficulty of</w:t>
        <w:br/>
        <w:t>coming up with new ideas.  If you open a bar in a particular</w:t>
        <w:br/>
        <w:t>neighborhood, as well as limiting your potential and protecting you</w:t>
        <w:br/>
        <w:t>from competitors, that geographic constraint also helps define your</w:t>
        <w:br/>
        <w:t>company.  Bar + neighborhood is a sufficient idea for a small</w:t>
        <w:br/>
        <w:t>business.  Similarly for companies constrained in (a).  Your niche</w:t>
        <w:br/>
        <w:t>both protects and defines you.Whereas if you want to start a startup, you're probably going to</w:t>
        <w:br/>
        <w:t>have to think of something fairly novel.  A startup has to make</w:t>
        <w:br/>
        <w:t>something it can deliver to a large market, and ideas of that type</w:t>
        <w:br/>
        <w:t>are so valuable that all the obvious ones are already taken.That space of ideas has been so thoroughly picked over that a startup</w:t>
        <w:br/>
        <w:t>generally has to work on something everyone else has overlooked.</w:t>
        <w:br/>
        <w:t>I was going to write that one has to make a conscious effort to</w:t>
        <w:br/>
        <w:t>find ideas everyone else has overlooked.  But that's not how most</w:t>
        <w:br/>
        <w:t>startups get started.  Usually successful startups happen because</w:t>
        <w:br/>
        <w:t>the founders are sufficiently different from other people that ideas</w:t>
        <w:br/>
        <w:t>few others can see seem obvious to them.  Perhaps later they step</w:t>
        <w:br/>
        <w:t>back and notice they've found an idea in everyone else's blind spot,</w:t>
        <w:br/>
        <w:t xml:space="preserve">and from that point make a deliberate effort to stay there. </w:t>
        <w:br/>
        <w:t>[3]</w:t>
        <w:br/>
        <w:t>But at the moment when successful startups get started, much of the</w:t>
        <w:br/>
        <w:t>innovation is unconscious.What's different about successful founders is that they can see</w:t>
        <w:br/>
        <w:t>different problems.  It's a particularly good combination both to</w:t>
        <w:br/>
        <w:t>be good at technology and to face problems that can be solved by</w:t>
        <w:br/>
        <w:t>it, because technology changes so rapidly that formerly bad ideas</w:t>
        <w:br/>
        <w:t>often become good without anyone noticing.  Steve Wozniak's problem</w:t>
        <w:br/>
        <w:t>was that he wanted his own computer.  That was an unusual problem</w:t>
        <w:br/>
        <w:t>to have in 1975.  But technological change was about to make it a</w:t>
        <w:br/>
        <w:t>much more common one.  Because he not only wanted a computer but</w:t>
        <w:br/>
        <w:t>knew how to build them, Wozniak was able to make himself one.  And</w:t>
        <w:br/>
        <w:t>the problem he solved for himself became one that Apple solved for</w:t>
        <w:br/>
        <w:t>millions of people in the coming years.  But by the time it was</w:t>
        <w:br/>
        <w:t>obvious to ordinary people that this was a big market, Apple was</w:t>
        <w:br/>
        <w:t>already established.Google has similar origins.  Larry Page and Sergey Brin wanted to</w:t>
        <w:br/>
        <w:t>search the web.  But unlike most people they had the technical</w:t>
        <w:br/>
        <w:t>expertise both to notice that existing search engines were not as</w:t>
        <w:br/>
        <w:t>good as they could be, and to know how to improve them.  Over the</w:t>
        <w:br/>
        <w:t>next few years their problem became everyone's problem, as the web</w:t>
        <w:br/>
        <w:t>grew to a size where you didn't have to be a picky search expert</w:t>
        <w:br/>
        <w:t>to notice the old algorithms weren't good enough.  But as happened</w:t>
        <w:br/>
        <w:t>with Apple, by the time everyone else realized how important search</w:t>
        <w:br/>
        <w:t>was, Google was entrenched.That's one connection between startup ideas and technology.  Rapid</w:t>
        <w:br/>
        <w:t>change in one area uncovers big, soluble problems in other areas.</w:t>
        <w:br/>
        <w:t>Sometimes the changes are advances, and what they change is solubility.</w:t>
        <w:br/>
        <w:t>That was the kind of change that yielded Apple; advances in chip</w:t>
        <w:br/>
        <w:t>technology finally let Steve Wozniak design a computer he could</w:t>
        <w:br/>
        <w:t>afford.  But in Google's case the most important change was the</w:t>
        <w:br/>
        <w:t>growth of the web. What changed there was not solubility but bigness.The other connection between startups and technology is that startups</w:t>
        <w:br/>
        <w:t>create new ways of doing things, and new ways of doing things are,</w:t>
        <w:br/>
        <w:t xml:space="preserve">in the broader sense of the word, new technology.  </w:t>
        <w:br/>
        <w:t>When a startup both begins with an</w:t>
        <w:br/>
        <w:t>idea exposed by technological change and makes a product consisting</w:t>
        <w:br/>
        <w:t>of technology in the narrower sense (what used to be called "high</w:t>
        <w:br/>
        <w:t>technology"), it's easy to conflate the two.  But the two connections</w:t>
        <w:br/>
        <w:t>are distinct and in principle one could start a startup that was</w:t>
        <w:br/>
        <w:t>neither driven by technological change, nor whose product consisted</w:t>
        <w:br/>
        <w:t xml:space="preserve">of technology except in the broader sense. </w:t>
        <w:br/>
        <w:t>[4]RateHow fast does a company have to grow to be considered a startup?</w:t>
        <w:br/>
        <w:t>There's no precise answer to that.  "Startup" is a pole, not a</w:t>
        <w:br/>
        <w:t>threshold.  Starting one is at first no more than a declaration of</w:t>
        <w:br/>
        <w:t>one's ambitions.  You're committing not just to starting a company,</w:t>
        <w:br/>
        <w:t>but to starting a fast growing one, and you're thus committing to</w:t>
        <w:br/>
        <w:t>search for one of the rare ideas of that type.  But at first you</w:t>
        <w:br/>
        <w:t>have no more than commitment.  Starting a startup is like being an</w:t>
        <w:br/>
        <w:t>actor in that respect.  "Actor" too is a pole rather than a threshold.</w:t>
        <w:br/>
        <w:t>At the beginning of his career, an actor is a waiter who goes to</w:t>
        <w:br/>
        <w:t>auditions.  Getting work makes him a successful actor, but he doesn't</w:t>
        <w:br/>
        <w:t>only become an actor when he's successful.So the real question is not what growth rate makes a company a</w:t>
        <w:br/>
        <w:t>startup, but what growth rate successful startups tend to have.</w:t>
        <w:br/>
        <w:t>For founders that's more than a theoretical question, because it's</w:t>
        <w:br/>
        <w:t>equivalent to asking if they're on the right path.The growth of a successful startup usually has three phases:</w:t>
        <w:br/>
        <w:br/>
        <w:t xml:space="preserve"> There's an initial period of slow or no growth while the startup</w:t>
        <w:br/>
        <w:t xml:space="preserve">  tries to figure out what it's doing. As the startup figures out how to make something lots of people</w:t>
        <w:br/>
        <w:t xml:space="preserve">  want and how to reach those people, there's a period of rapid</w:t>
        <w:br/>
        <w:t xml:space="preserve">  growth. Eventually a successful startup will grow into a big company.</w:t>
        <w:br/>
        <w:t xml:space="preserve">  Growth will slow, partly due to internal limits and partly because</w:t>
        <w:br/>
        <w:t xml:space="preserve">  the company is starting to bump up against the limits of the</w:t>
        <w:br/>
        <w:t xml:space="preserve">  markets it serves.  </w:t>
        <w:br/>
        <w:t xml:space="preserve">  [5]</w:t>
        <w:br/>
        <w:br/>
        <w:t>Together these three phases produce an S-curve.  The phase whose</w:t>
        <w:br/>
        <w:t>growth defines the startup is the second one, the ascent.  Its</w:t>
        <w:br/>
        <w:t>length and slope determine how big the company will be.The slope is the company's growth rate.  If there's one number every</w:t>
        <w:br/>
        <w:t>founder should always know, it's the company's growth rate.  That's</w:t>
        <w:br/>
        <w:t>the measure of a startup.  If you don't know that number, you don't</w:t>
        <w:br/>
        <w:t>even know if you're doing well or badly.When I first meet founders and ask what their growth rate is,</w:t>
        <w:br/>
        <w:t>sometimes they tell me "we get about a hundred new customers a</w:t>
        <w:br/>
        <w:t>month."  That's not a rate.  What matters is not the absolute number</w:t>
        <w:br/>
        <w:t>of new customers, but the ratio of new customers to existing ones.</w:t>
        <w:br/>
        <w:t>If you're really getting a constant number of new customers every</w:t>
        <w:br/>
        <w:t>month, you're in trouble, because that means your growth rate is</w:t>
        <w:br/>
        <w:t>decreasing.During Y Combinator we measure growth rate per week, partly because</w:t>
        <w:br/>
        <w:t>there is so little time before Demo Day, and partly because startups</w:t>
        <w:br/>
        <w:t>early on need frequent feedback from their users to tweak what</w:t>
        <w:br/>
        <w:t xml:space="preserve">they're doing. </w:t>
        <w:br/>
        <w:t>[6]A good growth rate during YC is 5-7% a week.  If you can hit 10% a</w:t>
        <w:br/>
        <w:t>week you're doing exceptionally well.  If you can only manage 1%,</w:t>
        <w:br/>
        <w:t>it's a sign you haven't yet figured out what you're doing.The best thing to measure the growth rate of is revenue.  The next</w:t>
        <w:br/>
        <w:t>best, for startups that aren't charging initially, is active users.</w:t>
        <w:br/>
        <w:t>That's a reasonable proxy for revenue growth because whenever the</w:t>
        <w:br/>
        <w:t>startup does start trying to make money, their revenues will probably</w:t>
        <w:br/>
        <w:t xml:space="preserve">be a constant multiple of active users. </w:t>
        <w:br/>
        <w:t>[7]</w:t>
        <w:br/>
        <w:t>CompassWe usually advise startups to pick a growth rate they think they</w:t>
        <w:br/>
        <w:t>can hit, and then just try to hit it every week.  The key word here</w:t>
        <w:br/>
        <w:t>is "just." If they decide to grow at 7% a week and they hit that</w:t>
        <w:br/>
        <w:t>number, they're successful for that week.  There's nothing more</w:t>
        <w:br/>
        <w:t>they need to do.  But if they don't hit it, they've failed in the</w:t>
        <w:br/>
        <w:t>only thing that mattered, and should be correspondingly alarmed.Programmers will recognize what we're doing here.  We're turning</w:t>
        <w:br/>
        <w:t>starting a startup into an optimization problem.  And anyone who</w:t>
        <w:br/>
        <w:t>has tried optimizing code knows how wonderfully effective that sort</w:t>
        <w:br/>
        <w:t>of narrow focus can be.  Optimizing code means taking an existing</w:t>
        <w:br/>
        <w:t>program and changing it to use less of something, usually time or</w:t>
        <w:br/>
        <w:t>memory.  You don't have to think about what the program should do,</w:t>
        <w:br/>
        <w:t>just make it faster.  For most programmers this is very satisfying</w:t>
        <w:br/>
        <w:t>work.  The narrow focus makes it a sort of puzzle, and you're</w:t>
        <w:br/>
        <w:t>generally surprised how fast you can solve it.Focusing on hitting a growth rate reduces the otherwise bewilderingly</w:t>
        <w:br/>
        <w:t>multifarious problem of starting a startup to a single problem.</w:t>
        <w:br/>
        <w:t>You can use that target growth rate to make all your decisions for</w:t>
        <w:br/>
        <w:t>you; anything that gets you the growth you need is ipso facto right.</w:t>
        <w:br/>
        <w:t>Should you spend two days at a conference?  Should you hire another</w:t>
        <w:br/>
        <w:t>programmer?  Should you focus more on marketing?  Should you spend</w:t>
        <w:br/>
        <w:t>time courting some big customer?  Should you add x feature? Whatever</w:t>
        <w:br/>
        <w:t xml:space="preserve">gets you your target growth rate. </w:t>
        <w:br/>
        <w:t>[8]Judging yourself by weekly growth doesn't mean you can look no more</w:t>
        <w:br/>
        <w:t>than a week ahead.  Once you experience the pain of missing your</w:t>
        <w:br/>
        <w:t>target one week (it was the only thing that mattered, and you failed</w:t>
        <w:br/>
        <w:t>at it), you become interested in anything that could spare you such</w:t>
        <w:br/>
        <w:t>pain in the future.  So you'll be willing for example to hire another</w:t>
        <w:br/>
        <w:t>programmer, who won't contribute to this week's growth but perhaps</w:t>
        <w:br/>
        <w:t>in a month will have implemented some new feature that will get you</w:t>
        <w:br/>
        <w:t>more users.   But only if (a) the distraction of hiring someone</w:t>
        <w:br/>
        <w:t>won't make you miss your numbers in the short term, and (b) you're</w:t>
        <w:br/>
        <w:t>sufficiently worried about whether you can keep hitting your numbers</w:t>
        <w:br/>
        <w:t>without hiring someone new.It's not that you don't think about the future, just that you think</w:t>
        <w:br/>
        <w:t>about it no more than necessary.In theory this sort of hill-climbing could get a startup into</w:t>
        <w:br/>
        <w:t>trouble.  They could end up on a local maximum.  But in practice</w:t>
        <w:br/>
        <w:t>that never happens.  Having to hit a growth number every week forces</w:t>
        <w:br/>
        <w:t>founders to act, and acting versus not acting is the high bit of</w:t>
        <w:br/>
        <w:t>succeeding.  Nine times out of ten, sitting around strategizing is</w:t>
        <w:br/>
        <w:t>just a form of procrastination.  Whereas founders' intuitions about</w:t>
        <w:br/>
        <w:t>which hill to climb are usually better than they realize.  Plus the</w:t>
        <w:br/>
        <w:t>maxima in the space of startup ideas are not spiky and isolated.</w:t>
        <w:br/>
        <w:t>Most fairly good ideas are adjacent to even better ones.The fascinating thing about optimizing for growth is that it can</w:t>
        <w:br/>
        <w:t>actually discover startup ideas.  You can use the need for growth</w:t>
        <w:br/>
        <w:t>as a form of evolutionary pressure.  If you start out with some</w:t>
        <w:br/>
        <w:t>initial plan and modify it as necessary to keep hitting, say, 10%</w:t>
        <w:br/>
        <w:t>weekly growth, you may end up with a quite different company than</w:t>
        <w:br/>
        <w:t>you meant to start.  But anything that grows consistently at 10% a</w:t>
        <w:br/>
        <w:t>week is almost certainly a better idea than you started with.There's a parallel here to small businesses.  Just as the constraint</w:t>
        <w:br/>
        <w:t>of being located in a particular neighborhood helps define a bar,</w:t>
        <w:br/>
        <w:t>the constraint of growing at a certain rate can help define a</w:t>
        <w:br/>
        <w:t>startup.You'll generally do best to follow that constraint wherever it leads</w:t>
        <w:br/>
        <w:t>rather than being influenced by some initial vision, just as a</w:t>
        <w:br/>
        <w:t>scientist is better off following the truth wherever it leads rather</w:t>
        <w:br/>
        <w:t>than being influenced by what he wishes were the case.  When Richard</w:t>
        <w:br/>
        <w:t>Feynman said that the imagination of nature was greater than the</w:t>
        <w:br/>
        <w:t>imagination of man, he meant that if you just keep following the</w:t>
        <w:br/>
        <w:t>truth you'll discover cooler things than you could ever have made</w:t>
        <w:br/>
        <w:t>up. For startups, growth is a constraint much like truth. Every</w:t>
        <w:br/>
        <w:t>successful startup is at least partly a product of the imagination</w:t>
        <w:br/>
        <w:t xml:space="preserve">of growth.  </w:t>
        <w:br/>
        <w:t>[9]</w:t>
        <w:br/>
        <w:t>ValueIt's hard to find something that grows consistently at several</w:t>
        <w:br/>
        <w:t>percent a week, but if you do you may have found something surprisingly</w:t>
        <w:br/>
        <w:t>valuable.  If we project forward we see why.</w:t>
        <w:br/>
        <w:br/>
        <w:t>weeklyyearly</w:t>
        <w:br/>
        <w:t>1%1.7x</w:t>
        <w:br/>
        <w:t>2%2.8x</w:t>
        <w:br/>
        <w:t>5%12.6x</w:t>
        <w:br/>
        <w:t>7%33.7x</w:t>
        <w:br/>
        <w:t>10%142.0x</w:t>
        <w:br/>
        <w:br/>
        <w:br/>
        <w:br/>
        <w:t>A company that grows at 1% a week will grow 1.7x a year, whereas a</w:t>
        <w:br/>
        <w:t>company that grows at 5% a week will grow 12.6x.  A company making</w:t>
        <w:br/>
        <w:t>$1000 a month (a typical number early in YC) and growing at 1% a</w:t>
        <w:br/>
        <w:t>week will 4 years later be making $7900 a month, which is less than</w:t>
        <w:br/>
        <w:t>a good programmer makes in salary in Silicon Valley.  A startup</w:t>
        <w:br/>
        <w:t>that grows at 5% a week will in 4 years be making $25 million a</w:t>
        <w:br/>
        <w:t xml:space="preserve">month. </w:t>
        <w:br/>
        <w:t>[10]Our ancestors must rarely have encountered cases of exponential</w:t>
        <w:br/>
        <w:t>growth, because our intuitions are no guide here.  What happens</w:t>
        <w:br/>
        <w:t>to fast growing startups tends to surprise even the founders.Small variations in growth rate produce qualitatively different</w:t>
        <w:br/>
        <w:t>outcomes.  That's why there's a separate word for startups, and why</w:t>
        <w:br/>
        <w:t>startups do things that ordinary companies don't, like raising money</w:t>
        <w:br/>
        <w:t>and getting acquired.  And, strangely enough, it's also why they</w:t>
        <w:br/>
        <w:t>fail so frequently.Considering how valuable a successful startup can become, anyone</w:t>
        <w:br/>
        <w:t>familiar with the concept of expected value would be surprised if</w:t>
        <w:br/>
        <w:t>the failure rate weren't high.  If a successful startup could make</w:t>
        <w:br/>
        <w:t>a founder $100 million, then even if the chance of succeeding were</w:t>
        <w:br/>
        <w:t>only 1%, the expected value of starting one would be $1 million.</w:t>
        <w:br/>
        <w:t>And the probability of a group of sufficiently smart and determined</w:t>
        <w:br/>
        <w:t>founders succeeding on that scale might be significantly over 1%.</w:t>
        <w:br/>
        <w:t>For the right people — e.g. the young Bill Gates — the probability</w:t>
        <w:br/>
        <w:t>might be 20% or even 50%.  So it's not surprising that so many want</w:t>
        <w:br/>
        <w:t>to take a shot at it.  In an efficient market, the number of failed</w:t>
        <w:br/>
        <w:t>startups should be proportionate to the size of the successes.  And</w:t>
        <w:br/>
        <w:t xml:space="preserve">since the latter is huge the former should be too. </w:t>
        <w:br/>
        <w:t>[11]What this means is that at any given time, the great majority of</w:t>
        <w:br/>
        <w:t>startups will be working on something that's never going to go</w:t>
        <w:br/>
        <w:t>anywhere, and yet glorifying their doomed efforts with the grandiose</w:t>
        <w:br/>
        <w:t>title of "startup."This doesn't bother me.  It's the same with other high-beta vocations,</w:t>
        <w:br/>
        <w:t>like being an actor or a novelist.  I've long since gotten used to</w:t>
        <w:br/>
        <w:t>it.  But it seems to bother a lot of people, particularly those</w:t>
        <w:br/>
        <w:t>who've started ordinary businesses.  Many are annoyed that these</w:t>
        <w:br/>
        <w:t>so-called startups get all the attention, when hardly any of them</w:t>
        <w:br/>
        <w:t>will amount to anything.If they stepped back and looked at the whole picture they might be</w:t>
        <w:br/>
        <w:t>less indignant.  The mistake they're making is that by basing their</w:t>
        <w:br/>
        <w:t>opinions on anecdotal evidence they're implicitly judging by the</w:t>
        <w:br/>
        <w:t>median rather than the average.  If you judge by the median startup,</w:t>
        <w:br/>
        <w:t>the whole concept of a startup seems like a fraud.  You have to</w:t>
        <w:br/>
        <w:t>invent a bubble to explain why founders want to start them or</w:t>
        <w:br/>
        <w:t>investors want to fund them.  But it's a mistake to use the median</w:t>
        <w:br/>
        <w:t>in a domain with so much variation.  If you look at the average</w:t>
        <w:br/>
        <w:t>outcome rather than the median, you can understand why investors</w:t>
        <w:br/>
        <w:t>like them, and why, if they aren't median people, it's a rational</w:t>
        <w:br/>
        <w:t>choice for founders to start them.</w:t>
        <w:br/>
        <w:t>DealsWhy do investors like startups so much?  Why are they so hot to</w:t>
        <w:br/>
        <w:t>invest in photo-sharing apps, rather than solid money-making</w:t>
        <w:br/>
        <w:t>businesses?  Not only for the obvious reason.The test of any investment is the ratio of return to risk.  Startups</w:t>
        <w:br/>
        <w:t>pass that test because although they're appallingly risky, the</w:t>
        <w:br/>
        <w:t>returns when they do succeed are so high.  But that's not the only</w:t>
        <w:br/>
        <w:t>reason investors like startups.  An ordinary slower-growing business</w:t>
        <w:br/>
        <w:t>might have just as good a ratio of return to risk, if both were</w:t>
        <w:br/>
        <w:t>lower.  So why are VCs interested only in high-growth companies?</w:t>
        <w:br/>
        <w:t>The reason is that they get paid by getting their capital back,</w:t>
        <w:br/>
        <w:t>ideally after the startup IPOs, or failing that when it's acquired.The other way to get returns from an investment is in the form of</w:t>
        <w:br/>
        <w:t>dividends.  Why isn't there a parallel VC industry that invests in</w:t>
        <w:br/>
        <w:t>ordinary companies in return for a percentage of their profits?</w:t>
        <w:br/>
        <w:t>Because it's too easy for people who control a private company to</w:t>
        <w:br/>
        <w:t>funnel its revenues to themselves (e.g. by buying overpriced</w:t>
        <w:br/>
        <w:t>components from a supplier they control) while making it look like</w:t>
        <w:br/>
        <w:t>the company is making little profit.  Anyone who invested in private</w:t>
        <w:br/>
        <w:t>companies in return for dividends would have to pay close attention</w:t>
        <w:br/>
        <w:t>to their books.The reason VCs like to invest in startups is not simply the returns,</w:t>
        <w:br/>
        <w:t>but also because such investments are so easy to oversee.  The</w:t>
        <w:br/>
        <w:t>founders can't enrich themselves without also enriching the investors.</w:t>
        <w:br/>
        <w:t>[12]Why do founders want to take the VCs' money?  Growth, again.  The</w:t>
        <w:br/>
        <w:t>constraint between good ideas and growth operates in both directions.</w:t>
        <w:br/>
        <w:t>It's not merely that you need a scalable idea to grow.  If you have</w:t>
        <w:br/>
        <w:t>such an idea and don't grow fast enough, competitors will.  Growing</w:t>
        <w:br/>
        <w:t>too slowly is particularly dangerous in a business with network</w:t>
        <w:br/>
        <w:t>effects, which the best startups usually have to some degree.Almost every company needs some amount of funding to get started.</w:t>
        <w:br/>
        <w:t>But startups often raise money even when they are or could be</w:t>
        <w:br/>
        <w:t>profitable.  It might seem foolish to sell stock in a profitable</w:t>
        <w:br/>
        <w:t>company for less than you think it will later be worth, but it's</w:t>
        <w:br/>
        <w:t>no more foolish than buying insurance.  Fundamentally that's how</w:t>
        <w:br/>
        <w:t>the most successful startups view fundraising.  They could grow the</w:t>
        <w:br/>
        <w:t>company on its own revenues, but the extra money and help supplied</w:t>
        <w:br/>
        <w:t>by VCs will let them grow even faster.  Raising money lets you</w:t>
        <w:br/>
        <w:t>choose your growth rate.Money to grow faster is always at the command of the most successful</w:t>
        <w:br/>
        <w:t>startups, because the VCs need them more than they need the VCs.</w:t>
        <w:br/>
        <w:t>A profitable startup could if it wanted just grow on its own revenues.</w:t>
        <w:br/>
        <w:t>Growing slower might be slightly dangerous, but chances are it</w:t>
        <w:br/>
        <w:t>wouldn't kill them.  Whereas VCs need to invest in startups, and</w:t>
        <w:br/>
        <w:t>in particular the most successful startups, or they'll be out of</w:t>
        <w:br/>
        <w:t>business.  Which means that any sufficiently promising startup will</w:t>
        <w:br/>
        <w:t>be offered money on terms they'd be crazy to refuse.  And yet because</w:t>
        <w:br/>
        <w:t>of the scale of the successes in the startup business, VCs can still</w:t>
        <w:br/>
        <w:t>make money from such investments.  You'd have to be crazy to believe</w:t>
        <w:br/>
        <w:t>your company was going to become as valuable as a high growth rate</w:t>
        <w:br/>
        <w:t>can make it, but some do.Pretty much every successful startup will get acquisition offers</w:t>
        <w:br/>
        <w:t>too.  Why?  What is it about startups that makes other companies</w:t>
        <w:br/>
        <w:t xml:space="preserve">want to buy them? </w:t>
        <w:br/>
        <w:t>[13]Fundamentally the same thing that makes everyone else want the stock</w:t>
        <w:br/>
        <w:t>of successful startups: a rapidly growing company is valuable.  It's</w:t>
        <w:br/>
        <w:t>a good thing eBay bought Paypal, for example, because Paypal is now</w:t>
        <w:br/>
        <w:t>responsible for 43% of their sales and probably more of their growth.But acquirers have an additional reason to want startups.  A rapidly</w:t>
        <w:br/>
        <w:t>growing company is not merely valuable, but dangerous.  If it keeps</w:t>
        <w:br/>
        <w:t>expanding, it might expand into the acquirer's own territory.  Most</w:t>
        <w:br/>
        <w:t>product acquisitions have some component of fear.  Even if an</w:t>
        <w:br/>
        <w:t>acquirer isn't threatened by the startup itself, they might be</w:t>
        <w:br/>
        <w:t>alarmed at the thought of what a competitor could do with it.  And</w:t>
        <w:br/>
        <w:t>because startups are in this sense doubly valuable to acquirers,</w:t>
        <w:br/>
        <w:t xml:space="preserve">acquirers will often pay more than an ordinary investor would. </w:t>
        <w:br/>
        <w:t>[14]</w:t>
        <w:br/>
        <w:t>UnderstandThe combination of founders, investors, and acquirers forms a natural</w:t>
        <w:br/>
        <w:t>ecosystem.  It works so well that those who don't understand it are</w:t>
        <w:br/>
        <w:t>driven to invent conspiracy theories to explain how neatly things</w:t>
        <w:br/>
        <w:t>sometimes turn out.  Just as our ancestors did to explain the</w:t>
        <w:br/>
        <w:t>apparently too neat workings of the natural world.  But there is</w:t>
        <w:br/>
        <w:t>no secret cabal making it all work.If you start from the mistaken assumption that Instagram was</w:t>
        <w:br/>
        <w:t>worthless, you have to invent a secret boss to force Mark Zuckerberg</w:t>
        <w:br/>
        <w:t>to buy it.  To anyone who knows Mark Zuckerberg, that is the reductio</w:t>
        <w:br/>
        <w:t>ad absurdum of the initial assumption.  The reason he bought Instagram</w:t>
        <w:br/>
        <w:t>was that it was valuable and dangerous, and what made it so was</w:t>
        <w:br/>
        <w:t>growth.If you want to understand startups, understand growth.  Growth</w:t>
        <w:br/>
        <w:t>drives everything in this world.  Growth is why startups usually</w:t>
        <w:br/>
        <w:t>work on technology — because ideas for fast growing companies are</w:t>
        <w:br/>
        <w:t>so rare that the best way to find new ones is to discover those</w:t>
        <w:br/>
        <w:t>recently made viable by change, and technology is the best source</w:t>
        <w:br/>
        <w:t>of rapid change.  Growth is why it's a rational choice economically</w:t>
        <w:br/>
        <w:t>for so many founders to try starting a startup: growth makes the</w:t>
        <w:br/>
        <w:t>successful companies so valuable that the expected value is high</w:t>
        <w:br/>
        <w:t>even though the risk is too.  Growth is why VCs want to invest in</w:t>
        <w:br/>
        <w:t>startups: not just because the returns are high but also because</w:t>
        <w:br/>
        <w:t>generating returns from capital gains is easier to manage than</w:t>
        <w:br/>
        <w:t>generating returns from dividends.  Growth explains why the most</w:t>
        <w:br/>
        <w:t>successful startups take VC money even if they don't need to: it</w:t>
        <w:br/>
        <w:t>lets them choose their growth rate.  And growth explains why</w:t>
        <w:br/>
        <w:t>successful startups almost invariably get acquisition offers.  To</w:t>
        <w:br/>
        <w:t>acquirers a fast-growing company is not merely valuable but dangerous</w:t>
        <w:br/>
        <w:t>too.It's not just that if you want to succeed in some domain, you have</w:t>
        <w:br/>
        <w:t>to understand the forces driving it.  Understanding growth is what</w:t>
        <w:br/>
        <w:t>starting a startup consists of.  What you're really doing (and</w:t>
        <w:br/>
        <w:t>to the dismay of some observers, all you're really doing) when you</w:t>
        <w:br/>
        <w:t>start a startup is committing to solve a harder type of problem</w:t>
        <w:br/>
        <w:t>than ordinary businesses do.  You're committing to search for one</w:t>
        <w:br/>
        <w:t>of the rare ideas that generates rapid growth.  Because these ideas</w:t>
        <w:br/>
        <w:t>are so valuable, finding one is hard.  The startup is the embodiment</w:t>
        <w:br/>
        <w:t>of your discoveries so far.  Starting a startup is thus very much</w:t>
        <w:br/>
        <w:t>like deciding to be a research scientist: you're not committing to</w:t>
        <w:br/>
        <w:t>solve any specific problem; you don't know for sure which problems</w:t>
        <w:br/>
        <w:t>are soluble; but you're committing to try to discover something no</w:t>
        <w:br/>
        <w:t>one knew before.  A startup founder is in effect an economic research</w:t>
        <w:br/>
        <w:t>scientist.  Most don't discover anything that remarkable, but some</w:t>
        <w:br/>
        <w:t>discover relativity.</w:t>
        <w:br/>
        <w:t>Notes[1]</w:t>
        <w:br/>
        <w:t>Strictly speaking it's not lots of customers you need but a big</w:t>
        <w:br/>
        <w:t>market, meaning a high product of number of customers times how</w:t>
        <w:br/>
        <w:t>much they'll pay.  But it's dangerous to have too few customers</w:t>
        <w:br/>
        <w:t>even if they pay a lot, or the power that individual customers have</w:t>
        <w:br/>
        <w:t>over you could turn you into a de facto consulting firm.  So whatever</w:t>
        <w:br/>
        <w:t>market you're in, you'll usually do best to err on the side of</w:t>
        <w:br/>
        <w:t>making the broadest type of product for it.[2]</w:t>
        <w:br/>
        <w:t>One year at Startup School David Heinemeier Hansson encouraged</w:t>
        <w:br/>
        <w:t>programmers who wanted to start businesses to use a restaurant as</w:t>
        <w:br/>
        <w:t>a model.  What he meant, I believe, is that it's fine to start</w:t>
        <w:br/>
        <w:t>software companies constrained in (a) in the same way a restaurant</w:t>
        <w:br/>
        <w:t>is constrained in (b).  I agree.  Most people should not try to</w:t>
        <w:br/>
        <w:t>start startups.[3]</w:t>
        <w:br/>
        <w:t>That sort of stepping back is one of the things we focus on at</w:t>
        <w:br/>
        <w:t>Y Combinator.  It's common for founders to have discovered something</w:t>
        <w:br/>
        <w:t>intuitively without understanding all its implications.  That's</w:t>
        <w:br/>
        <w:t>probably true of the biggest discoveries in any field.[4]</w:t>
        <w:br/>
        <w:t>I got it wrong in "How to Make Wealth" when I said that a</w:t>
        <w:br/>
        <w:t>startup was a small company that takes on a hard technical</w:t>
        <w:br/>
        <w:t>problem.  That is the most common recipe but not the only one.[5]</w:t>
        <w:br/>
        <w:t>In principle companies aren't limited by the size of the markets</w:t>
        <w:br/>
        <w:t>they serve, because they could just expand into new markets.  But</w:t>
        <w:br/>
        <w:t>there seem to be limits on the ability of big companies to do that.</w:t>
        <w:br/>
        <w:t>Which means the slowdown that comes from bumping up against the</w:t>
        <w:br/>
        <w:t>limits of one's markets is ultimately just another way in which</w:t>
        <w:br/>
        <w:t>internal limits are expressed.It may be that some of these limits could be overcome by changing</w:t>
        <w:br/>
        <w:t>the shape of the organization — specifically by sharding it.[6]</w:t>
        <w:br/>
        <w:t>This is, obviously, only for startups that have already launched</w:t>
        <w:br/>
        <w:t>or can launch during YC.  A startup building a new database will</w:t>
        <w:br/>
        <w:t>probably not do that.  On the other hand, launching something small</w:t>
        <w:br/>
        <w:t>and then using growth rate as evolutionary pressure is such a</w:t>
        <w:br/>
        <w:t>valuable technique that any company that could start this way</w:t>
        <w:br/>
        <w:t>probably should.[7]</w:t>
        <w:br/>
        <w:t>If the startup is taking the Facebook/Twitter route and building</w:t>
        <w:br/>
        <w:t>something they hope will be very popular but from which they don't</w:t>
        <w:br/>
        <w:t>yet have a definite plan to make money, the growth rate has to be</w:t>
        <w:br/>
        <w:t>higher, even though it's a proxy for revenue growth, because such</w:t>
        <w:br/>
        <w:t>companies need huge numbers of users to succeed at all.Beware too of the edge case where something spreads rapidly but the</w:t>
        <w:br/>
        <w:t>churn is high as well, so that you have good net growth till you run</w:t>
        <w:br/>
        <w:t>through all the potential users, at which point it suddenly stops.[8]</w:t>
        <w:br/>
        <w:t>Within YC when we say it's ipso facto right to do whatever gets</w:t>
        <w:br/>
        <w:t>you growth, it's implicit that this excludes trickery like buying</w:t>
        <w:br/>
        <w:t>users for more than their lifetime value, counting users as active</w:t>
        <w:br/>
        <w:t>when they're really not, bleeding out invites at a regularly</w:t>
        <w:br/>
        <w:t>increasing rate to manufacture a perfect growth curve, etc.  Even</w:t>
        <w:br/>
        <w:t>if you were able to fool investors with such tricks, you'd ultimately</w:t>
        <w:br/>
        <w:t>be hurting yourself, because you're throwing off your own compass.[9]</w:t>
        <w:br/>
        <w:t>Which is why it's such a dangerous mistake to believe that</w:t>
        <w:br/>
        <w:t>successful startups are simply the embodiment of some brilliant</w:t>
        <w:br/>
        <w:t>initial idea.  What you're looking for initially is not so much a</w:t>
        <w:br/>
        <w:t>great idea as an idea that could evolve into a great one.   The</w:t>
        <w:br/>
        <w:t>danger is that promising ideas are not merely blurry versions of</w:t>
        <w:br/>
        <w:t>great ones.  They're often different in kind, because the early</w:t>
        <w:br/>
        <w:t>adopters you evolve the idea upon have different needs from the</w:t>
        <w:br/>
        <w:t>rest of the market.  For example, the idea that evolves into Facebook</w:t>
        <w:br/>
        <w:t>isn't merely a subset of Facebook; the idea that evolves into</w:t>
        <w:br/>
        <w:t>Facebook is a site for Harvard undergrads.[10]</w:t>
        <w:br/>
        <w:t>What if a company grew at 1.7x a year for a really long time?</w:t>
        <w:br/>
        <w:t>Could it not grow just as big as any successful startup?  In principle</w:t>
        <w:br/>
        <w:t>yes, of course. If our hypothetical company making $1000 a month</w:t>
        <w:br/>
        <w:t>grew at 1% a week for 19 years, it would grow as big as a company</w:t>
        <w:br/>
        <w:t>growing at 5% a week for 4 years.  But while such trajectories may</w:t>
        <w:br/>
        <w:t>be common in, say, real estate development, you don't see them much</w:t>
        <w:br/>
        <w:t>in the technology business.  In technology, companies that grow</w:t>
        <w:br/>
        <w:t>slowly tend not to grow as big.[11]</w:t>
        <w:br/>
        <w:t>Any expected value calculation varies from person to person</w:t>
        <w:br/>
        <w:t>depending on their utility function for money.  I.e. the first</w:t>
        <w:br/>
        <w:t>million is worth more to most people than subsequent millions.  How</w:t>
        <w:br/>
        <w:t>much more depends on the person.  For founders who are younger or</w:t>
        <w:br/>
        <w:t>more ambitious the utility function is flatter.  Which is probably</w:t>
        <w:br/>
        <w:t>part of the reason the founders of the most successful startups of</w:t>
        <w:br/>
        <w:t>all tend to be on the young side.[12]</w:t>
        <w:br/>
        <w:t>More precisely, this is the case in the biggest winners, which</w:t>
        <w:br/>
        <w:t>is where all the returns come from.  A startup founder could pull</w:t>
        <w:br/>
        <w:t>the same trick of enriching himself at the company's expense by</w:t>
        <w:br/>
        <w:t>selling them overpriced components.  But it wouldn't be worth it</w:t>
        <w:br/>
        <w:t>for the founders of Google to do that.  Only founders of failing</w:t>
        <w:br/>
        <w:t>startups would even be tempted, but those are writeoffs from the</w:t>
        <w:br/>
        <w:t>VCs' point of view anyway.[13]</w:t>
        <w:br/>
        <w:t>Acquisitions fall into two categories: those where the acquirer</w:t>
        <w:br/>
        <w:t>wants the business, and those where the acquirer just wants the</w:t>
        <w:br/>
        <w:t>employees.  The latter type is sometimes called an HR acquisition.</w:t>
        <w:br/>
        <w:t>Though nominally acquisitions and sometimes on a scale that has a</w:t>
        <w:br/>
        <w:t>significant effect on the expected value calculation for potential</w:t>
        <w:br/>
        <w:t>founders, HR acquisitions are viewed by acquirers as more akin to</w:t>
        <w:br/>
        <w:t>hiring bonuses.[14]</w:t>
        <w:br/>
        <w:t>I once explained this to some founders who had recently arrived</w:t>
        <w:br/>
        <w:t>from Russia.  They found it novel that if you threatened a company</w:t>
        <w:br/>
        <w:t>they'd pay a premium for you.  "In Russia they just kill you," they</w:t>
        <w:br/>
        <w:t>said, and they were only partly joking.  Economically, the fact</w:t>
        <w:br/>
        <w:t>that established companies can't simply eliminate new competitors</w:t>
        <w:br/>
        <w:t>may be one of the most valuable aspects of the rule of law.  And</w:t>
        <w:br/>
        <w:t>so to the extent we see incumbents suppressing competitors via</w:t>
        <w:br/>
        <w:t>regulations or patent suits, we should worry, not because it's a</w:t>
        <w:br/>
        <w:t>departure from the rule of law per se but from what the rule of law</w:t>
        <w:br/>
        <w:t>is aiming at.</w:t>
        <w:br/>
        <w:t>Thanks to Sam Altman, Marc Andreessen, Paul Buchheit, Patrick</w:t>
        <w:br/>
        <w:t>Collison, Jessica Livingston, Geoff Ralston, and Harj Taggar for</w:t>
        <w:br/>
        <w:t>reading drafts of this.</w:t>
        <w:br/>
        <w:br/>
        <w:t>A company that grows at 1% a week will grow 1.7x a year, whereas a</w:t>
        <w:br/>
        <w:t>company that grows at 5% a week will grow 12.6x.  A company making</w:t>
        <w:br/>
        <w:t>$1000 a month (a typical number early in YC) and growing at 1% a</w:t>
        <w:br/>
        <w:t>week will 4 years later be making $7900 a month, which is less than</w:t>
        <w:br/>
        <w:t>a good programmer makes in salary in Silicon Valley.  A startup</w:t>
        <w:br/>
        <w:t>that grows at 5% a week will in 4 years be making $25 million a</w:t>
        <w:br/>
        <w:t xml:space="preserve">month. </w:t>
        <w:br/>
        <w:t>[10]Our ancestors must rarely have encountered cases of exponential</w:t>
        <w:br/>
        <w:t>growth, because our intuitions are no guide here.  What happens</w:t>
        <w:br/>
        <w:t>to fast growing startups tends to surprise even the founders.Small variations in growth rate produce qualitatively different</w:t>
        <w:br/>
        <w:t>outcomes.  That's why there's a separate word for startups, and why</w:t>
        <w:br/>
        <w:t>startups do things that ordinary companies don't, like raising money</w:t>
        <w:br/>
        <w:t>and getting acquired.  And, strangely enough, it's also why they</w:t>
        <w:br/>
        <w:t>fail so frequently.Considering how valuable a successful startup can become, anyone</w:t>
        <w:br/>
        <w:t>familiar with the concept of expected value would be surprised if</w:t>
        <w:br/>
        <w:t>the failure rate weren't high.  If a successful startup could make</w:t>
        <w:br/>
        <w:t>a founder $100 million, then even if the chance of succeeding were</w:t>
        <w:br/>
        <w:t>only 1%, the expected value of starting one would be $1 million.</w:t>
        <w:br/>
        <w:t>And the probability of a group of sufficiently smart and determined</w:t>
        <w:br/>
        <w:t>founders succeeding on that scale might be significantly over 1%.</w:t>
        <w:br/>
        <w:t>For the right people — e.g. the young Bill Gates — the probability</w:t>
        <w:br/>
        <w:t>might be 20% or even 50%.  So it's not surprising that so many want</w:t>
        <w:br/>
        <w:t>to take a shot at it.  In an efficient market, the number of failed</w:t>
        <w:br/>
        <w:t>startups should be proportionate to the size of the successes.  And</w:t>
        <w:br/>
        <w:t xml:space="preserve">since the latter is huge the former should be too. </w:t>
        <w:br/>
        <w:t>[11]What this means is that at any given time, the great majority of</w:t>
        <w:br/>
        <w:t>startups will be working on something that's never going to go</w:t>
        <w:br/>
        <w:t>anywhere, and yet glorifying their doomed efforts with the grandiose</w:t>
        <w:br/>
        <w:t>title of "startup."This doesn't bother me.  It's the same with other high-beta vocations,</w:t>
        <w:br/>
        <w:t>like being an actor or a novelist.  I've long since gotten used to</w:t>
        <w:br/>
        <w:t>it.  But it seems to bother a lot of people, particularly those</w:t>
        <w:br/>
        <w:t>who've started ordinary businesses.  Many are annoyed that these</w:t>
        <w:br/>
        <w:t>so-called startups get all the attention, when hardly any of them</w:t>
        <w:br/>
        <w:t>will amount to anything.If they stepped back and looked at the whole picture they might be</w:t>
        <w:br/>
        <w:t>less indignant.  The mistake they're making is that by basing their</w:t>
        <w:br/>
        <w:t>opinions on anecdotal evidence they're implicitly judging by the</w:t>
        <w:br/>
        <w:t>median rather than the average.  If you judge by the median startup,</w:t>
        <w:br/>
        <w:t>the whole concept of a startup seems like a fraud.  You have to</w:t>
        <w:br/>
        <w:t>invent a bubble to explain why founders want to start them or</w:t>
        <w:br/>
        <w:t>investors want to fund them.  But it's a mistake to use the median</w:t>
        <w:br/>
        <w:t>in a domain with so much variation.  If you look at the average</w:t>
        <w:br/>
        <w:t>outcome rather than the median, you can understand why investors</w:t>
        <w:br/>
        <w:t>like them, and why, if they aren't median people, it's a rational</w:t>
        <w:br/>
        <w:t>choice for founders to start them.</w:t>
        <w:br/>
        <w:t>DealsWhy do investors like startups so much?  Why are they so hot to</w:t>
        <w:br/>
        <w:t>invest in photo-sharing apps, rather than solid money-making</w:t>
        <w:br/>
        <w:t>businesses?  Not only for the obvious reason.The test of any investment is the ratio of return to risk.  Startups</w:t>
        <w:br/>
        <w:t>pass that test because although they're appallingly risky, the</w:t>
        <w:br/>
        <w:t>returns when they do succeed are so high.  But that's not the only</w:t>
        <w:br/>
        <w:t>reason investors like startups.  An ordinary slower-growing business</w:t>
        <w:br/>
        <w:t>might have just as good a ratio of return to risk, if both were</w:t>
        <w:br/>
        <w:t>lower.  So why are VCs interested only in high-growth companies?</w:t>
        <w:br/>
        <w:t>The reason is that they get paid by getting their capital back,</w:t>
        <w:br/>
        <w:t>ideally after the startup IPOs, or failing that when it's acquired.The other way to get returns from an investment is in the form of</w:t>
        <w:br/>
        <w:t>dividends.  Why isn't there a parallel VC industry that invests in</w:t>
        <w:br/>
        <w:t>ordinary companies in return for a percentage of their profits?</w:t>
        <w:br/>
        <w:t>Because it's too easy for people who control a private company to</w:t>
        <w:br/>
        <w:t>funnel its revenues to themselves (e.g. by buying overpriced</w:t>
        <w:br/>
        <w:t>components from a supplier they control) while making it look like</w:t>
        <w:br/>
        <w:t>the company is making little profit.  Anyone who invested in private</w:t>
        <w:br/>
        <w:t>companies in return for dividends would have to pay close attention</w:t>
        <w:br/>
        <w:t>to their books.The reason VCs like to invest in startups is not simply the returns,</w:t>
        <w:br/>
        <w:t>but also because such investments are so easy to oversee.  The</w:t>
        <w:br/>
        <w:t>founders can't enrich themselves without also enriching the investors.</w:t>
        <w:br/>
        <w:t>[12]Why do founders want to take the VCs' money?  Growth, again.  The</w:t>
        <w:br/>
        <w:t>constraint between good ideas and growth operates in both directions.</w:t>
        <w:br/>
        <w:t>It's not merely that you need a scalable idea to grow.  If you have</w:t>
        <w:br/>
        <w:t>such an idea and don't grow fast enough, competitors will.  Growing</w:t>
        <w:br/>
        <w:t>too slowly is particularly dangerous in a business with network</w:t>
        <w:br/>
        <w:t>effects, which the best startups usually have to some degree.Almost every company needs some amount of funding to get started.</w:t>
        <w:br/>
        <w:t>But startups often raise money even when they are or could be</w:t>
        <w:br/>
        <w:t>profitable.  It might seem foolish to sell stock in a profitable</w:t>
        <w:br/>
        <w:t>company for less than you think it will later be worth, but it's</w:t>
        <w:br/>
        <w:t>no more foolish than buying insurance.  Fundamentally that's how</w:t>
        <w:br/>
        <w:t>the most successful startups view fundraising.  They could grow the</w:t>
        <w:br/>
        <w:t>company on its own revenues, but the extra money and help supplied</w:t>
        <w:br/>
        <w:t>by VCs will let them grow even faster.  Raising money lets you</w:t>
        <w:br/>
        <w:t>choose your growth rate.Money to grow faster is always at the command of the most successful</w:t>
        <w:br/>
        <w:t>startups, because the VCs need them more than they need the VCs.</w:t>
        <w:br/>
        <w:t>A profitable startup could if it wanted just grow on its own revenues.</w:t>
        <w:br/>
        <w:t>Growing slower might be slightly dangerous, but chances are it</w:t>
        <w:br/>
        <w:t>wouldn't kill them.  Whereas VCs need to invest in startups, and</w:t>
        <w:br/>
        <w:t>in particular the most successful startups, or they'll be out of</w:t>
        <w:br/>
        <w:t>business.  Which means that any sufficiently promising startup will</w:t>
        <w:br/>
        <w:t>be offered money on terms they'd be crazy to refuse.  And yet because</w:t>
        <w:br/>
        <w:t>of the scale of the successes in the startup business, VCs can still</w:t>
        <w:br/>
        <w:t>make money from such investments.  You'd have to be crazy to believe</w:t>
        <w:br/>
        <w:t>your company was going to become as valuable as a high growth rate</w:t>
        <w:br/>
        <w:t>can make it, but some do.Pretty much every successful startup will get acquisition offers</w:t>
        <w:br/>
        <w:t>too.  Why?  What is it about startups that makes other companies</w:t>
        <w:br/>
        <w:t xml:space="preserve">want to buy them? </w:t>
        <w:br/>
        <w:t>[13]Fundamentally the same thing that makes everyone else want the stock</w:t>
        <w:br/>
        <w:t>of successful startups: a rapidly growing company is valuable.  It's</w:t>
        <w:br/>
        <w:t>a good thing eBay bought Paypal, for example, because Paypal is now</w:t>
        <w:br/>
        <w:t>responsible for 43% of their sales and probably more of their growth.But acquirers have an additional reason to want startups.  A rapidly</w:t>
        <w:br/>
        <w:t>growing company is not merely valuable, but dangerous.  If it keeps</w:t>
        <w:br/>
        <w:t>expanding, it might expand into the acquirer's own territory.  Most</w:t>
        <w:br/>
        <w:t>product acquisitions have some component of fear.  Even if an</w:t>
        <w:br/>
        <w:t>acquirer isn't threatened by the startup itself, they might be</w:t>
        <w:br/>
        <w:t>alarmed at the thought of what a competitor could do with it.  And</w:t>
        <w:br/>
        <w:t>because startups are in this sense doubly valuable to acquirers,</w:t>
        <w:br/>
        <w:t xml:space="preserve">acquirers will often pay more than an ordinary investor would. </w:t>
        <w:br/>
        <w:t>[14]</w:t>
        <w:br/>
        <w:t>UnderstandThe combination of founders, investors, and acquirers forms a natural</w:t>
        <w:br/>
        <w:t>ecosystem.  It works so well that those who don't understand it are</w:t>
        <w:br/>
        <w:t>driven to invent conspiracy theories to explain how neatly things</w:t>
        <w:br/>
        <w:t>sometimes turn out.  Just as our ancestors did to explain the</w:t>
        <w:br/>
        <w:t>apparently too neat workings of the natural world.  But there is</w:t>
        <w:br/>
        <w:t>no secret cabal making it all work.If you start from the mistaken assumption that Instagram was</w:t>
        <w:br/>
        <w:t>worthless, you have to invent a secret boss to force Mark Zuckerberg</w:t>
        <w:br/>
        <w:t>to buy it.  To anyone who knows Mark Zuckerberg, that is the reductio</w:t>
        <w:br/>
        <w:t>ad absurdum of the initial assumption.  The reason he bought Instagram</w:t>
        <w:br/>
        <w:t>was that it was valuable and dangerous, and what made it so was</w:t>
        <w:br/>
        <w:t>growth.If you want to understand startups, understand growth.  Growth</w:t>
        <w:br/>
        <w:t>drives everything in this world.  Growth is why startups usually</w:t>
        <w:br/>
        <w:t>work on technology — because ideas for fast growing companies are</w:t>
        <w:br/>
        <w:t>so rare that the best way to find new ones is to discover those</w:t>
        <w:br/>
        <w:t>recently made viable by change, and technology is the best source</w:t>
        <w:br/>
        <w:t>of rapid change.  Growth is why it's a rational choice economically</w:t>
        <w:br/>
        <w:t>for so many founders to try starting a startup: growth makes the</w:t>
        <w:br/>
        <w:t>successful companies so valuable that the expected value is high</w:t>
        <w:br/>
        <w:t>even though the risk is too.  Growth is why VCs want to invest in</w:t>
        <w:br/>
        <w:t>startups: not just because the returns are high but also because</w:t>
        <w:br/>
        <w:t>generating returns from capital gains is easier to manage than</w:t>
        <w:br/>
        <w:t>generating returns from dividends.  Growth explains why the most</w:t>
        <w:br/>
        <w:t>successful startups take VC money even if they don't need to: it</w:t>
        <w:br/>
        <w:t>lets them choose their growth rate.  And growth explains why</w:t>
        <w:br/>
        <w:t>successful startups almost invariably get acquisition offers.  To</w:t>
        <w:br/>
        <w:t>acquirers a fast-growing company is not merely valuable but dangerous</w:t>
        <w:br/>
        <w:t>too.It's not just that if you want to succeed in some domain, you have</w:t>
        <w:br/>
        <w:t>to understand the forces driving it.  Understanding growth is what</w:t>
        <w:br/>
        <w:t>starting a startup consists of.  What you're really doing (and</w:t>
        <w:br/>
        <w:t>to the dismay of some observers, all you're really doing) when you</w:t>
        <w:br/>
        <w:t>start a startup is committing to solve a harder type of problem</w:t>
        <w:br/>
        <w:t>than ordinary businesses do.  You're committing to search for one</w:t>
        <w:br/>
        <w:t>of the rare ideas that generates rapid growth.  Because these ideas</w:t>
        <w:br/>
        <w:t>are so valuable, finding one is hard.  The startup is the embodiment</w:t>
        <w:br/>
        <w:t>of your discoveries so far.  Starting a startup is thus very much</w:t>
        <w:br/>
        <w:t>like deciding to be a research scientist: you're not committing to</w:t>
        <w:br/>
        <w:t>solve any specific problem; you don't know for sure which problems</w:t>
        <w:br/>
        <w:t>are soluble; but you're committing to try to discover something no</w:t>
        <w:br/>
        <w:t>one knew before.  A startup founder is in effect an economic research</w:t>
        <w:br/>
        <w:t>scientist.  Most don't discover anything that remarkable, but some</w:t>
        <w:br/>
        <w:t>discover relativity.</w:t>
        <w:br/>
        <w:t>Notes[1]</w:t>
        <w:br/>
        <w:t>Strictly speaking it's not lots of customers you need but a big</w:t>
        <w:br/>
        <w:t>market, meaning a high product of number of customers times how</w:t>
        <w:br/>
        <w:t>much they'll pay.  But it's dangerous to have too few customers</w:t>
        <w:br/>
        <w:t>even if they pay a lot, or the power that individual customers have</w:t>
        <w:br/>
        <w:t>over you could turn you into a de facto consulting firm.  So whatever</w:t>
        <w:br/>
        <w:t>market you're in, you'll usually do best to err on the side of</w:t>
        <w:br/>
        <w:t>making the broadest type of product for it.[2]</w:t>
        <w:br/>
        <w:t>One year at Startup School David Heinemeier Hansson encouraged</w:t>
        <w:br/>
        <w:t>programmers who wanted to start businesses to use a restaurant as</w:t>
        <w:br/>
        <w:t>a model.  What he meant, I believe, is that it's fine to start</w:t>
        <w:br/>
        <w:t>software companies constrained in (a) in the same way a restaurant</w:t>
        <w:br/>
        <w:t>is constrained in (b).  I agree.  Most people should not try to</w:t>
        <w:br/>
        <w:t>start startups.[3]</w:t>
        <w:br/>
        <w:t>That sort of stepping back is one of the things we focus on at</w:t>
        <w:br/>
        <w:t>Y Combinator.  It's common for founders to have discovered something</w:t>
        <w:br/>
        <w:t>intuitively without understanding all its implications.  That's</w:t>
        <w:br/>
        <w:t>probably true of the biggest discoveries in any field.[4]</w:t>
        <w:br/>
        <w:t>I got it wrong in "How to Make Wealth" when I said that a</w:t>
        <w:br/>
        <w:t>startup was a small company that takes on a hard technical</w:t>
        <w:br/>
        <w:t>problem.  That is the most common recipe but not the only one.[5]</w:t>
        <w:br/>
        <w:t>In principle companies aren't limited by the size of the markets</w:t>
        <w:br/>
        <w:t>they serve, because they could just expand into new markets.  But</w:t>
        <w:br/>
        <w:t>there seem to be limits on the ability of big companies to do that.</w:t>
        <w:br/>
        <w:t>Which means the slowdown that comes from bumping up against the</w:t>
        <w:br/>
        <w:t>limits of one's markets is ultimately just another way in which</w:t>
        <w:br/>
        <w:t>internal limits are expressed.It may be that some of these limits could be overcome by changing</w:t>
        <w:br/>
        <w:t>the shape of the organization — specifically by sharding it.[6]</w:t>
        <w:br/>
        <w:t>This is, obviously, only for startups that have already launched</w:t>
        <w:br/>
        <w:t>or can launch during YC.  A startup building a new database will</w:t>
        <w:br/>
        <w:t>probably not do that.  On the other hand, launching something small</w:t>
        <w:br/>
        <w:t>and then using growth rate as evolutionary pressure is such a</w:t>
        <w:br/>
        <w:t>valuable technique that any company that could start this way</w:t>
        <w:br/>
        <w:t>probably should.[7]</w:t>
        <w:br/>
        <w:t>If the startup is taking the Facebook/Twitter route and building</w:t>
        <w:br/>
        <w:t>something they hope will be very popular but from which they don't</w:t>
        <w:br/>
        <w:t>yet have a definite plan to make money, the growth rate has to be</w:t>
        <w:br/>
        <w:t>higher, even though it's a proxy for revenue growth, because such</w:t>
        <w:br/>
        <w:t>companies need huge numbers of users to succeed at all.Beware too of the edge case where something spreads rapidly but the</w:t>
        <w:br/>
        <w:t>churn is high as well, so that you have good net growth till you run</w:t>
        <w:br/>
        <w:t>through all the potential users, at which point it suddenly stops.[8]</w:t>
        <w:br/>
        <w:t>Within YC when we say it's ipso facto right to do whatever gets</w:t>
        <w:br/>
        <w:t>you growth, it's implicit that this excludes trickery like buying</w:t>
        <w:br/>
        <w:t>users for more than their lifetime value, counting users as active</w:t>
        <w:br/>
        <w:t>when they're really not, bleeding out invites at a regularly</w:t>
        <w:br/>
        <w:t>increasing rate to manufacture a perfect growth curve, etc.  Even</w:t>
        <w:br/>
        <w:t>if you were able to fool investors with such tricks, you'd ultimately</w:t>
        <w:br/>
        <w:t>be hurting yourself, because you're throwing off your own compass.[9]</w:t>
        <w:br/>
        <w:t>Which is why it's such a dangerous mistake to believe that</w:t>
        <w:br/>
        <w:t>successful startups are simply the embodiment of some brilliant</w:t>
        <w:br/>
        <w:t>initial idea.  What you're looking for initially is not so much a</w:t>
        <w:br/>
        <w:t>great idea as an idea that could evolve into a great one.   The</w:t>
        <w:br/>
        <w:t>danger is that promising ideas are not merely blurry versions of</w:t>
        <w:br/>
        <w:t>great ones.  They're often different in kind, because the early</w:t>
        <w:br/>
        <w:t>adopters you evolve the idea upon have different needs from the</w:t>
        <w:br/>
        <w:t>rest of the market.  For example, the idea that evolves into Facebook</w:t>
        <w:br/>
        <w:t>isn't merely a subset of Facebook; the idea that evolves into</w:t>
        <w:br/>
        <w:t>Facebook is a site for Harvard undergrads.[10]</w:t>
        <w:br/>
        <w:t>What if a company grew at 1.7x a year for a really long time?</w:t>
        <w:br/>
        <w:t>Could it not grow just as big as any successful startup?  In principle</w:t>
        <w:br/>
        <w:t>yes, of course. If our hypothetical company making $1000 a month</w:t>
        <w:br/>
        <w:t>grew at 1% a week for 19 years, it would grow as big as a company</w:t>
        <w:br/>
        <w:t>growing at 5% a week for 4 years.  But while such trajectories may</w:t>
        <w:br/>
        <w:t>be common in, say, real estate development, you don't see them much</w:t>
        <w:br/>
        <w:t>in the technology business.  In technology, companies that grow</w:t>
        <w:br/>
        <w:t>slowly tend not to grow as big.[11]</w:t>
        <w:br/>
        <w:t>Any expected value calculation varies from person to person</w:t>
        <w:br/>
        <w:t>depending on their utility function for money.  I.e. the first</w:t>
        <w:br/>
        <w:t>million is worth more to most people than subsequent millions.  How</w:t>
        <w:br/>
        <w:t>much more depends on the person.  For founders who are younger or</w:t>
        <w:br/>
        <w:t>more ambitious the utility function is flatter.  Which is probably</w:t>
        <w:br/>
        <w:t>part of the reason the founders of the most successful startups of</w:t>
        <w:br/>
        <w:t>all tend to be on the young side.[12]</w:t>
        <w:br/>
        <w:t>More precisely, this is the case in the biggest winners, which</w:t>
        <w:br/>
        <w:t>is where all the returns come from.  A startup founder could pull</w:t>
        <w:br/>
        <w:t>the same trick of enriching himself at the company's expense by</w:t>
        <w:br/>
        <w:t>selling them overpriced components.  But it wouldn't be worth it</w:t>
        <w:br/>
        <w:t>for the founders of Google to do that.  Only founders of failing</w:t>
        <w:br/>
        <w:t>startups would even be tempted, but those are writeoffs from the</w:t>
        <w:br/>
        <w:t>VCs' point of view anyway.[13]</w:t>
        <w:br/>
        <w:t>Acquisitions fall into two categories: those where the acquirer</w:t>
        <w:br/>
        <w:t>wants the business, and those where the acquirer just wants the</w:t>
        <w:br/>
        <w:t>employees.  The latter type is sometimes called an HR acquisition.</w:t>
        <w:br/>
        <w:t>Though nominally acquisitions and sometimes on a scale that has a</w:t>
        <w:br/>
        <w:t>significant effect on the expected value calculation for potential</w:t>
        <w:br/>
        <w:t>founders, HR acquisitions are viewed by acquirers as more akin to</w:t>
        <w:br/>
        <w:t>hiring bonuses.[14]</w:t>
        <w:br/>
        <w:t>I once explained this to some founders who had recently arrived</w:t>
        <w:br/>
        <w:t>from Russia.  They found it novel that if you threatened a company</w:t>
        <w:br/>
        <w:t>they'd pay a premium for you.  "In Russia they just kill you," they</w:t>
        <w:br/>
        <w:t>said, and they were only partly joking.  Economically, the fact</w:t>
        <w:br/>
        <w:t>that established companies can't simply eliminate new competitors</w:t>
        <w:br/>
        <w:t>may be one of the most valuable aspects of the rule of law.  And</w:t>
        <w:br/>
        <w:t>so to the extent we see incumbents suppressing competitors via</w:t>
        <w:br/>
        <w:t>regulations or patent suits, we should worry, not because it's a</w:t>
        <w:br/>
        <w:t>departure from the rule of law per se but from what the rule of law</w:t>
        <w:br/>
        <w:t>is aiming at.</w:t>
        <w:br/>
        <w:t>Thanks to Sam Altman, Marc Andreessen, Paul Buchheit, Patrick</w:t>
        <w:br/>
        <w:t>Collison, Jessica Livingston, Geoff Ralston, and Harj Taggar for</w:t>
        <w:br/>
        <w:t>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