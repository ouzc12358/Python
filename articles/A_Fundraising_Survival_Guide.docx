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 Fundraising Survival Guide</w:t>
      </w:r>
    </w:p>
    <w:p>
      <w:r>
        <w:br/>
        <w:t>August 2008Raising money is the second hardest part of starting a startup.</w:t>
        <w:br/>
        <w:t>The hardest part is making something people want: most startups</w:t>
        <w:br/>
        <w:t>that die, die because they didn't do that.  But the second biggest</w:t>
        <w:br/>
        <w:t>cause of death is probably the difficulty of raising money.</w:t>
        <w:br/>
        <w:t>Fundraising is brutal.One reason it's so brutal is simply the brutality of markets.  People</w:t>
        <w:br/>
        <w:t>who've spent most of their lives in schools or big companies may</w:t>
        <w:br/>
        <w:t>not have been exposed to that.  Professors and bosses usually feel</w:t>
        <w:br/>
        <w:t>some sense of responsibility toward you; if you make a valiant</w:t>
        <w:br/>
        <w:t>effort and fail, they'll cut you a break.  Markets are less forgiving.</w:t>
        <w:br/>
        <w:t>Customers don't care how hard you worked, only whether you solved</w:t>
        <w:br/>
        <w:t>their problems.Investors evaluate startups the way customers evaluate products,</w:t>
        <w:br/>
        <w:t>not the way bosses evaluate employees.  If you're making a valiant</w:t>
        <w:br/>
        <w:t>effort and failing, maybe they'll invest in your next startup, but</w:t>
        <w:br/>
        <w:t>not this one.But raising money from investors is harder than selling to</w:t>
        <w:br/>
        <w:t>customers, because there are so few of them.  There's</w:t>
        <w:br/>
        <w:t>nothing like an efficient market.  You're unlikely to have more</w:t>
        <w:br/>
        <w:t>than 10 who are interested; it's difficult to talk to more.  So the</w:t>
        <w:br/>
        <w:t>randomness of any one investor's behavior can really affect you.Problem number 3: investors are very random.  All investors, including</w:t>
        <w:br/>
        <w:t>us, are by ordinary standards incompetent.  We constantly have to</w:t>
        <w:br/>
        <w:t>make decisions about things we don't understand, and more often</w:t>
        <w:br/>
        <w:t>than not we're wrong.And yet a lot is at stake.  The amounts invested by different types</w:t>
        <w:br/>
        <w:t>of investors vary from five thousand dollars to fifty million, but</w:t>
        <w:br/>
        <w:t>the amount usually seems large for whatever type of investor it is.</w:t>
        <w:br/>
        <w:t>Investment decisions are big decisions.That combination—making big decisions about things they don't</w:t>
        <w:br/>
        <w:t>understand—tends to make investors very skittish.  VCs are notorious</w:t>
        <w:br/>
        <w:t>for leading founders on.  Some of the more unscrupulous do it</w:t>
        <w:br/>
        <w:t>deliberately.  But even the most well-intentioned investors can</w:t>
        <w:br/>
        <w:t>behave in a way that would seem crazy in everyday life.  One day</w:t>
        <w:br/>
        <w:t>they're full of enthusiasm and seem ready to write you a check on</w:t>
        <w:br/>
        <w:t>the spot; the next they won't return your phone calls.  They're not</w:t>
        <w:br/>
        <w:t>playing games with you.  They just can't make up their minds.</w:t>
        <w:br/>
        <w:t>[1]If that weren't bad enough, these wildly fluctuating nodes are all</w:t>
        <w:br/>
        <w:t>linked together.  Startup investors all know one another, and (though</w:t>
        <w:br/>
        <w:t>they hate to admit it) the biggest factor in their opinion of you</w:t>
        <w:br/>
        <w:t xml:space="preserve">is the opinion of other investors.  </w:t>
        <w:br/>
        <w:t>[2]</w:t>
        <w:br/>
        <w:t>Talk about a recipe for</w:t>
        <w:br/>
        <w:t>an unstable system.  You get the opposite of the damping that the</w:t>
        <w:br/>
        <w:t>fear/greed balance usually produces in markets.  No one is interested</w:t>
        <w:br/>
        <w:t>in a startup that's a "bargain" because everyone else hates it.So the inefficient market you get because there are so few players</w:t>
        <w:br/>
        <w:t>is exacerbated by the fact that they act less than independently.</w:t>
        <w:br/>
        <w:t>The result is a system like some kind of primitive, multi-celled</w:t>
        <w:br/>
        <w:t>sea creature, where you irritate one extremity and the whole thing</w:t>
        <w:br/>
        <w:t>contracts violently.Y Combinator is working to fix this.  We're trying to increase the</w:t>
        <w:br/>
        <w:t>number of investors just as we're increasing the number of startups.</w:t>
        <w:br/>
        <w:t>We hope that as the number of both increases we'll get something</w:t>
        <w:br/>
        <w:t>more like an efficient market.  As t approaches infinity, Demo Day</w:t>
        <w:br/>
        <w:t>approaches an auction.Unfortunately, t is still very far from infinity.  What does a</w:t>
        <w:br/>
        <w:t>startup do now, in the imperfect world we currently inhabit? The</w:t>
        <w:br/>
        <w:t>most important thing is not to let fundraising get you down.  Startups</w:t>
        <w:br/>
        <w:t>live or die on morale.  If you let the difficulty of raising money</w:t>
        <w:br/>
        <w:t>destroy your morale, it will become a self-fulfilling prophecy.</w:t>
        <w:br/>
        <w:t>Bootstrapping (= Consulting)Some would-be founders may by now be thinking, why deal with investors</w:t>
        <w:br/>
        <w:t>at all?  If raising money is so painful, why do it?One answer to that is obvious: because you need money to live on.</w:t>
        <w:br/>
        <w:t>It's a fine idea in principle to finance your startup with its own</w:t>
        <w:br/>
        <w:t>revenues, but you can't create instant customers.  Whatever you</w:t>
        <w:br/>
        <w:t>make, you have to sell a certain amount to break even.  It will</w:t>
        <w:br/>
        <w:t>take time to grow your sales to that point, and it's hard to predict,</w:t>
        <w:br/>
        <w:t>till you try, how long it will take.We could not have bootstrapped Viaweb, for example.  We charged</w:t>
        <w:br/>
        <w:t>quite a lot for our software—about $140 per user per month—but</w:t>
        <w:br/>
        <w:t>it was at least a year before our revenues would have covered even</w:t>
        <w:br/>
        <w:t>our paltry costs.  We didn't have enough saved to live on for a</w:t>
        <w:br/>
        <w:t>year.If you factor out the "bootstrapped" companies that were actually</w:t>
        <w:br/>
        <w:t>funded by their founders through savings or a day job, the remainder</w:t>
        <w:br/>
        <w:t>either (a) got really lucky, which is hard to do on demand, or (b)</w:t>
        <w:br/>
        <w:t>began life as consulting companies and gradually transformed</w:t>
        <w:br/>
        <w:t>themselves into product companies.Consulting is the only option you can count on.  But consulting is</w:t>
        <w:br/>
        <w:t>far from free money.  It's not as painful as raising money from</w:t>
        <w:br/>
        <w:t>investors, perhaps, but the pain is spread over a longer period.</w:t>
        <w:br/>
        <w:t>Years, probably.  And for many types of startup, that delay could</w:t>
        <w:br/>
        <w:t>be fatal.  If you're working on something so unusual that no one</w:t>
        <w:br/>
        <w:t>else is likely to think of it, you can take your time.  Joshua</w:t>
        <w:br/>
        <w:t>Schachter gradually built Delicious on the side while working on</w:t>
        <w:br/>
        <w:t>Wall Street.  He got away with it because no one else realized it</w:t>
        <w:br/>
        <w:t>was a good idea.  But if you were building something as obviously</w:t>
        <w:br/>
        <w:t>necessary as online store software at about the same time as Viaweb,</w:t>
        <w:br/>
        <w:t>and you were working on it on the side while spending most of your</w:t>
        <w:br/>
        <w:t>time on client work, you were not in a good position.Bootstrapping sounds great in principle, but this apparently verdant</w:t>
        <w:br/>
        <w:t>territory is one from which few startups emerge alive.  The mere</w:t>
        <w:br/>
        <w:t>fact that bootstrapped startups tend to be famous on that account</w:t>
        <w:br/>
        <w:t>should set off alarm bells.  If it worked so well, it would be the</w:t>
        <w:br/>
        <w:t>norm.</w:t>
        <w:br/>
        <w:t>[3]</w:t>
        <w:br/>
        <w:t>Bootstrapping may get easier, because starting a company is getting</w:t>
        <w:br/>
        <w:t>cheaper.  But I don't think we'll ever reach the point where most</w:t>
        <w:br/>
        <w:t>startups can do without outside funding.  Technology tends to</w:t>
        <w:br/>
        <w:t>get dramatically cheaper, but living expenses don't.The upshot is, you can choose your pain: either the short, sharp</w:t>
        <w:br/>
        <w:t>pain of raising money, or the chronic ache of consulting.  For a</w:t>
        <w:br/>
        <w:t>given total amount of pain, raising money is the better choice,</w:t>
        <w:br/>
        <w:t>because new technology is usually more valuable now than later.But although for most startups raising money will be the lesser</w:t>
        <w:br/>
        <w:t>evil, it's still a pretty big evil—so big that it can easily kill</w:t>
        <w:br/>
        <w:t>you.  Not merely in the obvious sense that if you fail to raise</w:t>
        <w:br/>
        <w:t>money you might have to shut the company down, but because the</w:t>
        <w:br/>
        <w:t>process of raising money itself can kill you.To survive it you need a set of techniques mostly</w:t>
        <w:br/>
        <w:t>orthogonal to the ones used in convincing investors, just as mountain</w:t>
        <w:br/>
        <w:t>climbers need to know survival techniques that are mostly orthogonal</w:t>
        <w:br/>
        <w:t>to those used in physically getting up and down mountains.</w:t>
        <w:br/>
        <w:t>1. Have low expectations.The reason raising money destroys so many startups' morale is not</w:t>
        <w:br/>
        <w:t>simply that it's hard, but that it's so much harder than they</w:t>
        <w:br/>
        <w:t>expected.  What kills you is the disappointment.  And the lower</w:t>
        <w:br/>
        <w:t>your expectations, the harder it is to be disappointed.Startup founders tend to be optimistic.  This can work well in</w:t>
        <w:br/>
        <w:t>technology, at least some of the time, but it's the wrong way to</w:t>
        <w:br/>
        <w:t>approach raising money.  Better to assume investors will always let</w:t>
        <w:br/>
        <w:t>you down.  Acquirers too, while we're at it.  At YC one of our</w:t>
        <w:br/>
        <w:t>secondary mantras is "Deals fall through."  No matter what deal</w:t>
        <w:br/>
        <w:t>you have going on, assume it will fall through.  The predictive</w:t>
        <w:br/>
        <w:t>power of this simple rule is amazing.There will be a tendency, as a deal progresses, to start to believe</w:t>
        <w:br/>
        <w:t>it will happen, and then to depend on it happening.  You must resist</w:t>
        <w:br/>
        <w:t>this.  Tie yourself to the mast.  This is what kills you.  Deals</w:t>
        <w:br/>
        <w:t>do not have a trajectory like most other human interactions, where</w:t>
        <w:br/>
        <w:t>shared plans solidify linearly over time.  Deals often fall through</w:t>
        <w:br/>
        <w:t>at the last moment.  Often the other party doesn't really think</w:t>
        <w:br/>
        <w:t>about what they want till the last moment.  So you can't use your</w:t>
        <w:br/>
        <w:t>everyday intuitions about shared plans as a guide.  When it comes</w:t>
        <w:br/>
        <w:t>to deals, you have to consciously turn them off and become</w:t>
        <w:br/>
        <w:t>pathologically cynical.This is harder to do than it sounds.  It's very flattering when</w:t>
        <w:br/>
        <w:t>eminent investors seem interested in funding you.  It's easy to</w:t>
        <w:br/>
        <w:t>start to believe that raising money will be quick and straightforward.</w:t>
        <w:br/>
        <w:t>But it hardly ever is.</w:t>
        <w:br/>
        <w:t>2. Keep working on your startup.It sounds obvious to say that you should keep working on your startup</w:t>
        <w:br/>
        <w:t>while raising money.  Actually this is hard to do.  Most startups</w:t>
        <w:br/>
        <w:t>don't manage to.Raising money has a mysterious capacity to suck up all your attention.</w:t>
        <w:br/>
        <w:t>Even if you only have one meeting a day with investors, somehow</w:t>
        <w:br/>
        <w:t>that one meeting will burn up your whole day.  It costs not just</w:t>
        <w:br/>
        <w:t>the time of the actual meeting, but the time getting there and back,</w:t>
        <w:br/>
        <w:t>and the time preparing for it beforehand and thinking about it</w:t>
        <w:br/>
        <w:t>afterward.The best way to survive the distraction of meeting with investors</w:t>
        <w:br/>
        <w:t>is probably to partition the company: to pick one founder to deal</w:t>
        <w:br/>
        <w:t>with investors while the others keep the company going.  This works</w:t>
        <w:br/>
        <w:t>better when a startup has 3 founders than 2, and better when the</w:t>
        <w:br/>
        <w:t>leader of the company is not also the lead developer.  In the best</w:t>
        <w:br/>
        <w:t>case, the company keeps moving forward at about half speed.That's the best case, though.  More often than not the company comes</w:t>
        <w:br/>
        <w:t>to a standstill while raising money.  And that is dangerous for so</w:t>
        <w:br/>
        <w:t>many reasons.  Raising money always takes longer than you expect.</w:t>
        <w:br/>
        <w:t>What seems like it's going to be a 2 week interruption turns into</w:t>
        <w:br/>
        <w:t>a 4 month interruption.  That can be very demoralizing.  And worse</w:t>
        <w:br/>
        <w:t>still, it can make you less attractive to investors.  They want to</w:t>
        <w:br/>
        <w:t>invest in companies that are dynamic.  A company that hasn't done</w:t>
        <w:br/>
        <w:t>anything new in 4 months doesn't seem dynamic, so they start to</w:t>
        <w:br/>
        <w:t>lose interest.  Investors rarely grasp this, but much of what</w:t>
        <w:br/>
        <w:t>they're responding to when they lose interest in a startup is the</w:t>
        <w:br/>
        <w:t>damage done by their own indecision.The solution: put the startup first.  Fit meetings with investors</w:t>
        <w:br/>
        <w:t>into the spare moments in your development schedule, rather than</w:t>
        <w:br/>
        <w:t>doing development in the spare moments between meetings with</w:t>
        <w:br/>
        <w:t>investors.  If you keep the company moving forward—releasing new</w:t>
        <w:br/>
        <w:t xml:space="preserve">features, increasing traffic, doing deals, getting written </w:t>
        <w:br/>
        <w:t>about—those investor meetings are more likely to be productive.  Not just</w:t>
        <w:br/>
        <w:t>because your startup will seem more alive, but also because it will</w:t>
        <w:br/>
        <w:t>be better for your own morale, which is one of the main ways investors</w:t>
        <w:br/>
        <w:t>judge you.</w:t>
        <w:br/>
        <w:t>3. Be conservative.As conditions get worse, the optimal strategy becomes more conservative.</w:t>
        <w:br/>
        <w:t>When things go well you can take risks; when things are bad you</w:t>
        <w:br/>
        <w:t>want to play it safe.I advise approaching fundraising as if it were always going badly.</w:t>
        <w:br/>
        <w:t>The reason is that between your ability to delude yourself and the</w:t>
        <w:br/>
        <w:t>wildly unstable nature of the system you're dealing with, things</w:t>
        <w:br/>
        <w:t>probably either already are or could easily become much worse than</w:t>
        <w:br/>
        <w:t>they seem.What I tell most startups we fund is that if someone reputable</w:t>
        <w:br/>
        <w:t>offers you funding on reasonable terms, take it.  There have been</w:t>
        <w:br/>
        <w:t>startups that ignored this advice and got away with it—startups</w:t>
        <w:br/>
        <w:t>that ignored a good offer in the hope of getting a better one, and</w:t>
        <w:br/>
        <w:t>actually did.  But in the same position I'd give the same advice</w:t>
        <w:br/>
        <w:t>again.  Who knows how many bullets were in the gun they were playing</w:t>
        <w:br/>
        <w:t>Russian roulette with?Corollary: if an investor seems interested, don't just let them</w:t>
        <w:br/>
        <w:t>sit. You can't assume someone interested in investing will stay</w:t>
        <w:br/>
        <w:t>interested.  In fact, you can't even tell (they can't even tell)</w:t>
        <w:br/>
        <w:t>if they're really interested till you try to convert that interest</w:t>
        <w:br/>
        <w:t>into money.  So if you have hot prospect, either close them now or</w:t>
        <w:br/>
        <w:t>write them off.  And unless you already have enough funding, that</w:t>
        <w:br/>
        <w:t>reduces to: close them now.Startups don't win by getting great funding rounds, but by making</w:t>
        <w:br/>
        <w:t>great products.  So finish raising money and get</w:t>
        <w:br/>
        <w:t>back to work.</w:t>
        <w:br/>
        <w:t>4. Be flexible.There are two questions VCs ask that you shouldn't answer: "Who</w:t>
        <w:br/>
        <w:t>else are you talking to?" and "How much are you trying to raise?"VCs don't expect you to answer the first question. They ask it just</w:t>
        <w:br/>
        <w:t xml:space="preserve">in case. </w:t>
        <w:br/>
        <w:t>[4]</w:t>
        <w:br/>
        <w:t>They do seem to expect an answer to the second.  But</w:t>
        <w:br/>
        <w:t>I don't think you should just tell them a number.  Not as a way to</w:t>
        <w:br/>
        <w:t>play games with them, but because you shouldn't have a fixed</w:t>
        <w:br/>
        <w:t>amount you need to raise.The custom of a startup needing a fixed amount of funding is an</w:t>
        <w:br/>
        <w:t>obsolete one left over from the days when startups were more</w:t>
        <w:br/>
        <w:t>expensive.  A company that needed to build a factory or hire 50</w:t>
        <w:br/>
        <w:t>people obviously needed to raise a certain minimum amount.  But few</w:t>
        <w:br/>
        <w:t>technology startups are in that position today.We advise startups to tell investors there are several different</w:t>
        <w:br/>
        <w:t>routes they could take depending on how much they raised.  As little</w:t>
        <w:br/>
        <w:t>as $50k could pay for food and rent for the founders for a year.</w:t>
        <w:br/>
        <w:t>A couple hundred thousand would let them get office space and hire</w:t>
        <w:br/>
        <w:t>some smart people they know from school.  A couple million would</w:t>
        <w:br/>
        <w:t>let them really blow this thing out.  The message (and not just the</w:t>
        <w:br/>
        <w:t>message, but the fact) should be: we're going to succeed no matter</w:t>
        <w:br/>
        <w:t>what.  Raising more money just lets us do it faster.If you're raising an angel round, the size of the round can even</w:t>
        <w:br/>
        <w:t>change on the fly.  In fact, it's just as well to make the round</w:t>
        <w:br/>
        <w:t>small initially, then expand as needed, rather than trying to raise</w:t>
        <w:br/>
        <w:t>a large round and risk losing the investors you already have if you</w:t>
        <w:br/>
        <w:t>can't raise the full amount.  You may even want to do a "rolling</w:t>
        <w:br/>
        <w:t>close," where the round has no predetermined size, but instead you</w:t>
        <w:br/>
        <w:t>sell stock to investors one at a time as they say yes.  That helps</w:t>
        <w:br/>
        <w:t>break deadlocks, because you can start as soon as the first one</w:t>
        <w:br/>
        <w:t xml:space="preserve">is ready to buy. </w:t>
        <w:br/>
        <w:t>[5]</w:t>
        <w:br/>
        <w:t>5. Be independent.A startup with a couple founders in their early twenties can have</w:t>
        <w:br/>
        <w:t>expenses so low that they could be profitable on</w:t>
        <w:br/>
        <w:t>as little as $2000 per month.  That's negligible as corporate</w:t>
        <w:br/>
        <w:t>revenues go, but the effect on your morale and your bargaining</w:t>
        <w:br/>
        <w:t>position is anything but.  At YC we use the phrase "ramen profitable"</w:t>
        <w:br/>
        <w:t>to describe the situation where you're making just enough to pay</w:t>
        <w:br/>
        <w:t>your living expenses.  Once you cross into ramen profitable,</w:t>
        <w:br/>
        <w:t>everything changes.  You may still need investment to make it big,</w:t>
        <w:br/>
        <w:t>but you don't need it this month.You can't plan when you start a startup how long</w:t>
        <w:br/>
        <w:t>it will take to become profitable.  But if you find yourself in a</w:t>
        <w:br/>
        <w:t>position where a little more effort expended on sales would carry</w:t>
        <w:br/>
        <w:t>you over the threshold of ramen profitable, do it.Investors like it when you're ramen profitable.  It shows you've</w:t>
        <w:br/>
        <w:t>thought about making money, instead of just working on amusing</w:t>
        <w:br/>
        <w:t>technical problems; it shows you have the discipline to keep your</w:t>
        <w:br/>
        <w:t>expenses low; but above all, it means you don't need them.There is nothing investors like more than a startup that seems like</w:t>
        <w:br/>
        <w:t>it's going to succeed even without them.  Investors like it when</w:t>
        <w:br/>
        <w:t>they can help a startup, but they don't like startups that would</w:t>
        <w:br/>
        <w:t>die without that help.At YC we spend a lot of time trying to predict how the startups we've</w:t>
        <w:br/>
        <w:t>funded will do, because we're trying to learn how to pick winners.</w:t>
        <w:br/>
        <w:t>We've now watched the trajectories of so many startups that we're</w:t>
        <w:br/>
        <w:t>getting better at predicting them.  And when we're talking</w:t>
        <w:br/>
        <w:t>about startups we think are likely to succeed, what we find ourselves</w:t>
        <w:br/>
        <w:t>saying is things like "Oh, those guys can take care of themselves.</w:t>
        <w:br/>
        <w:t>They'll be fine." Not "those guys are really smart" or</w:t>
        <w:br/>
        <w:t>"those guys are working on a great idea."</w:t>
        <w:br/>
        <w:t>[6]</w:t>
        <w:br/>
        <w:t>When we predict good outcomes for startups, the qualities</w:t>
        <w:br/>
        <w:t>that come up in the supporting arguments are toughness, adaptability,</w:t>
        <w:br/>
        <w:t>determination.  Which means to the extent we're correct, those are</w:t>
        <w:br/>
        <w:t>the qualities you need to win.Investors know this, at least unconsciously.   The reason they like</w:t>
        <w:br/>
        <w:t>it when you don't need them is not simply that they like what they</w:t>
        <w:br/>
        <w:t xml:space="preserve">can't have, but because that quality is what makes founders succeed.Sam Altman </w:t>
        <w:br/>
        <w:t>has it.  You could parachute him into an island full of</w:t>
        <w:br/>
        <w:t>cannibals and come back in 5 years and he'd be the king.  If you're</w:t>
        <w:br/>
        <w:t>Sam Altman, you don't have to be profitable to convey to investors</w:t>
        <w:br/>
        <w:t>that you'll succeed with or without them.  (He wasn't, and he did.)</w:t>
        <w:br/>
        <w:t>Not everyone has Sam's deal-making ability.  I myself don't.  But</w:t>
        <w:br/>
        <w:t>if you don't, you can let the numbers speak for you.</w:t>
        <w:br/>
        <w:t>6. Don't take rejection personally.Getting rejected by investors can make you start to doubt yourself.</w:t>
        <w:br/>
        <w:t>After all, they're more experienced than you.  If they think your</w:t>
        <w:br/>
        <w:t>startup is lame, aren't they probably right?Maybe, maybe not.  The way to handle rejection is with precision.</w:t>
        <w:br/>
        <w:t>You shouldn't simply ignore rejection.  It might mean something.</w:t>
        <w:br/>
        <w:t>But you shouldn't automatically get demoralized either.To understand what rejection means, you have to understand first</w:t>
        <w:br/>
        <w:t>of all how common it is.  Statistically, the average VC is a rejection</w:t>
        <w:br/>
        <w:t>machine.  David Hornik, a partner at August, told me:</w:t>
        <w:br/>
        <w:br/>
        <w:t xml:space="preserve">  The numbers for me ended up being something like 500 to 800 plans</w:t>
        <w:br/>
        <w:t xml:space="preserve">  received and read, somewhere between 50 and 100 initial 1 hour</w:t>
        <w:br/>
        <w:t xml:space="preserve">  meetings held, about 20 companies that I got interested in, about</w:t>
        <w:br/>
        <w:t xml:space="preserve">  5 that I got serious about and did a bunch of work, 1 to 2 deals</w:t>
        <w:br/>
        <w:t xml:space="preserve">  done in a year.  So the odds are against you.  You</w:t>
        <w:br/>
        <w:t xml:space="preserve">  may be a great entrepreneur, working on interesting stuff, etc.</w:t>
        <w:br/>
        <w:t xml:space="preserve">  but it is still incredibly unlikely that you get funded.</w:t>
        <w:br/>
        <w:br/>
        <w:t>This is less true with angels, but VCs reject practically everyone.</w:t>
        <w:br/>
        <w:t>The structure of their business means a partner does at most 2 new</w:t>
        <w:br/>
        <w:t>investments a year, no matter how many good startups approach him.In addition to the odds being terrible, the average investor is,</w:t>
        <w:br/>
        <w:t>as I mentioned, a pretty bad judge of startups.  It's harder to</w:t>
        <w:br/>
        <w:t>judge startups than most other things, because great startup ideas</w:t>
        <w:br/>
        <w:t>tend to seem wrong. A good startup idea has to be not just good but</w:t>
        <w:br/>
        <w:t>novel.  And to be both good and novel, an idea probably has to seem</w:t>
        <w:br/>
        <w:t>bad to most people, or someone would already be doing it and it</w:t>
        <w:br/>
        <w:t>wouldn't be novel.That makes judging startups harder than most other things one judges.</w:t>
        <w:br/>
        <w:t>You have to be an intellectual contrarian to be a good startup</w:t>
        <w:br/>
        <w:t>investor.  That's a problem for VCs, most of whom are not particularly</w:t>
        <w:br/>
        <w:t>imaginative.  VCs are mostly money guys, not people who make things.</w:t>
        <w:br/>
        <w:t>[7]</w:t>
        <w:br/>
        <w:t>Angels are better at appreciating novel ideas, because most</w:t>
        <w:br/>
        <w:t>were founders themselves.So when you get a rejection, use the data that's in it, and not what's</w:t>
        <w:br/>
        <w:t>not.  If an investor gives you specific reasons for not investing,</w:t>
        <w:br/>
        <w:t>look at your startup and ask if they're right.  If they're real</w:t>
        <w:br/>
        <w:t>problems, fix them.  But don't just take their word for it.  You're</w:t>
        <w:br/>
        <w:t>supposed to be the domain expert; you have to decide.Though a rejection doesn't necessarily tell you anything about your</w:t>
        <w:br/>
        <w:t>startup, it does suggest your pitch could be improved.  Figure out</w:t>
        <w:br/>
        <w:t>what's not working and change it.  Don't just think "investors are</w:t>
        <w:br/>
        <w:t>stupid."  Often they are, but figure out precisely where you lose</w:t>
        <w:br/>
        <w:t>them.Don't let rejections pile up as a depressing, undifferentiated heap.</w:t>
        <w:br/>
        <w:t>Sort them and analyze them, and then instead of thinking "no one</w:t>
        <w:br/>
        <w:t>likes us," you'll know precisely how big a problem you have, and</w:t>
        <w:br/>
        <w:t>what to do about it.</w:t>
        <w:br/>
        <w:t>7. Be able to downshift into consulting (if appropriate).Consulting, as I mentioned, is a dangerous way to finance a startup.</w:t>
        <w:br/>
        <w:t>But it's better than dying.  It's a bit like anaerobic respiration:</w:t>
        <w:br/>
        <w:t>not the optimum solution for the long term, but it can save you</w:t>
        <w:br/>
        <w:t>from an immediate threat.  If you're having trouble raising money</w:t>
        <w:br/>
        <w:t>from investors at all, it could save you to be able to shift</w:t>
        <w:br/>
        <w:t>toward consulting.This works better for some startups than others.  It wouldn't have</w:t>
        <w:br/>
        <w:t>been a natural fit for, say, Google, but if your company was making</w:t>
        <w:br/>
        <w:t>software for building web sites, you could degrade fairly gracefully</w:t>
        <w:br/>
        <w:t>into consulting by building sites for clients with it.So long as you were careful not to get sucked permanently into</w:t>
        <w:br/>
        <w:t>consulting, this could even have advantages.  You'd understand your</w:t>
        <w:br/>
        <w:t>users well if you were using the software for them.  Plus as a</w:t>
        <w:br/>
        <w:t>consulting company you might be able to get big-name users using</w:t>
        <w:br/>
        <w:t>your software that you wouldn't have gotten as a product company.At Viaweb we were forced to operate like a consulting company</w:t>
        <w:br/>
        <w:t>initially, because we were so desperate for users that we'd offer</w:t>
        <w:br/>
        <w:t xml:space="preserve">to build merchants' sites for them if they'd sign up. </w:t>
        <w:br/>
        <w:t>But we never charged for such work, because we didn't want them to</w:t>
        <w:br/>
        <w:t>start treating us like actual consultants, and calling us every</w:t>
        <w:br/>
        <w:t>time they wanted something changed on their site.  We knew we had</w:t>
        <w:br/>
        <w:t>to stay a product company, because only</w:t>
        <w:br/>
        <w:t>that scales.</w:t>
        <w:br/>
        <w:t>8. Avoid inexperienced investors.Though novice investors seem unthreatening they can be the most</w:t>
        <w:br/>
        <w:t>dangerous sort, because they're so nervous.  Especially in</w:t>
        <w:br/>
        <w:t>proportion to the amount they invest.  Raising $20,000 from a first-time</w:t>
        <w:br/>
        <w:t>angel investor can be as much work as raising $2 million from</w:t>
        <w:br/>
        <w:t>a VC fund.Their lawyers are generally inexperienced too.  But while the</w:t>
        <w:br/>
        <w:t>investors can admit they don't know what they're doing, their lawyers</w:t>
        <w:br/>
        <w:t>can't.  One YC startup negotiated terms for a tiny round with</w:t>
        <w:br/>
        <w:t>an angel, only to receive a 70-page agreement from his lawyer.  And</w:t>
        <w:br/>
        <w:t>since the lawyer could never admit, in front of his client, that</w:t>
        <w:br/>
        <w:t>he'd screwed up, he instead had to insist on retaining all the</w:t>
        <w:br/>
        <w:t>draconian terms in it, so the deal fell through.Of course, someone has to take money from novice investors, or there</w:t>
        <w:br/>
        <w:t>would never be any experienced ones.  But if you do, either (a)</w:t>
        <w:br/>
        <w:t xml:space="preserve">drive the process yourself, including supplying the </w:t>
        <w:br/>
        <w:t>paperwork, or</w:t>
        <w:br/>
        <w:t>(b) use them only to fill up a larger round led by someone else.</w:t>
        <w:br/>
        <w:t>9. Know where you stand.The most dangerous thing about investors is their indecisiveness.</w:t>
        <w:br/>
        <w:t>The worst case scenario is the long no, the no that comes after</w:t>
        <w:br/>
        <w:t>months of meetings.  Rejections from investors are like design</w:t>
        <w:br/>
        <w:t>flaws: inevitable, but much less costly if you discover them early.So while you're talking to investors, constantly look for signs of</w:t>
        <w:br/>
        <w:t>where you stand.  How likely are they to offer you a term sheet?</w:t>
        <w:br/>
        <w:t>What do they have to be convinced of first?  You shouldn't necessarily</w:t>
        <w:br/>
        <w:t xml:space="preserve">always be asking these questions outright—that could get </w:t>
        <w:br/>
        <w:t>annoying—but you should always be collecting data about them.Investors tend to resist committing except to the extent you push</w:t>
        <w:br/>
        <w:t>them to.  It's in their interest to collect the maximum amount of</w:t>
        <w:br/>
        <w:t>information while making the minimum number of decisions.  The best</w:t>
        <w:br/>
        <w:t>way to force them to act is, of course, competing investors.  But</w:t>
        <w:br/>
        <w:t>you can also apply some force by focusing the discussion:</w:t>
        <w:br/>
        <w:t>by asking what specific questions they need answered to make</w:t>
        <w:br/>
        <w:t>up their minds, and then answering them.  If you get through several</w:t>
        <w:br/>
        <w:t>obstacles and they keep raising new ones, assume that ultimately</w:t>
        <w:br/>
        <w:t>they're going to flake.You have to be disciplined when collecting data about investors'</w:t>
        <w:br/>
        <w:t>intentions.  Otherwise their desire to lead you on will combine</w:t>
        <w:br/>
        <w:t>with your own desire to be led on to produce completely inaccurate</w:t>
        <w:br/>
        <w:t>impressions.Use the data to weight your strategy.</w:t>
        <w:br/>
        <w:t>You'll probably be talking to several investors.  Focus on the ones</w:t>
        <w:br/>
        <w:t>that are most likely to say yes.  The value of a potential investor</w:t>
        <w:br/>
        <w:t>is a combination of how good it would be if they said yes, and how</w:t>
        <w:br/>
        <w:t>likely they are to say it.  Put the most weight on the second factor.</w:t>
        <w:br/>
        <w:t>Partly because the most important quality in an investor is simply</w:t>
        <w:br/>
        <w:t>investing.  But also because, as I mentioned, the biggest factor</w:t>
        <w:br/>
        <w:t>in investors' opinion of you is other investors' opinion of you.</w:t>
        <w:br/>
        <w:t>If you're talking to several investors and you manage to get one</w:t>
        <w:br/>
        <w:t>over the threshold of saying yes, it will make the others much more</w:t>
        <w:br/>
        <w:t>interested.  So you're not sacrificing the lukewarm investors if</w:t>
        <w:br/>
        <w:t>you focus on the hot ones; convincing the hot investors is the best</w:t>
        <w:br/>
        <w:t>way to convince the lukewarm ones.</w:t>
        <w:br/>
        <w:t>FutureI'm hopeful things won't always be so awkward. I hope that as startups</w:t>
        <w:br/>
        <w:t>get cheaper and the number of investors increases, raising money</w:t>
        <w:br/>
        <w:t>will become, if not easy, at least straightforward.In the meantime, the brokenness of the funding process offers a big</w:t>
        <w:br/>
        <w:t>opportunity.  Most investors have no idea how dangerous they are.</w:t>
        <w:br/>
        <w:t>They'd be surprised to hear that raising money from them is something</w:t>
        <w:br/>
        <w:t>that has to be treated as a threat to a company's survival.  They</w:t>
        <w:br/>
        <w:t>just think they need a little more information to make up their</w:t>
        <w:br/>
        <w:t>minds.  They don't get that there are 10 other investors who also</w:t>
        <w:br/>
        <w:t>want a little more information, and that the process of talking to</w:t>
        <w:br/>
        <w:t>them all can bring a startup to a standstill for months.Because investors don't understand the cost of dealing with them,</w:t>
        <w:br/>
        <w:t>they don't realize how much room there is for a potential competitor</w:t>
        <w:br/>
        <w:t>to undercut them.  I know from my own experience how much faster</w:t>
        <w:br/>
        <w:t>investors could decide, because we've brought our own time down to</w:t>
        <w:br/>
        <w:t>20 minutes (5 minutes of reading an application plus a 10 minute</w:t>
        <w:br/>
        <w:t>interview plus 5 minutes of discussion).  If you were investing</w:t>
        <w:br/>
        <w:t>more money you'd want to take longer, of course.  But if we can</w:t>
        <w:br/>
        <w:t>decide in 20 minutes, should it take anyone longer than a couple</w:t>
        <w:br/>
        <w:t>days?Opportunities like this don't sit unexploited forever, even in an</w:t>
        <w:br/>
        <w:t>industry as conservative as venture capital.  So</w:t>
        <w:br/>
        <w:t>either existing investors will start to make up their minds faster,</w:t>
        <w:br/>
        <w:t>or new investors will emerge who do.In the meantime founders have to treat raising money as a dangerous</w:t>
        <w:br/>
        <w:t>process.  Fortunately, I can fix the biggest danger right here.</w:t>
        <w:br/>
        <w:t>The biggest danger is surprise.  It's that startups will underestimate</w:t>
        <w:br/>
        <w:t>the difficulty of raising money—that they'll cruise through all</w:t>
        <w:br/>
        <w:t>the initial steps, but when they turn to raising money they'll find</w:t>
        <w:br/>
        <w:t>it surprisingly hard, get demoralized, and give up. So I'm telling</w:t>
        <w:br/>
        <w:t>you in advance: raising money is hard.Notes[1]</w:t>
        <w:br/>
        <w:t>When investors can't make up their minds, they sometimes</w:t>
        <w:br/>
        <w:t>describe it as if it were a property of the startup.  "You're too</w:t>
        <w:br/>
        <w:t>early for us," they sometimes say.  But which of them, if they were</w:t>
        <w:br/>
        <w:t>taken back in a time machine to the hour Google was founded, wouldn't</w:t>
        <w:br/>
        <w:t>offer to invest at any valuation the founders chose?  An hour old</w:t>
        <w:br/>
        <w:t>is not too early if it's the right startup.  What "you're too early"</w:t>
        <w:br/>
        <w:t>really means is "we can't figure out yet whether you'll succeed."</w:t>
        <w:br/>
        <w:t>[2]</w:t>
        <w:br/>
        <w:t>Investors influence one another both directly and indirectly.</w:t>
        <w:br/>
        <w:t>They influence one another directly through the "buzz" that surrounds</w:t>
        <w:br/>
        <w:t>a hot startup.  But they also influence one another indirectly</w:t>
        <w:br/>
        <w:t>through the founders.  When a lot of investors are interested in</w:t>
        <w:br/>
        <w:t>you, it increases your confidence in a way that makes you much more</w:t>
        <w:br/>
        <w:t>attractive to investors.No VC will admit they're influenced by buzz.  Some genuinely aren't.</w:t>
        <w:br/>
        <w:t>But there are few who can say they're not influenced by confidence.[3]</w:t>
        <w:br/>
        <w:t xml:space="preserve">One VC who read this essay wrote:"We try to avoid companies that got bootstrapped with consulting. </w:t>
        <w:br/>
        <w:t xml:space="preserve">It creates very bad behaviors/instincts that are hard to erase </w:t>
        <w:br/>
        <w:t>from a company's culture."[4]</w:t>
        <w:br/>
        <w:t>The optimal way to answer the first question is to say that</w:t>
        <w:br/>
        <w:t>it would be improper to name names, while simultaneously implying</w:t>
        <w:br/>
        <w:t>that you're talking to a bunch of other VCs who are all about to</w:t>
        <w:br/>
        <w:t>give you term sheets.  If you're the sort of person who understands</w:t>
        <w:br/>
        <w:t>how to do that, go ahead.  If not, don't even try.  Nothing annoys</w:t>
        <w:br/>
        <w:t>VCs more than clumsy efforts to manipulate them.[5]</w:t>
        <w:br/>
        <w:t>The disadvantage of expanding a round on the fly is that the</w:t>
        <w:br/>
        <w:t>valuation is fixed at the start, so if you get a sudden rush of</w:t>
        <w:br/>
        <w:t>interest, you may have to decide between turning some investors</w:t>
        <w:br/>
        <w:t>away and selling more of the company than you meant to.  That's a</w:t>
        <w:br/>
        <w:t>good problem to have, however.[6]</w:t>
        <w:br/>
        <w:t>I wouldn't say that intelligence doesn't matter in startups.</w:t>
        <w:br/>
        <w:t>We're only comparing YC startups, who've already made it over a</w:t>
        <w:br/>
        <w:t>certain threshold.[7]</w:t>
        <w:br/>
        <w:t>But not all are.  Though most VCs are suits at heart,</w:t>
        <w:br/>
        <w:t>the most successful ones tend not to be.  Oddly enough,</w:t>
        <w:br/>
        <w:t>the best VCs tend to be the least VC-like.</w:t>
        <w:br/>
        <w:t>Thanks to Trevor Blackwell, David Hornik, Jessica Livingston,</w:t>
        <w:br/>
        <w:t>Robert Morris, and Fred Wilson for reading drafts 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