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Y Combinator Started</w:t>
      </w:r>
    </w:p>
    <w:p>
      <w:r>
        <w:br/>
        <w:t>On March 11 2005, Jessica and I were walking home from dinner in</w:t>
        <w:br/>
        <w:t>Harvard Square.  Jessica was working at an investment bank at the</w:t>
        <w:br/>
        <w:t>time, but she didn't like it much, so she had interviewed for a job</w:t>
        <w:br/>
        <w:t>as director of marketing at a Boston VC fund.  The VC fund was doing</w:t>
        <w:br/>
        <w:t>what now seems a comically familiar thing for a VC fund to do:</w:t>
        <w:br/>
        <w:t>taking a long time to make up their mind.  Meanwhile I had been</w:t>
        <w:br/>
        <w:t>telling Jessica all the things they should change about the VC</w:t>
        <w:br/>
        <w:t>business  essentially the ideas now underlying Y Combinator:</w:t>
        <w:br/>
        <w:t>investors</w:t>
        <w:br/>
        <w:t>should be making more, smaller investments, they should be funding</w:t>
        <w:br/>
        <w:t>hackers instead of suits, they should be willing to fund younger</w:t>
        <w:br/>
        <w:t>founders, etc.</w:t>
        <w:br/>
        <w:br/>
        <w:t>At the time I had been thinking about doing some angel investing.  I</w:t>
        <w:br/>
        <w:t>had just given a talk to the undergraduate computer club at Harvard</w:t>
        <w:br/>
        <w:t>about</w:t>
        <w:br/>
        <w:t>how to start a</w:t>
        <w:br/>
        <w:t>startup, and it</w:t>
        <w:br/>
        <w:t>hit me afterward that although I had always</w:t>
        <w:br/>
        <w:t>meant to do angel investing, 7 years had now passed since I got</w:t>
        <w:br/>
        <w:t>enough money to do it, and I still hadn't started.  I had also</w:t>
        <w:br/>
        <w:t>been thinking about ways to work with Robert Morris and Trevor</w:t>
        <w:br/>
        <w:t>Blackwell again.  A few hours before I had</w:t>
        <w:br/>
        <w:t>sent them an email trying to figure out what we could do together.</w:t>
        <w:br/>
        <w:br/>
        <w:t>Between Harvard Square and my house the idea gelled.  We'd start</w:t>
        <w:br/>
        <w:t>our own investment firm and Jessica could work for that instead.</w:t>
        <w:br/>
        <w:t>As we turned onto Walker Street we decided to do it.  I agreed to</w:t>
        <w:br/>
        <w:t>put $100k into the new fund and Jessica agreed to quit her job to</w:t>
        <w:br/>
        <w:t>work for it.  Over the next couple days I recruited Robert</w:t>
        <w:br/>
        <w:t>and Trevor, who put in another $50k each.  So YC</w:t>
        <w:br/>
        <w:t>started with $200k.</w:t>
        <w:br/>
        <w:br/>
        <w:t>Jessica was so happy to be able to quit her job and start her own</w:t>
        <w:br/>
        <w:t>company that I took her picture</w:t>
        <w:br/>
        <w:t xml:space="preserve"> when we got home.</w:t>
        <w:br/>
        <w:br/>
        <w:t>The company wasn't called Y Combinator yet. At first we called it</w:t>
        <w:br/>
        <w:t>Cambridge Seed.  But that name never saw the light of day, because</w:t>
        <w:br/>
        <w:t>by the time we announced it a few days later, we'd changed the name</w:t>
        <w:br/>
        <w:t>to Y Combinator.  We realized early on that what we were doing could</w:t>
        <w:br/>
        <w:t>be national in scope and we didn't want a name that tied us to one</w:t>
        <w:br/>
        <w:t>place.</w:t>
        <w:br/>
        <w:br/>
        <w:t>Initially we only had part of the idea. We were going to do</w:t>
        <w:br/>
        <w:t>seed funding with standardized terms.  Before YC, seed funding was</w:t>
        <w:br/>
        <w:t>very haphazard. You'd get that first $10k from your friend's rich</w:t>
        <w:br/>
        <w:t>uncle. The deal terms were often a disaster; often neither the</w:t>
        <w:br/>
        <w:t>investor nor the founders nor the lawyer knew what the documents</w:t>
        <w:br/>
        <w:t>should look like.  Facebook's early history as a Florida LLC shows</w:t>
        <w:br/>
        <w:t>how random things could be in those days.  We were going to be</w:t>
        <w:br/>
        <w:t>something there had not been before: a standard source of seed</w:t>
        <w:br/>
        <w:t>funding.</w:t>
        <w:br/>
        <w:br/>
        <w:t>We modelled YC on the seed funding we ourselves had taken</w:t>
        <w:br/>
        <w:t>when we started Viaweb.  We started Viaweb with $10k we got from</w:t>
        <w:br/>
        <w:t>our friend Julian Weber,</w:t>
        <w:br/>
        <w:t>the husband of Idelle Weber, whose</w:t>
        <w:br/>
        <w:t>painting class I took as a grad student at Harvard.  Julian knew</w:t>
        <w:br/>
        <w:t>about business, but you would not describe him as a suit.  Among</w:t>
        <w:br/>
        <w:t>other things he'd been president of the National Lampoon.  He was</w:t>
        <w:br/>
        <w:t>also a lawyer, and got all our paperwork set up properly.  In return</w:t>
        <w:br/>
        <w:t>for $10k, getting us set up as a company, teaching us what</w:t>
        <w:br/>
        <w:t>business was about, and remaining calm in times of crisis, Julian</w:t>
        <w:br/>
        <w:t>got 10% of Viaweb.  I remember thinking once what a good deal</w:t>
        <w:br/>
        <w:t>Julian got.  And then a second later I realized that without</w:t>
        <w:br/>
        <w:t>Julian, Viaweb would never have made it.  So even though it was a</w:t>
        <w:br/>
        <w:t>good deal for him, it was a good deal for us too.  That's why I</w:t>
        <w:br/>
        <w:t>knew there was room for something like Y Combinator.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At the time I had been thinking about doing some angel investing.  I</w:t>
        <w:br/>
        <w:t>had just given a talk to the undergraduate computer club at Harvard</w:t>
        <w:br/>
        <w:t>about</w:t>
        <w:br/>
        <w:t>how to start a</w:t>
        <w:br/>
        <w:t>startup, and it</w:t>
        <w:br/>
        <w:t>hit me afterward that although I had always</w:t>
        <w:br/>
        <w:t>meant to do angel investing, 7 years had now passed since I got</w:t>
        <w:br/>
        <w:t>enough money to do it, and I still hadn't started.  I had also</w:t>
        <w:br/>
        <w:t>been thinking about ways to work with Robert Morris and Trevor</w:t>
        <w:br/>
        <w:t>Blackwell again.  A few hours before I had</w:t>
        <w:br/>
        <w:t>sent them an email trying to figure out what we could do together.</w:t>
        <w:br/>
        <w:br/>
        <w:t>Between Harvard Square and my house the idea gelled.  We'd start</w:t>
        <w:br/>
        <w:t>our own investment firm and Jessica could work for that instead.</w:t>
        <w:br/>
        <w:t>As we turned onto Walker Street we decided to do it.  I agreed to</w:t>
        <w:br/>
        <w:t>put $100k into the new fund and Jessica agreed to quit her job to</w:t>
        <w:br/>
        <w:t>work for it.  Over the next couple days I recruited Robert</w:t>
        <w:br/>
        <w:t>and Trevor, who put in another $50k each.  So YC</w:t>
        <w:br/>
        <w:t>started with $200k.</w:t>
        <w:br/>
        <w:br/>
        <w:t>Jessica was so happy to be able to quit her job and start her own</w:t>
        <w:br/>
        <w:t>company that I took her picture</w:t>
        <w:br/>
        <w:t xml:space="preserve"> when we got home.</w:t>
        <w:br/>
        <w:br/>
        <w:t>The company wasn't called Y Combinator yet. At first we called it</w:t>
        <w:br/>
        <w:t>Cambridge Seed.  But that name never saw the light of day, because</w:t>
        <w:br/>
        <w:t>by the time we announced it a few days later, we'd changed the name</w:t>
        <w:br/>
        <w:t>to Y Combinator.  We realized early on that what we were doing could</w:t>
        <w:br/>
        <w:t>be national in scope and we didn't want a name that tied us to one</w:t>
        <w:br/>
        <w:t>place.</w:t>
        <w:br/>
        <w:br/>
        <w:t>Initially we only had part of the idea. We were going to do</w:t>
        <w:br/>
        <w:t>seed funding with standardized terms.  Before YC, seed funding was</w:t>
        <w:br/>
        <w:t>very haphazard. You'd get that first $10k from your friend's rich</w:t>
        <w:br/>
        <w:t>uncle. The deal terms were often a disaster; often neither the</w:t>
        <w:br/>
        <w:t>investor nor the founders nor the lawyer knew what the documents</w:t>
        <w:br/>
        <w:t>should look like.  Facebook's early history as a Florida LLC shows</w:t>
        <w:br/>
        <w:t>how random things could be in those days.  We were going to be</w:t>
        <w:br/>
        <w:t>something there had not been before: a standard source of seed</w:t>
        <w:br/>
        <w:t>funding.</w:t>
        <w:br/>
        <w:br/>
        <w:t>We modelled YC on the seed funding we ourselves had taken</w:t>
        <w:br/>
        <w:t>when we started Viaweb.  We started Viaweb with $10k we got from</w:t>
        <w:br/>
        <w:t>our friend Julian Weber,</w:t>
        <w:br/>
        <w:t>the husband of Idelle Weber, whose</w:t>
        <w:br/>
        <w:t>painting class I took as a grad student at Harvard.  Julian knew</w:t>
        <w:br/>
        <w:t>about business, but you would not describe him as a suit.  Among</w:t>
        <w:br/>
        <w:t>other things he'd been president of the National Lampoon.  He was</w:t>
        <w:br/>
        <w:t>also a lawyer, and got all our paperwork set up properly.  In return</w:t>
        <w:br/>
        <w:t>for $10k, getting us set up as a company, teaching us what</w:t>
        <w:br/>
        <w:t>business was about, and remaining calm in times of crisis, Julian</w:t>
        <w:br/>
        <w:t>got 10% of Viaweb.  I remember thinking once what a good deal</w:t>
        <w:br/>
        <w:t>Julian got.  And then a second later I realized that without</w:t>
        <w:br/>
        <w:t>Julian, Viaweb would never have made it.  So even though it was a</w:t>
        <w:br/>
        <w:t>good deal for him, it was a good deal for us too.  That's why I</w:t>
        <w:br/>
        <w:t>knew there was room for something like Y Combinator.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Between Harvard Square and my house the idea gelled.  We'd start</w:t>
        <w:br/>
        <w:t>our own investment firm and Jessica could work for that instead.</w:t>
        <w:br/>
        <w:t>As we turned onto Walker Street we decided to do it.  I agreed to</w:t>
        <w:br/>
        <w:t>put $100k into the new fund and Jessica agreed to quit her job to</w:t>
        <w:br/>
        <w:t>work for it.  Over the next couple days I recruited Robert</w:t>
        <w:br/>
        <w:t>and Trevor, who put in another $50k each.  So YC</w:t>
        <w:br/>
        <w:t>started with $200k.</w:t>
        <w:br/>
        <w:br/>
        <w:t>Jessica was so happy to be able to quit her job and start her own</w:t>
        <w:br/>
        <w:t>company that I took her picture</w:t>
        <w:br/>
        <w:t xml:space="preserve"> when we got home.</w:t>
        <w:br/>
        <w:br/>
        <w:t>The company wasn't called Y Combinator yet. At first we called it</w:t>
        <w:br/>
        <w:t>Cambridge Seed.  But that name never saw the light of day, because</w:t>
        <w:br/>
        <w:t>by the time we announced it a few days later, we'd changed the name</w:t>
        <w:br/>
        <w:t>to Y Combinator.  We realized early on that what we were doing could</w:t>
        <w:br/>
        <w:t>be national in scope and we didn't want a name that tied us to one</w:t>
        <w:br/>
        <w:t>place.</w:t>
        <w:br/>
        <w:br/>
        <w:t>Initially we only had part of the idea. We were going to do</w:t>
        <w:br/>
        <w:t>seed funding with standardized terms.  Before YC, seed funding was</w:t>
        <w:br/>
        <w:t>very haphazard. You'd get that first $10k from your friend's rich</w:t>
        <w:br/>
        <w:t>uncle. The deal terms were often a disaster; often neither the</w:t>
        <w:br/>
        <w:t>investor nor the founders nor the lawyer knew what the documents</w:t>
        <w:br/>
        <w:t>should look like.  Facebook's early history as a Florida LLC shows</w:t>
        <w:br/>
        <w:t>how random things could be in those days.  We were going to be</w:t>
        <w:br/>
        <w:t>something there had not been before: a standard source of seed</w:t>
        <w:br/>
        <w:t>funding.</w:t>
        <w:br/>
        <w:br/>
        <w:t>We modelled YC on the seed funding we ourselves had taken</w:t>
        <w:br/>
        <w:t>when we started Viaweb.  We started Viaweb with $10k we got from</w:t>
        <w:br/>
        <w:t>our friend Julian Weber,</w:t>
        <w:br/>
        <w:t>the husband of Idelle Weber, whose</w:t>
        <w:br/>
        <w:t>painting class I took as a grad student at Harvard.  Julian knew</w:t>
        <w:br/>
        <w:t>about business, but you would not describe him as a suit.  Among</w:t>
        <w:br/>
        <w:t>other things he'd been president of the National Lampoon.  He was</w:t>
        <w:br/>
        <w:t>also a lawyer, and got all our paperwork set up properly.  In return</w:t>
        <w:br/>
        <w:t>for $10k, getting us set up as a company, teaching us what</w:t>
        <w:br/>
        <w:t>business was about, and remaining calm in times of crisis, Julian</w:t>
        <w:br/>
        <w:t>got 10% of Viaweb.  I remember thinking once what a good deal</w:t>
        <w:br/>
        <w:t>Julian got.  And then a second later I realized that without</w:t>
        <w:br/>
        <w:t>Julian, Viaweb would never have made it.  So even though it was a</w:t>
        <w:br/>
        <w:t>good deal for him, it was a good deal for us too.  That's why I</w:t>
        <w:br/>
        <w:t>knew there was room for something like Y Combinator.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Jessica was so happy to be able to quit her job and start her own</w:t>
        <w:br/>
        <w:t>company that I took her picture</w:t>
        <w:br/>
        <w:t xml:space="preserve"> when we got home.</w:t>
        <w:br/>
        <w:br/>
        <w:t>The company wasn't called Y Combinator yet. At first we called it</w:t>
        <w:br/>
        <w:t>Cambridge Seed.  But that name never saw the light of day, because</w:t>
        <w:br/>
        <w:t>by the time we announced it a few days later, we'd changed the name</w:t>
        <w:br/>
        <w:t>to Y Combinator.  We realized early on that what we were doing could</w:t>
        <w:br/>
        <w:t>be national in scope and we didn't want a name that tied us to one</w:t>
        <w:br/>
        <w:t>place.</w:t>
        <w:br/>
        <w:br/>
        <w:t>Initially we only had part of the idea. We were going to do</w:t>
        <w:br/>
        <w:t>seed funding with standardized terms.  Before YC, seed funding was</w:t>
        <w:br/>
        <w:t>very haphazard. You'd get that first $10k from your friend's rich</w:t>
        <w:br/>
        <w:t>uncle. The deal terms were often a disaster; often neither the</w:t>
        <w:br/>
        <w:t>investor nor the founders nor the lawyer knew what the documents</w:t>
        <w:br/>
        <w:t>should look like.  Facebook's early history as a Florida LLC shows</w:t>
        <w:br/>
        <w:t>how random things could be in those days.  We were going to be</w:t>
        <w:br/>
        <w:t>something there had not been before: a standard source of seed</w:t>
        <w:br/>
        <w:t>funding.</w:t>
        <w:br/>
        <w:br/>
        <w:t>We modelled YC on the seed funding we ourselves had taken</w:t>
        <w:br/>
        <w:t>when we started Viaweb.  We started Viaweb with $10k we got from</w:t>
        <w:br/>
        <w:t>our friend Julian Weber,</w:t>
        <w:br/>
        <w:t>the husband of Idelle Weber, whose</w:t>
        <w:br/>
        <w:t>painting class I took as a grad student at Harvard.  Julian knew</w:t>
        <w:br/>
        <w:t>about business, but you would not describe him as a suit.  Among</w:t>
        <w:br/>
        <w:t>other things he'd been president of the National Lampoon.  He was</w:t>
        <w:br/>
        <w:t>also a lawyer, and got all our paperwork set up properly.  In return</w:t>
        <w:br/>
        <w:t>for $10k, getting us set up as a company, teaching us what</w:t>
        <w:br/>
        <w:t>business was about, and remaining calm in times of crisis, Julian</w:t>
        <w:br/>
        <w:t>got 10% of Viaweb.  I remember thinking once what a good deal</w:t>
        <w:br/>
        <w:t>Julian got.  And then a second later I realized that without</w:t>
        <w:br/>
        <w:t>Julian, Viaweb would never have made it.  So even though it was a</w:t>
        <w:br/>
        <w:t>good deal for him, it was a good deal for us too.  That's why I</w:t>
        <w:br/>
        <w:t>knew there was room for something like Y Combinator.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The company wasn't called Y Combinator yet. At first we called it</w:t>
        <w:br/>
        <w:t>Cambridge Seed.  But that name never saw the light of day, because</w:t>
        <w:br/>
        <w:t>by the time we announced it a few days later, we'd changed the name</w:t>
        <w:br/>
        <w:t>to Y Combinator.  We realized early on that what we were doing could</w:t>
        <w:br/>
        <w:t>be national in scope and we didn't want a name that tied us to one</w:t>
        <w:br/>
        <w:t>place.</w:t>
        <w:br/>
        <w:br/>
        <w:t>Initially we only had part of the idea. We were going to do</w:t>
        <w:br/>
        <w:t>seed funding with standardized terms.  Before YC, seed funding was</w:t>
        <w:br/>
        <w:t>very haphazard. You'd get that first $10k from your friend's rich</w:t>
        <w:br/>
        <w:t>uncle. The deal terms were often a disaster; often neither the</w:t>
        <w:br/>
        <w:t>investor nor the founders nor the lawyer knew what the documents</w:t>
        <w:br/>
        <w:t>should look like.  Facebook's early history as a Florida LLC shows</w:t>
        <w:br/>
        <w:t>how random things could be in those days.  We were going to be</w:t>
        <w:br/>
        <w:t>something there had not been before: a standard source of seed</w:t>
        <w:br/>
        <w:t>funding.</w:t>
        <w:br/>
        <w:br/>
        <w:t>We modelled YC on the seed funding we ourselves had taken</w:t>
        <w:br/>
        <w:t>when we started Viaweb.  We started Viaweb with $10k we got from</w:t>
        <w:br/>
        <w:t>our friend Julian Weber,</w:t>
        <w:br/>
        <w:t>the husband of Idelle Weber, whose</w:t>
        <w:br/>
        <w:t>painting class I took as a grad student at Harvard.  Julian knew</w:t>
        <w:br/>
        <w:t>about business, but you would not describe him as a suit.  Among</w:t>
        <w:br/>
        <w:t>other things he'd been president of the National Lampoon.  He was</w:t>
        <w:br/>
        <w:t>also a lawyer, and got all our paperwork set up properly.  In return</w:t>
        <w:br/>
        <w:t>for $10k, getting us set up as a company, teaching us what</w:t>
        <w:br/>
        <w:t>business was about, and remaining calm in times of crisis, Julian</w:t>
        <w:br/>
        <w:t>got 10% of Viaweb.  I remember thinking once what a good deal</w:t>
        <w:br/>
        <w:t>Julian got.  And then a second later I realized that without</w:t>
        <w:br/>
        <w:t>Julian, Viaweb would never have made it.  So even though it was a</w:t>
        <w:br/>
        <w:t>good deal for him, it was a good deal for us too.  That's why I</w:t>
        <w:br/>
        <w:t>knew there was room for something like Y Combinator.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Initially we only had part of the idea. We were going to do</w:t>
        <w:br/>
        <w:t>seed funding with standardized terms.  Before YC, seed funding was</w:t>
        <w:br/>
        <w:t>very haphazard. You'd get that first $10k from your friend's rich</w:t>
        <w:br/>
        <w:t>uncle. The deal terms were often a disaster; often neither the</w:t>
        <w:br/>
        <w:t>investor nor the founders nor the lawyer knew what the documents</w:t>
        <w:br/>
        <w:t>should look like.  Facebook's early history as a Florida LLC shows</w:t>
        <w:br/>
        <w:t>how random things could be in those days.  We were going to be</w:t>
        <w:br/>
        <w:t>something there had not been before: a standard source of seed</w:t>
        <w:br/>
        <w:t>funding.</w:t>
        <w:br/>
        <w:br/>
        <w:t>We modelled YC on the seed funding we ourselves had taken</w:t>
        <w:br/>
        <w:t>when we started Viaweb.  We started Viaweb with $10k we got from</w:t>
        <w:br/>
        <w:t>our friend Julian Weber,</w:t>
        <w:br/>
        <w:t>the husband of Idelle Weber, whose</w:t>
        <w:br/>
        <w:t>painting class I took as a grad student at Harvard.  Julian knew</w:t>
        <w:br/>
        <w:t>about business, but you would not describe him as a suit.  Among</w:t>
        <w:br/>
        <w:t>other things he'd been president of the National Lampoon.  He was</w:t>
        <w:br/>
        <w:t>also a lawyer, and got all our paperwork set up properly.  In return</w:t>
        <w:br/>
        <w:t>for $10k, getting us set up as a company, teaching us what</w:t>
        <w:br/>
        <w:t>business was about, and remaining calm in times of crisis, Julian</w:t>
        <w:br/>
        <w:t>got 10% of Viaweb.  I remember thinking once what a good deal</w:t>
        <w:br/>
        <w:t>Julian got.  And then a second later I realized that without</w:t>
        <w:br/>
        <w:t>Julian, Viaweb would never have made it.  So even though it was a</w:t>
        <w:br/>
        <w:t>good deal for him, it was a good deal for us too.  That's why I</w:t>
        <w:br/>
        <w:t>knew there was room for something like Y Combinator.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We modelled YC on the seed funding we ourselves had taken</w:t>
        <w:br/>
        <w:t>when we started Viaweb.  We started Viaweb with $10k we got from</w:t>
        <w:br/>
        <w:t>our friend Julian Weber,</w:t>
        <w:br/>
        <w:t>the husband of Idelle Weber, whose</w:t>
        <w:br/>
        <w:t>painting class I took as a grad student at Harvard.  Julian knew</w:t>
        <w:br/>
        <w:t>about business, but you would not describe him as a suit.  Among</w:t>
        <w:br/>
        <w:t>other things he'd been president of the National Lampoon.  He was</w:t>
        <w:br/>
        <w:t>also a lawyer, and got all our paperwork set up properly.  In return</w:t>
        <w:br/>
        <w:t>for $10k, getting us set up as a company, teaching us what</w:t>
        <w:br/>
        <w:t>business was about, and remaining calm in times of crisis, Julian</w:t>
        <w:br/>
        <w:t>got 10% of Viaweb.  I remember thinking once what a good deal</w:t>
        <w:br/>
        <w:t>Julian got.  And then a second later I realized that without</w:t>
        <w:br/>
        <w:t>Julian, Viaweb would never have made it.  So even though it was a</w:t>
        <w:br/>
        <w:t>good deal for him, it was a good deal for us too.  That's why I</w:t>
        <w:br/>
        <w:t>knew there was room for something like Y Combinator.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Initially we didn't have what turned out to be the most important</w:t>
        <w:br/>
        <w:t>idea: funding startups synchronously, instead of asynchronously as</w:t>
        <w:br/>
        <w:t>it had always been done before.  Or rather we had the idea, but we</w:t>
        <w:br/>
        <w:t xml:space="preserve">didn't realize its significance.  We decided very early </w:t>
        <w:br/>
        <w:t>that the first thing we'd do would</w:t>
        <w:br/>
        <w:t>be to fund a bunch of startups over the coming summer.  But we</w:t>
        <w:br/>
        <w:t>didn't realize initially that this would be the way we'd do all our</w:t>
        <w:br/>
        <w:t>investing.  The reason we began by funding a bunch of startups at</w:t>
        <w:br/>
        <w:t>once was not that we thought it would be a better way to fund</w:t>
        <w:br/>
        <w:t>startups, but simply because we wanted to learn how to be angel</w:t>
        <w:br/>
        <w:t>investors, and a summer program for undergrads seemed the fastest</w:t>
        <w:br/>
        <w:t>way to do it.  No one takes summer jobs that seriously.  The</w:t>
        <w:br/>
        <w:t>opportunity cost for a bunch of undergrads to spend a summer working</w:t>
        <w:br/>
        <w:t>on startups was low enough that we wouldn't feel guilty encouraging</w:t>
        <w:br/>
        <w:t>them to do it.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We knew students would already be making plans for the summer, so</w:t>
        <w:br/>
        <w:t>we did what we're always telling startups to do: we launched fast.</w:t>
        <w:br/>
        <w:t>Here are the</w:t>
        <w:br/>
        <w:t>initial announcement</w:t>
        <w:br/>
        <w:t>and description of what</w:t>
        <w:br/>
        <w:t>was at the time called the Summer Founders Program.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We got lucky in that the length and structure of a summer program</w:t>
        <w:br/>
        <w:t>turns out to be perfect for what we do.</w:t>
        <w:br/>
        <w:t>The structure of the YC cycle is still almost identical to what</w:t>
        <w:br/>
        <w:t>it was that first summer.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We also got lucky in who the first batch of founders were.  We never</w:t>
        <w:br/>
        <w:t>expected to make any money from that first batch.  We thought of</w:t>
        <w:br/>
        <w:t>the money we were investing as a combination of an educational expense</w:t>
        <w:br/>
        <w:t>and a charitable donation.  But the</w:t>
        <w:br/>
        <w:t>founders in the first batch turned out to be surprisingly good.</w:t>
        <w:br/>
        <w:t>And great people too.  We're still friends with a lot of them today.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It's hard for people to realize now how inconsequential YC seemed at the</w:t>
        <w:br/>
        <w:t>time.  I can't blame people who didn't take us seriously, because</w:t>
        <w:br/>
        <w:t>we ourselves didn't take that first summer program seriously in the</w:t>
        <w:br/>
        <w:t>very beginning.  But as the summer progressed we were increasingly</w:t>
        <w:br/>
        <w:t>impressed by how well the startups were doing.  Other people started</w:t>
        <w:br/>
        <w:t>to be impressed too.  Jessica and I invented a term, "the Y Combinator</w:t>
        <w:br/>
        <w:t>effect," to describe the moment when the realization hit someone</w:t>
        <w:br/>
        <w:t>that YC was not totally lame.  When people came to YC to speak</w:t>
        <w:br/>
        <w:t>at the dinners that first summer, they came in the spirit of someone</w:t>
        <w:br/>
        <w:t>coming to address a Boy Scout troop.  By the time they left the</w:t>
        <w:br/>
        <w:t>building they were all saying some variant of "Wow, these</w:t>
        <w:br/>
        <w:t>companies might actually succeed."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Now YC is well enough known that people are no longer surprised</w:t>
        <w:br/>
        <w:t>when the companies we fund are legit, but it took a</w:t>
        <w:br/>
        <w:t>while for reputation to catch up with reality.  That's one of the</w:t>
        <w:br/>
        <w:t>reasons we especially like funding ideas that might be dismissed</w:t>
        <w:br/>
        <w:t>as "toys"  because YC itself was dismissed as one initially.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When we saw how well it worked to fund companies synchronously,</w:t>
        <w:br/>
        <w:t>we decided we'd keep doing that.  We'd fund two batches of</w:t>
        <w:br/>
        <w:t>startups a year.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We funded the second batch in Silicon Valley.  That was</w:t>
        <w:br/>
        <w:t>a last minute decision.  In retrospect I think what pushed me over</w:t>
        <w:br/>
        <w:t>the edge was going to Foo Camp that fall.  The density of startup</w:t>
        <w:br/>
        <w:t>people in the Bay Area was so much greater than in Boston, and the</w:t>
        <w:br/>
        <w:t>weather was so nice.  I remembered that from living there in the</w:t>
        <w:br/>
        <w:t>90s.  Plus I didn't want someone else to copy us and describe it</w:t>
        <w:br/>
        <w:t xml:space="preserve">as the Y Combinator of Silicon Valley.  I wanted YC to be the Y Combinator </w:t>
        <w:br/>
        <w:t>of Silicon Valley.  So doing the winter batch in California</w:t>
        <w:br/>
        <w:t>seemed like one of those rare cases where the self-indulgent choice</w:t>
        <w:br/>
        <w:t>and the ambitious one were the same.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  <w:br/>
        <w:br/>
        <w:t>If we'd had enough time to do what we wanted, Y Combinator would</w:t>
        <w:br/>
        <w:t>have been in Berkeley.  That was our favorite part of the Bay Area.</w:t>
        <w:br/>
        <w:t>But we didn't have time to get a building in Berkeley.  We didn't</w:t>
        <w:br/>
        <w:t>have time to get our own building anywhere. The only way to get</w:t>
        <w:br/>
        <w:t>enough space in time was to convince Trevor to let us take over</w:t>
        <w:br/>
        <w:t>part of his (as it then seemed) giant building in Mountain View.</w:t>
        <w:br/>
        <w:t>Yet again we lucked out, because Mountain View turned out to be the</w:t>
        <w:br/>
        <w:t>ideal place to put something like YC.  But even then we barely made</w:t>
        <w:br/>
        <w:t>it.  The first dinner in California, we had to warn all the founders</w:t>
        <w:br/>
        <w:t>not to touch the walls, because the paint was still wet.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