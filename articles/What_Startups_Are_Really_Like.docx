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Startups Are Really Like</w:t>
      </w:r>
    </w:p>
    <w:p>
      <w:r>
        <w:br/>
        <w:t>October 2009(This  essay is derived from a talk at the 2009 Startup School.)I wasn't sure what to talk about at Startup School, so I decided</w:t>
        <w:br/>
        <w:t>to ask the founders of the startups we'd funded.  What hadn't I</w:t>
        <w:br/>
        <w:t>written about yet?I'm in the unusual position of being able to test the essays I write</w:t>
        <w:br/>
        <w:t>about startups.  I hope the ones on other topics are right, but I</w:t>
        <w:br/>
        <w:t>have no way to test them.  The ones on startups get tested by about</w:t>
        <w:br/>
        <w:t>70 people every 6 months.So I sent all the founders an email asking what surprised them about</w:t>
        <w:br/>
        <w:t>starting a startup.  This amounts to asking what I got wrong, because</w:t>
        <w:br/>
        <w:t>if I'd explained things well enough, nothing should have surprised</w:t>
        <w:br/>
        <w:t>them.I'm proud to report I got one response saying:</w:t>
        <w:br/>
        <w:br/>
        <w:t xml:space="preserve">    What surprised me the most is that everything was actually</w:t>
        <w:br/>
        <w:t xml:space="preserve">    fairly predictable!</w:t>
        <w:br/>
        <w:br/>
        <w:t>The bad news is that I got over 100 other responses listing the</w:t>
        <w:br/>
        <w:t>surprises they encountered.There were very clear patterns in the responses; it was remarkable</w:t>
        <w:br/>
        <w:t>how often several people had been surprised by exactly the same</w:t>
        <w:br/>
        <w:t>thing.  These were the biggest:</w:t>
        <w:br/>
        <w:t>1. Be Careful with CofoundersThis was the surprise mentioned by the most founders.  There were</w:t>
        <w:br/>
        <w:t>two types of responses: that you have to be careful who you pick</w:t>
        <w:br/>
        <w:t>as a cofounder, and that you have to work hard to maintain your</w:t>
        <w:br/>
        <w:t>relationship.What people wished they'd paid more attention to when choosing</w:t>
        <w:br/>
        <w:t>cofounders was character and commitment, not ability.  This was</w:t>
        <w:br/>
        <w:t>particularly true with startups that failed.  The lesson: don't</w:t>
        <w:br/>
        <w:t>pick cofounders who will flake.Here's a typical reponse:</w:t>
        <w:br/>
        <w:br/>
        <w:t xml:space="preserve">    You haven't seen someone's true colors unless you've worked</w:t>
        <w:br/>
        <w:t xml:space="preserve">    with them on a startup.</w:t>
        <w:br/>
        <w:br/>
        <w:t>The reason character is so important is that it's tested more</w:t>
        <w:br/>
        <w:t>severely than in most other situations.  One founder said explicitly</w:t>
        <w:br/>
        <w:t>that the relationship between founders was more important than</w:t>
        <w:br/>
        <w:t>ability:</w:t>
        <w:br/>
        <w:br/>
        <w:t xml:space="preserve">    I would rather cofound a startup with a friend than a stranger</w:t>
        <w:br/>
        <w:t xml:space="preserve">    with higher output.  Startups are so hard and emotional that</w:t>
        <w:br/>
        <w:t xml:space="preserve">    the bonds and emotional and social support that come with</w:t>
        <w:br/>
        <w:t xml:space="preserve">    friendship outweigh the extra output lost.</w:t>
        <w:br/>
        <w:br/>
        <w:t>We learned this lesson a long time ago.  If you look at the YC</w:t>
        <w:br/>
        <w:t>application, there are more questions about the commitment and</w:t>
        <w:br/>
        <w:t>relationship of the founders than their ability.Founders of successful startups talked less about choosing cofounders</w:t>
        <w:br/>
        <w:t>and more about how hard they worked to maintain their relationship.</w:t>
        <w:br/>
        <w:br/>
        <w:t xml:space="preserve">    One thing that surprised me is how the relationship of startup</w:t>
        <w:br/>
        <w:t xml:space="preserve">    founders goes from a friendship to a marriage.  My relationship</w:t>
        <w:br/>
        <w:t xml:space="preserve">    with my cofounder went from just being friends to seeing each</w:t>
        <w:br/>
        <w:t xml:space="preserve">    other all the time, fretting over the finances and cleaning up</w:t>
        <w:br/>
        <w:t xml:space="preserve">    shit. And the startup was our baby.  I summed it up once like</w:t>
        <w:br/>
        <w:t xml:space="preserve">    this: "It's like we're married, but we're not fucking."</w:t>
        <w:br/>
        <w:br/>
        <w:t>Several people used that word "married."  It's a far more intense</w:t>
        <w:br/>
        <w:t>relationship than you usually see between coworkers—partly because</w:t>
        <w:br/>
        <w:t>the stresses are so much greater, and partly because at first the</w:t>
        <w:br/>
        <w:t>founders are the whole company.  So this relationship has to be</w:t>
        <w:br/>
        <w:t>built of top quality materials and carefully maintained.  It's the</w:t>
        <w:br/>
        <w:t>basis of everything.</w:t>
        <w:br/>
        <w:t>2. Startups Take Over Your LifeJust as the relationship between cofounders is more intense than</w:t>
        <w:br/>
        <w:t>it usually is between coworkers, so is the relationship between the</w:t>
        <w:br/>
        <w:t>founders and the company.  Running a startup is not like having a</w:t>
        <w:br/>
        <w:t>job or being a student, because it never stops.  This is so foreign</w:t>
        <w:br/>
        <w:t>to most people's experience that they don't get it till it happens.</w:t>
        <w:br/>
        <w:t>[1]</w:t>
        <w:br/>
        <w:br/>
        <w:t xml:space="preserve">    I didn't realize I would spend almost every waking moment either</w:t>
        <w:br/>
        <w:t xml:space="preserve">    working or thinking about our startup.  You enter a whole</w:t>
        <w:br/>
        <w:t xml:space="preserve">    different way of life when it's your company vs. working for</w:t>
        <w:br/>
        <w:t xml:space="preserve">    someone else's company.</w:t>
        <w:br/>
        <w:br/>
        <w:t>It's exacerbated by the fast pace of startups, which makes it seem</w:t>
        <w:br/>
        <w:t>like time slows down:</w:t>
        <w:br/>
        <w:br/>
        <w:t xml:space="preserve">    I think the thing that's been most surprising to me is how one's</w:t>
        <w:br/>
        <w:t xml:space="preserve">    perspective on time shifts. Working on our startup, I remember</w:t>
        <w:br/>
        <w:t xml:space="preserve">    time seeming to stretch out, so that a month was a huge interval.</w:t>
        <w:br/>
        <w:br/>
        <w:t>In the best case, total immersion can be exciting:</w:t>
        <w:br/>
        <w:br/>
        <w:t xml:space="preserve">    It's surprising how much you become consumed by your startup,</w:t>
        <w:br/>
        <w:t xml:space="preserve">    in that you think about it day and night, but never once does</w:t>
        <w:br/>
        <w:t xml:space="preserve">    it feel like "work."</w:t>
        <w:br/>
        <w:br/>
        <w:t>Though I have to say, that quote is from someone we funded this</w:t>
        <w:br/>
        <w:t>summer.  In a couple years he may not sound so chipper.</w:t>
        <w:br/>
        <w:t>3. It's an Emotional Roller-coasterThis was another one lots of people were surprised about.  The ups</w:t>
        <w:br/>
        <w:t>and downs were more extreme than they were prepared for.In a startup, things seem great one moment and hopeless the next.</w:t>
        <w:br/>
        <w:t>And by next, I mean a couple hours later.</w:t>
        <w:br/>
        <w:br/>
        <w:t xml:space="preserve">    The emotional ups and downs were the biggest surprise for me.</w:t>
        <w:br/>
        <w:t xml:space="preserve">    One day, we'd think of ourselves as the next Google and dream</w:t>
        <w:br/>
        <w:t xml:space="preserve">    of buying islands; the next, we'd be pondering how to let our</w:t>
        <w:br/>
        <w:t xml:space="preserve">    loved ones know of our utter failure; and on and on.</w:t>
        <w:br/>
        <w:br/>
        <w:t>The hard part, obviously, is the lows.  For a lot of founders that</w:t>
        <w:br/>
        <w:t>was the big surprise:</w:t>
        <w:br/>
        <w:br/>
        <w:t xml:space="preserve">    How hard it is to keep everyone motivated during rough days or</w:t>
        <w:br/>
        <w:t xml:space="preserve">    weeks, i.e. how low the lows can be.</w:t>
        <w:br/>
        <w:br/>
        <w:t>After a while, if you don't have significant success to cheer you</w:t>
        <w:br/>
        <w:t>up, it wears you out:</w:t>
        <w:br/>
        <w:br/>
        <w:t xml:space="preserve">    Your most basic advice to founders is "just don't die," but the</w:t>
        <w:br/>
        <w:t xml:space="preserve">    energy to keep a company going in lieu of unburdening success</w:t>
        <w:br/>
        <w:t xml:space="preserve">    isn't free; it is siphoned from the founders themselves.</w:t>
        <w:br/>
        <w:br/>
        <w:t>There's a limit to how much you can take.  If you get to the point</w:t>
        <w:br/>
        <w:t>where you can't keep working anymore, it's not the end of the world.</w:t>
        <w:br/>
        <w:t>Plenty of famous founders have had some failures along the way.</w:t>
        <w:br/>
        <w:t>4. It Can Be FunThe good news is, the highs are also very high.  Several founders</w:t>
        <w:br/>
        <w:t>said what surprised them most about doing a startup was how fun it</w:t>
        <w:br/>
        <w:t>was:</w:t>
        <w:br/>
        <w:br/>
        <w:t xml:space="preserve">    I think you've left out just how fun it is to do a startup. I</w:t>
        <w:br/>
        <w:t xml:space="preserve">    am more fulfilled in my work than pretty much any of my friends</w:t>
        <w:br/>
        <w:t xml:space="preserve">    who did not start companies.</w:t>
        <w:br/>
        <w:br/>
        <w:t>What they like most is the freedom:</w:t>
        <w:br/>
        <w:br/>
        <w:t xml:space="preserve">    I'm surprised by how much better it feels to be working on</w:t>
        <w:br/>
        <w:t xml:space="preserve">    something that is challenging and creative, something I believe</w:t>
        <w:br/>
        <w:t xml:space="preserve">    in, as opposed to the hired-gun stuff I was doing before.  I</w:t>
        <w:br/>
        <w:t xml:space="preserve">    knew it would feel better; what's surprising is how much better.</w:t>
        <w:br/>
        <w:br/>
        <w:t>Frankly, though, if I've misled people here, I'm not eager to fix</w:t>
        <w:br/>
        <w:t>that.  I'd rather have everyone think starting a startup is grim</w:t>
        <w:br/>
        <w:t>and hard than have founders go into it expecting it to be fun, and</w:t>
        <w:br/>
        <w:t>a few months later saying "This is supposed to be fun? Are you</w:t>
        <w:br/>
        <w:t>kidding?"The truth is, it wouldn't be fun for most people.  A lot of what</w:t>
        <w:br/>
        <w:t>we try to do in the application process is to weed out the people</w:t>
        <w:br/>
        <w:t>who wouldn't like it, both for our sake and theirs.The best way to put it might be that starting a startup is fun the</w:t>
        <w:br/>
        <w:t>way a survivalist training course would be fun, if you're into that</w:t>
        <w:br/>
        <w:t>sort of thing.  Which is to say, not at all, if you're not.</w:t>
        <w:br/>
        <w:t>5. Persistence Is the KeyA lot of founders were surprised how important persistence was in</w:t>
        <w:br/>
        <w:t>startups. It was both a negative and a positive surprise: they were</w:t>
        <w:br/>
        <w:t>surprised both by the degree of persistence required</w:t>
        <w:br/>
        <w:br/>
        <w:t xml:space="preserve">    Everyone said how determined and resilient you must be, but</w:t>
        <w:br/>
        <w:t xml:space="preserve">    going through it made me realize that the determination required</w:t>
        <w:br/>
        <w:t xml:space="preserve">    was still understated.</w:t>
        <w:br/>
        <w:br/>
        <w:t>and also by the degree to which persistence alone was able to</w:t>
        <w:br/>
        <w:t>dissolve obstacles:</w:t>
        <w:br/>
        <w:br/>
        <w:t xml:space="preserve">    If you are persistent, even problems that seem out of your</w:t>
        <w:br/>
        <w:t xml:space="preserve">    control (i.e. immigration) seem to work themselves out.</w:t>
        <w:br/>
        <w:br/>
        <w:t>Several founders mentioned specifically how much more important</w:t>
        <w:br/>
        <w:t>persistence was than intelligence.</w:t>
        <w:br/>
        <w:br/>
        <w:t xml:space="preserve">    I've been surprised again and again by just how much more</w:t>
        <w:br/>
        <w:t xml:space="preserve">    important persistence is than raw intelligence.</w:t>
        <w:br/>
        <w:br/>
        <w:t>This applies not just to intelligence but to ability in general,</w:t>
        <w:br/>
        <w:t>and that's why so many people said character was more important in</w:t>
        <w:br/>
        <w:t>choosing cofounders.</w:t>
        <w:br/>
        <w:t>6. Think Long-TermYou need persistence because everything takes longer than you expect.</w:t>
        <w:br/>
        <w:t>A lot of people were surprised by that.</w:t>
        <w:br/>
        <w:br/>
        <w:t xml:space="preserve">    I'm continually surprised by how long everything can take.</w:t>
        <w:br/>
        <w:t xml:space="preserve">    Assuming your product doesn't experience the explosive growth</w:t>
        <w:br/>
        <w:t xml:space="preserve">    that very few products do, everything from development to</w:t>
        <w:br/>
        <w:t xml:space="preserve">    dealmaking (especially dealmaking) seems to take 2-3x longer</w:t>
        <w:br/>
        <w:t xml:space="preserve">    than I always imagine.</w:t>
        <w:br/>
        <w:br/>
        <w:t>One reason founders are surprised is that because they work fast,</w:t>
        <w:br/>
        <w:t>they expect everyone else to.   There's a shocking amount of shear</w:t>
        <w:br/>
        <w:t>stress at every point where a startup touches a more bureaucratic</w:t>
        <w:br/>
        <w:t>organization, like a big company or a VC fund.  That's why fundraising</w:t>
        <w:br/>
        <w:t xml:space="preserve">and the enterprise market kill and maim so many startups.  </w:t>
        <w:br/>
        <w:t>[2]But I think the reason most founders are surprised by how long it</w:t>
        <w:br/>
        <w:t>takes is that they're overconfident.  They think they're going to</w:t>
        <w:br/>
        <w:t>be an instant success, like YouTube or Facebook.  You tell them</w:t>
        <w:br/>
        <w:t>only 1 out of 100 successful startups has a trajectory like that,</w:t>
        <w:br/>
        <w:t>and they all think "we're going to be that 1."Maybe they'll listen to one of the more successful founders:</w:t>
        <w:br/>
        <w:br/>
        <w:t xml:space="preserve">    The top thing I didn't understand before going into it is that</w:t>
        <w:br/>
        <w:t xml:space="preserve">    persistence is the name of the game. For the vast majority of</w:t>
        <w:br/>
        <w:t xml:space="preserve">    startups that become successful, it's going to be a really</w:t>
        <w:br/>
        <w:t xml:space="preserve">    long journey, at least 3 years and probably 5+.</w:t>
        <w:br/>
        <w:br/>
        <w:t>There is a positive side to thinking longer-term.  It's not just</w:t>
        <w:br/>
        <w:t>that you have to resign yourself to everything taking longer than</w:t>
        <w:br/>
        <w:t>it should.  If you work patiently it's less stressful, and you can</w:t>
        <w:br/>
        <w:t>do better work:</w:t>
        <w:br/>
        <w:br/>
        <w:t xml:space="preserve">    Because we're relaxed, it's so much easier to have fun doing</w:t>
        <w:br/>
        <w:t xml:space="preserve">    what we do. Gone is the awkward nervous energy fueled by the</w:t>
        <w:br/>
        <w:t xml:space="preserve">    desperate need to not fail guiding our actions. We can concentrate</w:t>
        <w:br/>
        <w:t xml:space="preserve">    on doing what's best for our company, product, employees and</w:t>
        <w:br/>
        <w:t xml:space="preserve">    customers.</w:t>
        <w:br/>
        <w:br/>
        <w:t>That's why things get so much better when you hit ramen profitability.</w:t>
        <w:br/>
        <w:t>You can shift into a different mode of working.7. Lots of Little ThingsWe often emphasize how rarely startups win simply because they hit</w:t>
        <w:br/>
        <w:t>on some magic idea.  I think founders have now gotten that into</w:t>
        <w:br/>
        <w:t>their heads.  But a lot were surprised to find this also applies</w:t>
        <w:br/>
        <w:t>within startups.  You have to do lots of different things:</w:t>
        <w:br/>
        <w:br/>
        <w:t xml:space="preserve">    It's much more of a grind than glamorous. A timeslice selected</w:t>
        <w:br/>
        <w:t xml:space="preserve">    at random would more likely find me tracking down a weird DLL</w:t>
        <w:br/>
        <w:t xml:space="preserve">    loading bug on Swedish Windows, or tracking down a bug in the</w:t>
        <w:br/>
        <w:t xml:space="preserve">    financial model Excel spreadsheet the night before a board</w:t>
        <w:br/>
        <w:t xml:space="preserve">    meeting, rather than having brilliant flashes of strategic</w:t>
        <w:br/>
        <w:t xml:space="preserve">    insight.</w:t>
        <w:br/>
        <w:br/>
        <w:t>Most hacker-founders would like to spend all their time programming.</w:t>
        <w:br/>
        <w:t>You won't get to, unless you fail.  Which can be transformed into:</w:t>
        <w:br/>
        <w:t>If you spend all your time programming, you will fail.The principle extends even into programming.  There is rarely a</w:t>
        <w:br/>
        <w:t>single brilliant hack that ensures success:</w:t>
        <w:br/>
        <w:br/>
        <w:t xml:space="preserve">    I learnt never to bet on any one feature or deal or anything</w:t>
        <w:br/>
        <w:t xml:space="preserve">    to bring you success. It is never a single thing.  Everything</w:t>
        <w:br/>
        <w:t xml:space="preserve">    is just incremental and you just have to keep doing lots of</w:t>
        <w:br/>
        <w:t xml:space="preserve">    those things until you strike something.</w:t>
        <w:br/>
        <w:br/>
        <w:t>Even in the rare cases where a clever hack makes your fortune, you</w:t>
        <w:br/>
        <w:t>probably won't know till later:</w:t>
        <w:br/>
        <w:br/>
        <w:t xml:space="preserve">    There is no such thing as a killer feature. Or at least you</w:t>
        <w:br/>
        <w:t xml:space="preserve">    won't know what it is.</w:t>
        <w:br/>
        <w:br/>
        <w:t>So the best strategy is to try lots of different things.  The reason</w:t>
        <w:br/>
        <w:t>not to put all your eggs in one basket is not the usual one,</w:t>
        <w:br/>
        <w:t>which applies even when you know which basket is best.  In a startup</w:t>
        <w:br/>
        <w:t>you don't even know that.</w:t>
        <w:br/>
        <w:t>8. Start with Something MinimalLots of founders mentioned how important it was to launch with the</w:t>
        <w:br/>
        <w:t>simplest possible thing.  By this point everyone knows you should</w:t>
        <w:br/>
        <w:t>release fast and iterate.  It's practically a mantra at YC.  But</w:t>
        <w:br/>
        <w:t>even so a lot of people seem to have been burned by not doing it:</w:t>
        <w:br/>
        <w:br/>
        <w:t xml:space="preserve">    Build the absolute smallest thing that can be considered a</w:t>
        <w:br/>
        <w:t xml:space="preserve">    complete application and ship it.</w:t>
        <w:br/>
        <w:br/>
        <w:t>Why do people take too long on the first version?  Pride, mostly.</w:t>
        <w:br/>
        <w:t>They hate to release something that could be better.  They worry</w:t>
        <w:br/>
        <w:t>what people will say about them.  But you have to overcome this:</w:t>
        <w:br/>
        <w:br/>
        <w:t xml:space="preserve">    Doing something "simple" at first glance does not mean you</w:t>
        <w:br/>
        <w:t xml:space="preserve">    aren't doing something meaningful, defensible, or valuable.</w:t>
        <w:br/>
        <w:br/>
        <w:t>Don't worry what people will say.  If your first version is so</w:t>
        <w:br/>
        <w:t>impressive that trolls don't make fun of it, you waited too long</w:t>
        <w:br/>
        <w:t xml:space="preserve">to launch.  </w:t>
        <w:br/>
        <w:t>[3]One founder said this should be your approach to all programming,</w:t>
        <w:br/>
        <w:t>not just startups, and I tend to agree.</w:t>
        <w:br/>
        <w:br/>
        <w:t xml:space="preserve">    Now, when coding, I try to think "How can I write this such</w:t>
        <w:br/>
        <w:t xml:space="preserve">    that if people saw my code, they'd be amazed at how little there</w:t>
        <w:br/>
        <w:t xml:space="preserve">    is and how little it does?"</w:t>
        <w:br/>
        <w:br/>
        <w:t>Over-engineering is poison.  It's not like doing extra work for</w:t>
        <w:br/>
        <w:t>extra credit.  It's more like telling a lie that you then have to</w:t>
        <w:br/>
        <w:t>remember so you don't contradict it.</w:t>
        <w:br/>
        <w:t>9. Engage UsersProduct development is a conversation with the user that doesn't</w:t>
        <w:br/>
        <w:t>really start till you launch.  Before you launch, you're like a</w:t>
        <w:br/>
        <w:t>police artist before he's shown the first version of his sketch to</w:t>
        <w:br/>
        <w:t>the witness.It's so important to launch fast that it may be better to think of</w:t>
        <w:br/>
        <w:t>your initial version not as a product, but as a trick for getting</w:t>
        <w:br/>
        <w:t>users to start talking to you.</w:t>
        <w:br/>
        <w:br/>
        <w:t xml:space="preserve">    I learned to think about the initial stages of a startup as a</w:t>
        <w:br/>
        <w:t xml:space="preserve">    giant experiment. All products should be considered experiments,</w:t>
        <w:br/>
        <w:t xml:space="preserve">    and those that have a market show promising results extremely</w:t>
        <w:br/>
        <w:t xml:space="preserve">    quickly.</w:t>
        <w:br/>
        <w:br/>
        <w:t>Once you start talking to users, I guarantee you'll be surprised</w:t>
        <w:br/>
        <w:t>by what they tell you.</w:t>
        <w:br/>
        <w:br/>
        <w:t xml:space="preserve">    When you let customers tell you what they're after, they will</w:t>
        <w:br/>
        <w:t xml:space="preserve">    often reveal amazing details about what they find valuable as</w:t>
        <w:br/>
        <w:t xml:space="preserve">    well what they're willing to pay for.</w:t>
        <w:br/>
        <w:br/>
        <w:t>The surprise is generally positive as well as negative. They won't</w:t>
        <w:br/>
        <w:t>like what you've built, but there will be other things they would</w:t>
        <w:br/>
        <w:t>like that would be trivially easy to implement.  It's not till you</w:t>
        <w:br/>
        <w:t>start the conversation by launching the wrong thing that they can</w:t>
        <w:br/>
        <w:t>express (or perhaps even realize) what they're looking for.</w:t>
        <w:br/>
        <w:t>10. Change Your IdeaTo benefit from engaging with users you have to be willing to change</w:t>
        <w:br/>
        <w:t>your idea.  We've always encouraged founders to see a startup idea</w:t>
        <w:br/>
        <w:t>as a hypothesis rather than a blueprint.  And yet they're still</w:t>
        <w:br/>
        <w:t>surprised how well it works to change the idea.</w:t>
        <w:br/>
        <w:br/>
        <w:t xml:space="preserve">    Normally if you complain about something being hard, the general</w:t>
        <w:br/>
        <w:t xml:space="preserve">    advice is to work harder.  With a startup, I think you should</w:t>
        <w:br/>
        <w:t xml:space="preserve">    find a problem that's easy for you to solve.  Optimizing in</w:t>
        <w:br/>
        <w:t xml:space="preserve">    solution-space is familiar and straightforward, but you can</w:t>
        <w:br/>
        <w:t xml:space="preserve">    make enormous gains playing around in problem-space.</w:t>
        <w:br/>
        <w:br/>
        <w:t>Whereas mere determination, without flexibility, is a greedy algorithm</w:t>
        <w:br/>
        <w:t>that may get you nothing more than a mediocre local maximum:</w:t>
        <w:br/>
        <w:br/>
        <w:t xml:space="preserve">    When someone is determined, there's still a danger that they'll</w:t>
        <w:br/>
        <w:t xml:space="preserve">    follow a long, hard path that ultimately leads nowhere.</w:t>
        <w:br/>
        <w:br/>
        <w:t>You want to push forward, but at the same time twist and turn to</w:t>
        <w:br/>
        <w:t>find the most promising path.  One founder put it very succinctly:</w:t>
        <w:br/>
        <w:br/>
        <w:t xml:space="preserve">    Fast iteration is the key to success.</w:t>
        <w:br/>
        <w:br/>
        <w:t>One reason this advice is so hard to follow is that people don't</w:t>
        <w:br/>
        <w:t>realize how hard it is to judge startup ideas, particularly their</w:t>
        <w:br/>
        <w:t>own.  Experienced founders learn to keep an open mind:</w:t>
        <w:br/>
        <w:br/>
        <w:t xml:space="preserve">    Now I don't laugh at ideas anymore, because I realized how</w:t>
        <w:br/>
        <w:t xml:space="preserve">    terrible I was at knowing if they were good or not.</w:t>
        <w:br/>
        <w:br/>
        <w:t>You can never tell what will work.  You just have to do whatever</w:t>
        <w:br/>
        <w:t>seems best at each point.  We do this with YC itself.  We still</w:t>
        <w:br/>
        <w:t>don't know if it will work, but it seems like a decent hypothesis.</w:t>
        <w:br/>
        <w:t>11. Don't Worry about CompetitorsWhen you think you've got a great idea, it's sort of like having a</w:t>
        <w:br/>
        <w:t>guilty conscience about something.  All someone has to do is look</w:t>
        <w:br/>
        <w:t>at you funny, and you think "Oh my God, they know."These alarms are almost always false:</w:t>
        <w:br/>
        <w:br/>
        <w:t xml:space="preserve">    Companies that seemed like competitors and threats at first</w:t>
        <w:br/>
        <w:t xml:space="preserve">    glance usually never were when you really looked at it. Even</w:t>
        <w:br/>
        <w:t xml:space="preserve">    if they were operating in the same area, they had a different</w:t>
        <w:br/>
        <w:t xml:space="preserve">    goal.</w:t>
        <w:br/>
        <w:br/>
        <w:t>One reason people overreact to competitors is that they overvalue</w:t>
        <w:br/>
        <w:t>ideas.  If ideas really were the key, a competitor with the same</w:t>
        <w:br/>
        <w:t>idea would be a real threat.  But it's usually execution that</w:t>
        <w:br/>
        <w:t>matters:</w:t>
        <w:br/>
        <w:br/>
        <w:t xml:space="preserve">    All the scares induced by seeing a new competitor pop up are</w:t>
        <w:br/>
        <w:t xml:space="preserve">    forgotten weeks later. It always comes down to your own product</w:t>
        <w:br/>
        <w:t xml:space="preserve">    and approach to the market.</w:t>
        <w:br/>
        <w:br/>
        <w:t>This is generally true even if competitors get lots of attention.</w:t>
        <w:br/>
        <w:br/>
        <w:t xml:space="preserve">    Competitors riding on lots of good blogger perception aren't</w:t>
        <w:br/>
        <w:t xml:space="preserve">    really the winners and can disappear from the map quickly.  You</w:t>
        <w:br/>
        <w:t xml:space="preserve">    need consumers after all.</w:t>
        <w:br/>
        <w:br/>
        <w:t>Hype doesn't make satisfied users, at least not for something as</w:t>
        <w:br/>
        <w:t>complicated as technology.12. It's Hard to Get UsersA lot of founders complained about how hard it was to get users,</w:t>
        <w:br/>
        <w:t>though.</w:t>
        <w:br/>
        <w:br/>
        <w:t xml:space="preserve">    I had no idea how much time and effort needed to go into attaining</w:t>
        <w:br/>
        <w:t xml:space="preserve">    users.</w:t>
        <w:br/>
        <w:br/>
        <w:t>This is a complicated topic.  When you can't get users, it's hard</w:t>
        <w:br/>
        <w:t>to say whether the problem is lack of exposure, or whether the</w:t>
        <w:br/>
        <w:t>product's simply bad.  Even good products can be blocked by switching</w:t>
        <w:br/>
        <w:t>or integration costs:</w:t>
        <w:br/>
        <w:br/>
        <w:t xml:space="preserve">    Getting people to use a new service is incredibly difficult.</w:t>
        <w:br/>
        <w:t xml:space="preserve">    This is especially true for a service that other companies can</w:t>
        <w:br/>
        <w:t xml:space="preserve">    use, because it requires their developers to do work. If you're</w:t>
        <w:br/>
        <w:t xml:space="preserve">    small, they don't think it is urgent. </w:t>
        <w:br/>
        <w:t>[4]</w:t>
        <w:br/>
        <w:br/>
        <w:t>The sharpest criticism of YC came from a founder who said we didn't</w:t>
        <w:br/>
        <w:t>focus enough on customer acquisition:</w:t>
        <w:br/>
        <w:br/>
        <w:t xml:space="preserve">    YC preaches "make something people want" as an engineering task,</w:t>
        <w:br/>
        <w:t xml:space="preserve">    a never ending stream of feature after feature until enough</w:t>
        <w:br/>
        <w:t xml:space="preserve">    people are happy and the application takes off.  There's very</w:t>
        <w:br/>
        <w:t xml:space="preserve">    little focus on the cost of customer acquisition.</w:t>
        <w:br/>
        <w:br/>
        <w:t>This may be true; this may be something we need to fix, especially</w:t>
        <w:br/>
        <w:t>for applications like games.  If you make something where the</w:t>
        <w:br/>
        <w:t>challenges are mostly technical, you can rely on word of mouth,</w:t>
        <w:br/>
        <w:t>like Google did.  One founder was surprised by how well that worked</w:t>
        <w:br/>
        <w:t>for him:</w:t>
        <w:br/>
        <w:br/>
        <w:t xml:space="preserve">    There is an irrational fear that no one will buy your product.</w:t>
        <w:br/>
        <w:t xml:space="preserve">    But if you work hard and incrementally make it better, there</w:t>
        <w:br/>
        <w:t xml:space="preserve">    is no need to worry.</w:t>
        <w:br/>
        <w:br/>
        <w:t>But with other types of startups you may win less by features and</w:t>
        <w:br/>
        <w:t>more by deals and marketing.</w:t>
        <w:br/>
        <w:t>13. Expect the Worst with DealsDeals fall through.  That's a constant of the startup world.  Startups</w:t>
        <w:br/>
        <w:t>are powerless, and good startup ideas generally seem wrong.  So</w:t>
        <w:br/>
        <w:t>everyone is nervous about closing deals with you, and you have no</w:t>
        <w:br/>
        <w:t>way to make them.This is particularly true with investors:</w:t>
        <w:br/>
        <w:br/>
        <w:t xml:space="preserve">    In retrospect, it would have been much better if we had operated</w:t>
        <w:br/>
        <w:t xml:space="preserve">    under the assumption that we would never get any additional</w:t>
        <w:br/>
        <w:t xml:space="preserve">    outside investment.  That would have focused us on finding</w:t>
        <w:br/>
        <w:t xml:space="preserve">    revenue streams early.</w:t>
        <w:br/>
        <w:br/>
        <w:t>My advice is generally pessimistic.  Assume you won't get money,</w:t>
        <w:br/>
        <w:t>and if someone does offer you any, assume you'll never get any more.</w:t>
        <w:br/>
        <w:br/>
        <w:t xml:space="preserve">    If someone offers you money, take it. You say it a lot, but I</w:t>
        <w:br/>
        <w:t xml:space="preserve">    think it needs even more emphasizing.  We had the opportunity</w:t>
        <w:br/>
        <w:t xml:space="preserve">    to raise a lot more money than we did last year and I wish we</w:t>
        <w:br/>
        <w:t xml:space="preserve">    had.</w:t>
        <w:br/>
        <w:br/>
        <w:t>Why do founders ignore me?  Mostly because they're optimistic by</w:t>
        <w:br/>
        <w:t>nature.  The mistake is to be optimistic about things you can't</w:t>
        <w:br/>
        <w:t>control. By all means be optimistic about your ability to make</w:t>
        <w:br/>
        <w:t>something great.  But you're asking for trouble if you're optimistic</w:t>
        <w:br/>
        <w:t>about big companies or investors.</w:t>
        <w:br/>
        <w:t>14. Investors Are CluelessA lot of founders mentioned how surprised they were by the cluelessness</w:t>
        <w:br/>
        <w:t>of investors:</w:t>
        <w:br/>
        <w:br/>
        <w:t xml:space="preserve">    They don't even know about the stuff they've invested in.  I</w:t>
        <w:br/>
        <w:t xml:space="preserve">    met some investors that had invested in a hardware device and</w:t>
        <w:br/>
        <w:t xml:space="preserve">    when I asked them to demo the device they had difficulty switching</w:t>
        <w:br/>
        <w:t xml:space="preserve">    it on.</w:t>
        <w:br/>
        <w:br/>
        <w:t>Angels are a bit better than VCs, because they usually have startup</w:t>
        <w:br/>
        <w:t>experience themselves:</w:t>
        <w:br/>
        <w:br/>
        <w:t xml:space="preserve">    VC investors don't know half the time what they are talking</w:t>
        <w:br/>
        <w:t xml:space="preserve">    about and are years behind in their thinking.  A few were great,</w:t>
        <w:br/>
        <w:t xml:space="preserve">    but 95% of the investors we dealt with were unprofessional,</w:t>
        <w:br/>
        <w:t xml:space="preserve">    didn't seem to be very good at business or have any kind of</w:t>
        <w:br/>
        <w:t xml:space="preserve">    creative vision. Angels were generally much better to talk to.</w:t>
        <w:br/>
        <w:br/>
        <w:t>Why are founders surprised that VCs are clueless?  I think it's</w:t>
        <w:br/>
        <w:t>because they seem so formidable.The reason VCs seem formidable is that it's their profession to.</w:t>
        <w:br/>
        <w:t>You get to be a VC by convincing asset managers to trust you with</w:t>
        <w:br/>
        <w:t>hundreds of millions of dollars.  How do you do that?  You have to</w:t>
        <w:br/>
        <w:t>seem confident, and you have to seem like you understand technology.</w:t>
        <w:br/>
        <w:t>[5]</w:t>
        <w:br/>
        <w:t>15. You May Have to Play GamesBecause investors are so bad at judging you, you have to work harder</w:t>
        <w:br/>
        <w:t>than you should at selling yourself. One founder said the thing</w:t>
        <w:br/>
        <w:t>that surprised him most was</w:t>
        <w:br/>
        <w:br/>
        <w:t xml:space="preserve">    The degree to which feigning certitude impressed investors.</w:t>
        <w:br/>
        <w:br/>
        <w:t>This is the thing that has surprised me most about YC founders'</w:t>
        <w:br/>
        <w:t>experiences.  This summer we invited some of the alumni to talk to</w:t>
        <w:br/>
        <w:t>the new startups about fundraising, and pretty much 100% of their</w:t>
        <w:br/>
        <w:t>advice was about investor psychology.  I thought I was cynical about</w:t>
        <w:br/>
        <w:t>VCs, but the founders were much more cynical.</w:t>
        <w:br/>
        <w:br/>
        <w:t xml:space="preserve">    A lot of what startup founders do is just posturing.  It works.</w:t>
        <w:br/>
        <w:br/>
        <w:t>VCs themselves have no idea of the extent to which the startups</w:t>
        <w:br/>
        <w:t>they like are the ones that are best at selling themselves to VCs.</w:t>
        <w:br/>
        <w:t>[6]</w:t>
        <w:br/>
        <w:t>It's exactly the same phenomenon we saw a step earlier.  VCs get</w:t>
        <w:br/>
        <w:t>money by seeming confident to LPs, and founders get money by seeming</w:t>
        <w:br/>
        <w:t>confident to VCs.</w:t>
        <w:br/>
        <w:t>16. Luck Is a Big FactorWith two such random linkages in the path between startups and</w:t>
        <w:br/>
        <w:t>money, it shouldn't be surprising that luck is a big factor in</w:t>
        <w:br/>
        <w:t>deals.  And yet a lot of founders are surprised by it.</w:t>
        <w:br/>
        <w:br/>
        <w:t xml:space="preserve">    I didn't realize how much of a role luck plays and how much is</w:t>
        <w:br/>
        <w:t xml:space="preserve">    outside of our control.</w:t>
        <w:br/>
        <w:br/>
        <w:t>If you think about famous startups, it's pretty clear how big a</w:t>
        <w:br/>
        <w:t>role luck plays.  Where would Microsoft be if IBM insisted on an</w:t>
        <w:br/>
        <w:t>exclusive license for DOS?Why are founders fooled by this?  Business guys probably aren't,</w:t>
        <w:br/>
        <w:t>but hackers are used to a world where skill is paramount, and you</w:t>
        <w:br/>
        <w:t>get what you deserve.</w:t>
        <w:br/>
        <w:br/>
        <w:t xml:space="preserve">    When we started our startup, I had bought the hype of the startup</w:t>
        <w:br/>
        <w:t xml:space="preserve">    founder dream: that this is a game of skill. It is, in some</w:t>
        <w:br/>
        <w:t xml:space="preserve">    ways.  Having skill is valuable. So is being determined as all</w:t>
        <w:br/>
        <w:t xml:space="preserve">    hell. But being lucky is the critical ingredient.</w:t>
        <w:br/>
        <w:br/>
        <w:t>Actually the best model would be to say that the outcome is the</w:t>
        <w:br/>
        <w:t>product of skill, determination, and luck.  No matter how much</w:t>
        <w:br/>
        <w:t>skill and determination you have, if you roll a zero for luck, the</w:t>
        <w:br/>
        <w:t>outcome is zero.These quotes about luck are not from founders whose startups failed.</w:t>
        <w:br/>
        <w:t>Founders who fail quickly tend to blame themselves.  Founders who</w:t>
        <w:br/>
        <w:t>succeed quickly don't usually realize how lucky they were.  It's</w:t>
        <w:br/>
        <w:t>the ones in the middle who see how important luck is.</w:t>
        <w:br/>
        <w:t>17. The Value of CommunityA surprising number of founders said what surprised them most about</w:t>
        <w:br/>
        <w:t>starting a startup was the value of community.  Some meant the</w:t>
        <w:br/>
        <w:t>micro-community of YC founders:</w:t>
        <w:br/>
        <w:br/>
        <w:t xml:space="preserve">    The immense value of the peer group of YC companies, and facing</w:t>
        <w:br/>
        <w:t xml:space="preserve">    similar obstacles at similar times.</w:t>
        <w:br/>
        <w:br/>
        <w:t>which shouldn't be that surprising, because that's why it's structured</w:t>
        <w:br/>
        <w:t>that way.  Others were surprised at the value of the startup community</w:t>
        <w:br/>
        <w:t>in the larger sense:</w:t>
        <w:br/>
        <w:br/>
        <w:t xml:space="preserve">    How advantageous it is to live in Silicon Valley, where you</w:t>
        <w:br/>
        <w:t xml:space="preserve">    can't help but hear all the cutting-edge tech and startup news,</w:t>
        <w:br/>
        <w:t xml:space="preserve">    and run into useful people constantly.</w:t>
        <w:br/>
        <w:br/>
        <w:t>The specific thing that surprised them most was the general spirit</w:t>
        <w:br/>
        <w:t>of benevolence:</w:t>
        <w:br/>
        <w:br/>
        <w:t xml:space="preserve">    One of the most surprising things I saw was the willingness of</w:t>
        <w:br/>
        <w:t xml:space="preserve">    people to help us. Even people who had nothing to gain went out</w:t>
        <w:br/>
        <w:t xml:space="preserve">    of their way to help our startup succeed.</w:t>
        <w:br/>
        <w:br/>
        <w:t>and particularly how it extended all the way to the top:</w:t>
        <w:br/>
        <w:br/>
        <w:t xml:space="preserve">    The surprise for me was how accessible important and interesting</w:t>
        <w:br/>
        <w:t xml:space="preserve">    people are. It's amazing how easily you can reach out to people</w:t>
        <w:br/>
        <w:t xml:space="preserve">    and get immediate feedback.</w:t>
        <w:br/>
        <w:br/>
        <w:t>This is one of the reasons I like being part of this world.  Creating</w:t>
        <w:br/>
        <w:t>wealth is not a zero-sum game, so you don't have to stab people in</w:t>
        <w:br/>
        <w:t>the back to win.</w:t>
        <w:br/>
        <w:t>18. You Get No RespectThere was one surprise founders mentioned that I'd forgotten about:</w:t>
        <w:br/>
        <w:t>that outside the startup world, startup founders get no respect.</w:t>
        <w:br/>
        <w:br/>
        <w:t xml:space="preserve">    In social settings, I found that I got a lot more respect when</w:t>
        <w:br/>
        <w:t xml:space="preserve">    I said, "I worked on Microsoft Office" instead of "I work at a</w:t>
        <w:br/>
        <w:t xml:space="preserve">    small startup you've never heard of called x."</w:t>
        <w:br/>
        <w:br/>
        <w:t>Partly this is because the rest of the world just doesn't get</w:t>
        <w:br/>
        <w:t>startups, and partly it's yet another consequence of the fact that</w:t>
        <w:br/>
        <w:t>most good startup ideas seem bad:</w:t>
        <w:br/>
        <w:br/>
        <w:t xml:space="preserve">    If you pitch your idea to a random person, 95% of the time</w:t>
        <w:br/>
        <w:t xml:space="preserve">    you'll find the person instinctively thinks the idea will be a</w:t>
        <w:br/>
        <w:t xml:space="preserve">    flop and you're wasting your time (although they probably won't</w:t>
        <w:br/>
        <w:t xml:space="preserve">    say this directly).</w:t>
        <w:br/>
        <w:br/>
        <w:t>Unfortunately this extends even to dating:</w:t>
        <w:br/>
        <w:br/>
        <w:t xml:space="preserve">    It surprised me that being a startup founder does not get you</w:t>
        <w:br/>
        <w:t xml:space="preserve">    more admiration from women.</w:t>
        <w:br/>
        <w:br/>
        <w:t>I did know about that, but I'd forgotten.</w:t>
        <w:br/>
        <w:t>19. Things Change as You GrowThe last big surprise founders mentioned is how much things changed</w:t>
        <w:br/>
        <w:t>as they grew.  The biggest change was that you got to program even</w:t>
        <w:br/>
        <w:t>less:</w:t>
        <w:br/>
        <w:br/>
        <w:t xml:space="preserve">    Your job description as technical founder/CEO is completely</w:t>
        <w:br/>
        <w:t xml:space="preserve">    rewritten every 6-12 months. Less coding, more</w:t>
        <w:br/>
        <w:t xml:space="preserve">    managing/planning/company building, hiring, cleaning up messes,</w:t>
        <w:br/>
        <w:t xml:space="preserve">    and generally getting things in place for what needs to happen</w:t>
        <w:br/>
        <w:t xml:space="preserve">    a few months from now.</w:t>
        <w:br/>
        <w:br/>
        <w:t>In particular, you now have to deal with employees, who often have</w:t>
        <w:br/>
        <w:t>different motivations:</w:t>
        <w:br/>
        <w:br/>
        <w:t xml:space="preserve">    I knew the founder equation and had been focused on it since I</w:t>
        <w:br/>
        <w:t xml:space="preserve">    knew I wanted to start a startup as a 19 year old.  The employee</w:t>
        <w:br/>
        <w:t xml:space="preserve">    equation is quite different so it took me a while to get it</w:t>
        <w:br/>
        <w:t xml:space="preserve">    down.</w:t>
        <w:br/>
        <w:br/>
        <w:t>Fortunately, it can become a lot less stressful once you reach</w:t>
        <w:br/>
        <w:t>cruising altitude:</w:t>
        <w:br/>
        <w:br/>
        <w:t xml:space="preserve">    I'd say 75% of the stress is gone now from when we first started.</w:t>
        <w:br/>
        <w:t xml:space="preserve">    Running a business is so much more enjoyable now.  We're more</w:t>
        <w:br/>
        <w:t xml:space="preserve">    confident. We're more patient. We fight less. We sleep more.</w:t>
        <w:br/>
        <w:br/>
        <w:t>I wish I could say it was this way for every startup that succeeded,</w:t>
        <w:br/>
        <w:t>but 75% is probably on the high side.</w:t>
        <w:br/>
        <w:t>The Super-PatternThere were a few other patterns, but these were the biggest.  One's</w:t>
        <w:br/>
        <w:t>first thought when looking at them all is to ask if there's a</w:t>
        <w:br/>
        <w:t>super-pattern, a pattern to the patterns.I saw it immediately, and so did a YC founder I read the list to.</w:t>
        <w:br/>
        <w:t>These are supposed to be the surprises, the things I didn't tell</w:t>
        <w:br/>
        <w:t>people.  What do they all have in common?  They're all things I</w:t>
        <w:br/>
        <w:t>tell people.  If I wrote a new essay with the same outline as this</w:t>
        <w:br/>
        <w:t>that wasn't summarizing the founders' responses, everyone would say</w:t>
        <w:br/>
        <w:t>I'd run out of ideas and was just repeating myself.What is going on here?When I look at the responses, the common theme is that</w:t>
        <w:br/>
        <w:t>starting a startup was like I said, but way more so.  People just</w:t>
        <w:br/>
        <w:t>don't seem to get how different it is till they do it.  Why?  The</w:t>
        <w:br/>
        <w:t>key to that mystery is to ask, how different from what?  Once you</w:t>
        <w:br/>
        <w:t>phrase it that way, the answer is obvious: from a job.  Everyone's</w:t>
        <w:br/>
        <w:t>model of work is a job.  It's completely pervasive.  Even if you've</w:t>
        <w:br/>
        <w:t>never had a job, your parents probably did, along with practically</w:t>
        <w:br/>
        <w:t>every other adult you've met.Unconsciously, everyone expects a startup to be like a job, and</w:t>
        <w:br/>
        <w:t>that explains most of the surprises.  It explains why people are</w:t>
        <w:br/>
        <w:t>surprised how carefully you have to choose cofounders and how hard</w:t>
        <w:br/>
        <w:t>you have to work to maintain your relationship.  You don't have to</w:t>
        <w:br/>
        <w:t>do that with coworkers.  It explains why the ups and downs are</w:t>
        <w:br/>
        <w:t>surprisingly extreme.  In a job there is much more damping.  But</w:t>
        <w:br/>
        <w:t>it also explains why the good times are surprisingly good: most</w:t>
        <w:br/>
        <w:t>people can't imagine such freedom.  As you go down the list, almost</w:t>
        <w:br/>
        <w:t>all the surprises are surprising in how much a startup differs from</w:t>
        <w:br/>
        <w:t>a job.You probably can't overcome anything so pervasive as the model of</w:t>
        <w:br/>
        <w:t>work you grew up with.  So the best solution is to be consciously</w:t>
        <w:br/>
        <w:t>aware of that.  As you go into a startup, you'll be thinking "everyone</w:t>
        <w:br/>
        <w:t>says it's really extreme."  Your next thought will probably be "but</w:t>
        <w:br/>
        <w:t>I can't believe it will be that bad."  If you want to avoid being</w:t>
        <w:br/>
        <w:t>surprised, the next thought after that should be: "and the reason</w:t>
        <w:br/>
        <w:t>I can't believe it will be that bad is that my model of work is a</w:t>
        <w:br/>
        <w:t>job."</w:t>
        <w:br/>
        <w:t>Notes[1]</w:t>
        <w:br/>
        <w:t>Graduate students might understand it.  In grad school you</w:t>
        <w:br/>
        <w:t>always feel you should be working on your thesis.  It doesn't end</w:t>
        <w:br/>
        <w:t>every semester like classes do.[2]</w:t>
        <w:br/>
        <w:t>The best way for a startup to engage with slow-moving</w:t>
        <w:br/>
        <w:t>organizations is to fork off separate processes to deal with them.</w:t>
        <w:br/>
        <w:t>It's when they're on the critical path that they kill you—when</w:t>
        <w:br/>
        <w:t>you depend on closing a deal to move forward.  It's worth taking</w:t>
        <w:br/>
        <w:t>extreme measures to avoid that.[3]</w:t>
        <w:br/>
        <w:t>This is a variant of Reid Hoffman's principle that if you</w:t>
        <w:br/>
        <w:t>aren't embarrassed by what you launch with, you waited too long to</w:t>
        <w:br/>
        <w:t>launch.[4]</w:t>
        <w:br/>
        <w:t>The question to ask about what you've built is not whether it's</w:t>
        <w:br/>
        <w:t>good, but whether it's good enough to supply the activation energy</w:t>
        <w:br/>
        <w:t>required.[5]</w:t>
        <w:br/>
        <w:t>Some VCs seem to understand technology because they actually</w:t>
        <w:br/>
        <w:t>do, but that's overkill; the defining test is whether you can talk</w:t>
        <w:br/>
        <w:t>about it well enough to convince limited partners.[6]</w:t>
        <w:br/>
        <w:t>This is the same phenomenon you see with defense contractors</w:t>
        <w:br/>
        <w:t>or fashion brands.  The dumber the customers, the more effort you</w:t>
        <w:br/>
        <w:t>expend on the process of selling things to them rather than making</w:t>
        <w:br/>
        <w:t>the things you sell.Thanks: to Jessica Livingston for reading drafts of this,</w:t>
        <w:br/>
        <w:t>and to all the founders who responded to my email.Related: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