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Beating the Averages</w:t>
      </w:r>
    </w:p>
    <w:p>
      <w:r>
        <w:br/>
        <w:t>April 2001, rev. April 2003(This article is derived from a talk given at the 2001 Franz</w:t>
        <w:br/>
        <w:t>Developer Symposium.)</w:t>
        <w:br/>
        <w:t>In the summer of 1995, my friend Robert Morris and I</w:t>
        <w:br/>
        <w:t xml:space="preserve">started a startup called </w:t>
        <w:br/>
        <w:t xml:space="preserve">Viaweb.  </w:t>
        <w:br/>
        <w:t>Our plan was to write</w:t>
        <w:br/>
        <w:t>software that would let end users build online stores.</w:t>
        <w:br/>
        <w:t>What was novel about this software, at the time, was</w:t>
        <w:br/>
        <w:t>that it ran on our server, using ordinary Web pages</w:t>
        <w:br/>
        <w:t>as the interface.A lot of people could have been having this idea at the</w:t>
        <w:br/>
        <w:t>same time, of course, but as far as I know, Viaweb was</w:t>
        <w:br/>
        <w:t>the first Web-based application.  It seemed such</w:t>
        <w:br/>
        <w:t>a novel idea to us that we named the company after it:</w:t>
        <w:br/>
        <w:t>Viaweb, because our software worked via the Web,</w:t>
        <w:br/>
        <w:t>instead of running on your desktop computer.Another unusual thing about this software was that it</w:t>
        <w:br/>
        <w:t>was written primarily in a programming language called</w:t>
        <w:br/>
        <w:t>Lisp. It was one of the first big end-user</w:t>
        <w:br/>
        <w:t>applications to be written in Lisp, which up till then</w:t>
        <w:br/>
        <w:t>had been used mostly in universities and research labs. [1]The Secret WeaponEric Raymond has written an essay called "How to Become a Hacker,"</w:t>
        <w:br/>
        <w:t>and in it, among other things, he tells would-be hackers what</w:t>
        <w:br/>
        <w:t>languages they should learn.  He suggests starting with Python and</w:t>
        <w:br/>
        <w:t>Java, because they are easy to learn.  The serious hacker will also</w:t>
        <w:br/>
        <w:t>want to learn C, in order to hack Unix, and Perl for system</w:t>
        <w:br/>
        <w:t>administration and cgi scripts.  Finally, the truly serious hacker</w:t>
        <w:br/>
        <w:t>should consider learning Lisp:</w:t>
        <w:br/>
        <w:br/>
        <w:t xml:space="preserve">  Lisp is worth learning for the profound enlightenment experience</w:t>
        <w:br/>
        <w:t xml:space="preserve">  you will have when you finally get it; that experience will make</w:t>
        <w:br/>
        <w:t xml:space="preserve">  you a better programmer for the rest of your days, even if you</w:t>
        <w:br/>
        <w:t xml:space="preserve">  never actually use Lisp itself a lot.</w:t>
        <w:br/>
        <w:br/>
        <w:t>This is the same argument you tend to hear for learning Latin.  It</w:t>
        <w:br/>
        <w:t>won't get you a job, except perhaps as a classics professor, but</w:t>
        <w:br/>
        <w:t>it will improve your mind, and make you a better writer in languages</w:t>
        <w:br/>
        <w:t>you do want to use, like English.But wait a minute.  This metaphor doesn't stretch that far.  The</w:t>
        <w:br/>
        <w:t>reason Latin won't get you a job is that no one speaks it.  If you</w:t>
        <w:br/>
        <w:t>write in Latin, no one can understand you.  But Lisp is a computer</w:t>
        <w:br/>
        <w:t>language, and computers speak whatever language you, the programmer,</w:t>
        <w:br/>
        <w:t>tell them to.So if Lisp makes you a better programmer, like he says, why wouldn't</w:t>
        <w:br/>
        <w:t>you want to use it? If a painter were offered a brush that would</w:t>
        <w:br/>
        <w:t>make him a better painter, it seems to me that he would want to</w:t>
        <w:br/>
        <w:t>use it in all his paintings, wouldn't he? I'm not trying to make</w:t>
        <w:br/>
        <w:t>fun of Eric Raymond here.  On the whole, his advice is good.  What</w:t>
        <w:br/>
        <w:t>he says about Lisp is pretty much the conventional wisdom.  But</w:t>
        <w:br/>
        <w:t>there is a contradiction in the conventional wisdom:  Lisp will</w:t>
        <w:br/>
        <w:t>make you a better programmer, and yet you won't use it.Why not?  Programming languages are just tools, after all.  If Lisp</w:t>
        <w:br/>
        <w:t>really does yield better programs, you should use it.  And if it</w:t>
        <w:br/>
        <w:t>doesn't, then who needs it?This is not just a theoretical question.  Software is a very</w:t>
        <w:br/>
        <w:t>competitive business, prone to natural monopolies.  A company that</w:t>
        <w:br/>
        <w:t>gets software written faster and better will, all other things</w:t>
        <w:br/>
        <w:t>being equal, put its competitors out of business.  And when you're</w:t>
        <w:br/>
        <w:t>starting a startup, you feel this very keenly.  Startups tend to</w:t>
        <w:br/>
        <w:t>be an all or nothing proposition.  You either get rich, or you get</w:t>
        <w:br/>
        <w:t>nothing.  In a startup, if you bet on the wrong technology, your</w:t>
        <w:br/>
        <w:t>competitors will crush you.Robert and I both knew Lisp well, and we couldn't see any reason</w:t>
        <w:br/>
        <w:t>not to trust our instincts and go with Lisp.  We knew that everyone</w:t>
        <w:br/>
        <w:t>else was writing their software in C++ or Perl.  But we also knew</w:t>
        <w:br/>
        <w:t>that that didn't mean anything.  If you chose technology that way,</w:t>
        <w:br/>
        <w:t>you'd be running Windows.  When you choose technology, you have to</w:t>
        <w:br/>
        <w:t>ignore what other people are doing, and consider only what will</w:t>
        <w:br/>
        <w:t>work the best.This is especially true in a startup.  In a big company, you can</w:t>
        <w:br/>
        <w:t>do what all the other big companies are doing.  But a startup can't</w:t>
        <w:br/>
        <w:t>do what all the other startups do.  I don't think a lot of people</w:t>
        <w:br/>
        <w:t>realize this, even in startups.The average big company grows at about ten percent a year.  So if</w:t>
        <w:br/>
        <w:t>you're running a big company and you do everything the way the</w:t>
        <w:br/>
        <w:t>average big company does it, you can expect to do as well as the</w:t>
        <w:br/>
        <w:t>average big company-- that is, to grow about ten percent a year.The same thing will happen if you're running a startup, of course.</w:t>
        <w:br/>
        <w:t>If you do everything the way the average startup does it, you should</w:t>
        <w:br/>
        <w:t>expect average performance.  The problem here is, average performance</w:t>
        <w:br/>
        <w:t>means that you'll go out of business.  The survival rate for startups</w:t>
        <w:br/>
        <w:t>is way less than fifty percent.  So if you're running a startup,</w:t>
        <w:br/>
        <w:t>you had better be doing something odd.  If not, you're in trouble.Back in 1995, we knew something that I don't think our competitors</w:t>
        <w:br/>
        <w:t>understood, and few understand even now:  when you're writing</w:t>
        <w:br/>
        <w:t>software that only has to run on your own servers, you can use</w:t>
        <w:br/>
        <w:t>any language you want.  When you're writing desktop software,</w:t>
        <w:br/>
        <w:t>there's a strong bias toward writing applications in the same</w:t>
        <w:br/>
        <w:t>language as the operating system.  Ten years ago, writing applications</w:t>
        <w:br/>
        <w:t>meant writing applications in C.  But with Web-based software,</w:t>
        <w:br/>
        <w:t>especially when you have the source code of both the language and</w:t>
        <w:br/>
        <w:t>the operating system, you can use whatever language you want.This new freedom is a double-edged sword, however.  Now that you</w:t>
        <w:br/>
        <w:t>can use any language, you have to think about which one to use.</w:t>
        <w:br/>
        <w:t>Companies that try to pretend nothing has changed risk finding that</w:t>
        <w:br/>
        <w:t>their competitors do not.If you can use any language, which do you use?  We chose Lisp.</w:t>
        <w:br/>
        <w:t>For one thing, it was obvious that rapid development would be</w:t>
        <w:br/>
        <w:t>important in this market.  We were all starting from scratch, so</w:t>
        <w:br/>
        <w:t>a company that could get new features done before its competitors</w:t>
        <w:br/>
        <w:t>would have a big advantage.  We knew Lisp was a really good language</w:t>
        <w:br/>
        <w:t>for writing software quickly, and server-based applications magnify</w:t>
        <w:br/>
        <w:t>the effect of rapid development, because you can release software</w:t>
        <w:br/>
        <w:t>the minute it's done.If other companies didn't want to use Lisp, so much the better.</w:t>
        <w:br/>
        <w:t>It might give us a technological edge, and we needed all the help</w:t>
        <w:br/>
        <w:t>we could get.  When we started Viaweb, we had no experience in</w:t>
        <w:br/>
        <w:t>business.  We didn't know anything about marketing, or hiring</w:t>
        <w:br/>
        <w:t>people, or raising money, or getting customers.  Neither of us had</w:t>
        <w:br/>
        <w:t>ever even had what you would call a real job.  The only thing we</w:t>
        <w:br/>
        <w:t>were good at was writing software.  We hoped that would save us.</w:t>
        <w:br/>
        <w:t>Any advantage we could get in the software department, we would</w:t>
        <w:br/>
        <w:t>take.So you could say that using Lisp was an experiment.  Our hypothesis</w:t>
        <w:br/>
        <w:t>was that if we wrote our software in Lisp, we'd be able to get</w:t>
        <w:br/>
        <w:t>features done faster than our competitors, and also to do things</w:t>
        <w:br/>
        <w:t>in our software that they couldn't do.  And because Lisp was so</w:t>
        <w:br/>
        <w:t>high-level, we wouldn't need a big development team, so our costs</w:t>
        <w:br/>
        <w:t>would be lower.  If this were so, we could offer a better product</w:t>
        <w:br/>
        <w:t>for less money, and still make a profit.  We would end up getting</w:t>
        <w:br/>
        <w:t>all the users, and our competitors would get none, and eventually</w:t>
        <w:br/>
        <w:t>go out of business.  That was what we hoped would happen, anyway.What were the results of this experiment?  Somewhat surprisingly,</w:t>
        <w:br/>
        <w:t>it worked.  We eventually had many competitors, on the order of</w:t>
        <w:br/>
        <w:t>twenty to thirty of them, but none of their software could compete</w:t>
        <w:br/>
        <w:t>with ours.  We had a wysiwyg online store builder that ran on the</w:t>
        <w:br/>
        <w:t>server and yet felt like a desktop application.  Our competitors</w:t>
        <w:br/>
        <w:t>had cgi scripts.  And we were always far ahead of them in features.</w:t>
        <w:br/>
        <w:t>Sometimes, in desperation, competitors would try to introduce</w:t>
        <w:br/>
        <w:t>features that we didn't have.  But with Lisp our development cycle</w:t>
        <w:br/>
        <w:t>was so fast that we could sometimes duplicate a new feature within</w:t>
        <w:br/>
        <w:t>a day or two of a competitor announcing it in a press release.  By</w:t>
        <w:br/>
        <w:t>the time journalists covering the press release got round to calling</w:t>
        <w:br/>
        <w:t>us, we would have the new feature too.It must have seemed to our competitors that we had some kind of</w:t>
        <w:br/>
        <w:t>secret weapon-- that we were decoding their Enigma traffic or</w:t>
        <w:br/>
        <w:t>something.  In fact we did have a secret weapon, but it was simpler</w:t>
        <w:br/>
        <w:t>than they realized.  No one was leaking news of their features to</w:t>
        <w:br/>
        <w:t>us.   We were just able to develop software faster than anyone</w:t>
        <w:br/>
        <w:t>thought possible.When I was about nine I happened to get hold of a copy of The Day</w:t>
        <w:br/>
        <w:t>of the Jackal, by Frederick Forsyth.  The main character is an</w:t>
        <w:br/>
        <w:t>assassin who is hired to kill the president of France.  The assassin</w:t>
        <w:br/>
        <w:t>has to get past the police to get up to an apartment that overlooks</w:t>
        <w:br/>
        <w:t>the president's route.  He walks right by them, dressed up as an</w:t>
        <w:br/>
        <w:t>old man on crutches, and they never suspect him.Our secret weapon was similar.  We wrote our software in a weird</w:t>
        <w:br/>
        <w:t>AI language, with a bizarre syntax full of parentheses.  For years</w:t>
        <w:br/>
        <w:t>it had annoyed me to hear Lisp described that way.  But now it</w:t>
        <w:br/>
        <w:t>worked to our advantage.  In business, there is nothing more valuable</w:t>
        <w:br/>
        <w:t>than a technical advantage your competitors don't understand.  In</w:t>
        <w:br/>
        <w:t>business, as in war, surprise is worth as much as force.And so, I'm a little embarrassed to say, I never said anything</w:t>
        <w:br/>
        <w:t>publicly about Lisp while we were working on Viaweb.  We never</w:t>
        <w:br/>
        <w:t>mentioned it to the press, and if you searched for Lisp on our Web</w:t>
        <w:br/>
        <w:t>site, all you'd find were the titles of two books in my bio.  This</w:t>
        <w:br/>
        <w:t>was no accident.  A startup should give its competitors as little</w:t>
        <w:br/>
        <w:t>information as possible.  If they didn't know what language our</w:t>
        <w:br/>
        <w:t>software was written in, or didn't care, I wanted to keep it that</w:t>
        <w:br/>
        <w:t>way.[2]The people who understood our technology best were the customers.</w:t>
        <w:br/>
        <w:t>They didn't care what language Viaweb was written in either, but</w:t>
        <w:br/>
        <w:t>they noticed that it worked really well.  It let them build great</w:t>
        <w:br/>
        <w:t>looking online stores literally in minutes.  And so, by word of</w:t>
        <w:br/>
        <w:t>mouth mostly, we got more and more users.  By the end of 1996 we</w:t>
        <w:br/>
        <w:t>had about 70 stores online.  At the end of 1997 we had 500.  Six</w:t>
        <w:br/>
        <w:t>months later, when Yahoo bought us, we had 1070 users.  Today, as</w:t>
        <w:br/>
        <w:t>Yahoo Store, this software continues to dominate its market.  It's</w:t>
        <w:br/>
        <w:t>one of the more profitable pieces of Yahoo, and the stores built</w:t>
        <w:br/>
        <w:t>with it are the foundation of Yahoo Shopping.  I left Yahoo in</w:t>
        <w:br/>
        <w:t>1999, so I don't know exactly how many users they have now, but</w:t>
        <w:br/>
        <w:t>the last I heard there were about 20,000.</w:t>
        <w:br/>
        <w:t>The Blub ParadoxWhat's so great about Lisp?  And if Lisp is so great, why doesn't</w:t>
        <w:br/>
        <w:t>everyone use it?  These sound like rhetorical questions, but actually</w:t>
        <w:br/>
        <w:t>they have straightforward answers.  Lisp is so great not because</w:t>
        <w:br/>
        <w:t>of some magic quality visible only to devotees, but because it is</w:t>
        <w:br/>
        <w:t>simply the most powerful language available.  And the reason everyone</w:t>
        <w:br/>
        <w:t>doesn't use it is that programming languages are not merely</w:t>
        <w:br/>
        <w:t>technologies, but habits of mind as well, and nothing changes</w:t>
        <w:br/>
        <w:t>slower.  Of course, both these answers need explaining.I'll begin with a shockingly controversial statement:  programming</w:t>
        <w:br/>
        <w:t>languages vary in power.Few would dispute, at least, that high level languages are more</w:t>
        <w:br/>
        <w:t>powerful than machine language.  Most programmers today would agree</w:t>
        <w:br/>
        <w:t>that you do not, ordinarily, want to program in machine language.</w:t>
        <w:br/>
        <w:t>Instead, you should program in a high-level language, and have a</w:t>
        <w:br/>
        <w:t>compiler translate it into machine language for you.  This idea is</w:t>
        <w:br/>
        <w:t>even built into the hardware now: since the 1980s, instruction sets</w:t>
        <w:br/>
        <w:t>have been designed for compilers rather than human programmers.Everyone knows it's a mistake to write your whole program by hand</w:t>
        <w:br/>
        <w:t>in machine language.  What's less often understood is that there</w:t>
        <w:br/>
        <w:t>is a more general principle here: that if you have a choice of</w:t>
        <w:br/>
        <w:t>several languages, it is, all other things being equal, a mistake</w:t>
        <w:br/>
        <w:t>to program in anything but the most powerful one. [3]There are many exceptions to this rule.  If you're writing a program</w:t>
        <w:br/>
        <w:t>that has to work very closely with a program written in a certain</w:t>
        <w:br/>
        <w:t>language, it might be a good idea to write the new program in the</w:t>
        <w:br/>
        <w:t>same language.  If you're writing a program that only has to do</w:t>
        <w:br/>
        <w:t>something very simple, like number crunching or bit manipulation,</w:t>
        <w:br/>
        <w:t>you may as well use a less abstract language, especially since it</w:t>
        <w:br/>
        <w:t>may be slightly faster.  And if you're writing a short, throwaway</w:t>
        <w:br/>
        <w:t>program, you may be better off just using whatever language has</w:t>
        <w:br/>
        <w:t>the best library functions for the task.  But in general, for</w:t>
        <w:br/>
        <w:t>application software, you want to be using the most powerful</w:t>
        <w:br/>
        <w:t>(reasonably efficient) language you can get, and using anything</w:t>
        <w:br/>
        <w:t>else is a mistake, of exactly the same kind, though possibly in a</w:t>
        <w:br/>
        <w:t>lesser degree, as programming in machine language.You can see that machine language is very low level.  But, at least</w:t>
        <w:br/>
        <w:t>as a kind of social convention, high-level languages are often all</w:t>
        <w:br/>
        <w:t>treated as equivalent.  They're not.  Technically the term "high-level</w:t>
        <w:br/>
        <w:t>language" doesn't mean anything very definite.  There's no dividing</w:t>
        <w:br/>
        <w:t>line with machine languages on one side and all the high-level</w:t>
        <w:br/>
        <w:t>languages on the other.  Languages fall along a continuum [4] of</w:t>
        <w:br/>
        <w:t>abstractness, from the most powerful all the way down to machine</w:t>
        <w:br/>
        <w:t>languages, which themselves vary in power.Consider Cobol.  Cobol is a high-level language, in the sense that</w:t>
        <w:br/>
        <w:t>it gets compiled into machine language.  Would anyone seriously</w:t>
        <w:br/>
        <w:t>argue that Cobol is equivalent in power to, say, Python?  It's</w:t>
        <w:br/>
        <w:t>probably closer to machine language than Python.Or how about Perl 4?  Between Perl 4 and Perl 5, lexical closures</w:t>
        <w:br/>
        <w:t>got added to the language.  Most Perl hackers would agree that Perl</w:t>
        <w:br/>
        <w:t>5 is more powerful than Perl 4.  But once you've admitted that,</w:t>
        <w:br/>
        <w:t>you've admitted that one high level language can be more powerful</w:t>
        <w:br/>
        <w:t>than another.  And it follows inexorably that, except in special</w:t>
        <w:br/>
        <w:t>cases, you ought to use the most powerful you can get.This idea is rarely followed to its conclusion, though.  After a</w:t>
        <w:br/>
        <w:t>certain age, programmers rarely switch languages voluntarily.</w:t>
        <w:br/>
        <w:t>Whatever language people happen to be used to, they tend to consider</w:t>
        <w:br/>
        <w:t>just good enough.Programmers get very attached to their favorite languages, and I</w:t>
        <w:br/>
        <w:t>don't want to hurt anyone's feelings, so to explain this point I'm</w:t>
        <w:br/>
        <w:t>going to use a hypothetical language called Blub.  Blub falls right</w:t>
        <w:br/>
        <w:t>in the middle of the abstractness continuum.  It is not the most</w:t>
        <w:br/>
        <w:t>powerful language, but it is more powerful than Cobol or machine</w:t>
        <w:br/>
        <w:t>language.And in fact, our hypothetical Blub programmer wouldn't use either</w:t>
        <w:br/>
        <w:t>of them.  Of course he wouldn't program in machine language.  That's</w:t>
        <w:br/>
        <w:t>what compilers are for.  And as for Cobol, he doesn't know how</w:t>
        <w:br/>
        <w:t>anyone can get anything done with it.  It doesn't even have x (Blub</w:t>
        <w:br/>
        <w:t>feature of your choice).As long as our hypothetical Blub programmer is looking down the</w:t>
        <w:br/>
        <w:t>power continuum, he knows he's looking down.  Languages less powerful</w:t>
        <w:br/>
        <w:t>than Blub are obviously less powerful, because they're missing some</w:t>
        <w:br/>
        <w:t>feature he's used to.  But when our hypothetical Blub programmer</w:t>
        <w:br/>
        <w:t>looks in the other direction, up the power continuum, he doesn't</w:t>
        <w:br/>
        <w:t>realize he's looking up.  What he sees are merely weird languages.</w:t>
        <w:br/>
        <w:t>He probably considers them about equivalent in power to Blub, but</w:t>
        <w:br/>
        <w:t>with all this other hairy stuff thrown in as well.  Blub is good</w:t>
        <w:br/>
        <w:t>enough for him, because he thinks in Blub.When we switch to the point of view of a programmer using any of</w:t>
        <w:br/>
        <w:t>the languages higher up the power continuum, however, we find that</w:t>
        <w:br/>
        <w:t>he in turn looks down upon Blub.  How can you get anything done in</w:t>
        <w:br/>
        <w:t>Blub? It doesn't even have y.By induction, the only programmers in a position to see all the</w:t>
        <w:br/>
        <w:t>differences in power between the various languages are those who</w:t>
        <w:br/>
        <w:t>understand the most powerful one.  (This is probably what Eric</w:t>
        <w:br/>
        <w:t>Raymond meant about Lisp making you a better programmer.) You can't</w:t>
        <w:br/>
        <w:t>trust the opinions of the others, because of the Blub paradox:</w:t>
        <w:br/>
        <w:t>they're satisfied with whatever language they happen to use, because</w:t>
        <w:br/>
        <w:t>it dictates the way they think about programs.I know this from my own experience, as a high school kid writing</w:t>
        <w:br/>
        <w:t>programs in Basic.  That language didn't even support recursion.</w:t>
        <w:br/>
        <w:t>It's hard to imagine writing programs without using recursion, but</w:t>
        <w:br/>
        <w:t>I didn't miss it at the time.  I thought in Basic.  And I was a</w:t>
        <w:br/>
        <w:t>whiz at it.  Master of all I surveyed.The five languages that Eric Raymond recommends to hackers fall at</w:t>
        <w:br/>
        <w:t>various points on the power continuum.  Where they fall relative</w:t>
        <w:br/>
        <w:t>to one another is a sensitive topic.  What I will say is that I</w:t>
        <w:br/>
        <w:t>think Lisp is at the top.  And to support this claim I'll tell you</w:t>
        <w:br/>
        <w:t>about one of the things I find missing when I look at the other</w:t>
        <w:br/>
        <w:t>four languages.  How can you get anything done in them, I think,</w:t>
        <w:br/>
        <w:t>without macros? [5]Many languages have something called a macro.  But Lisp macros are</w:t>
        <w:br/>
        <w:t>unique.  And believe it or not, what they do is related to the</w:t>
        <w:br/>
        <w:t>parentheses.  The designers of Lisp didn't put all those parentheses</w:t>
        <w:br/>
        <w:t>in the language just to be different.  To the Blub programmer, Lisp</w:t>
        <w:br/>
        <w:t>code looks weird.  But those parentheses are there for a reason.</w:t>
        <w:br/>
        <w:t>They are the outward evidence of a fundamental difference between</w:t>
        <w:br/>
        <w:t>Lisp and other languages.Lisp code is made out of Lisp data objects.  And not in the trivial</w:t>
        <w:br/>
        <w:t>sense that the source files contain characters, and strings are</w:t>
        <w:br/>
        <w:t>one of the data types supported by the language.  Lisp code, after</w:t>
        <w:br/>
        <w:t>it's read by the parser, is made of data structures that you can</w:t>
        <w:br/>
        <w:t>traverse.If you understand how compilers work, what's really going on is</w:t>
        <w:br/>
        <w:t>not so much that Lisp has a strange syntax as that Lisp has no</w:t>
        <w:br/>
        <w:t>syntax.  You write programs in the parse trees that get generated</w:t>
        <w:br/>
        <w:t>within the compiler when other languages are parsed.  But these</w:t>
        <w:br/>
        <w:t>parse trees are fully accessible to your programs.  You can write</w:t>
        <w:br/>
        <w:t>programs that manipulate them.  In Lisp, these programs are called</w:t>
        <w:br/>
        <w:t>macros.  They are programs that write programs.Programs that write programs?  When would you ever want to do that?</w:t>
        <w:br/>
        <w:t>Not very often, if you think in Cobol.  All the time, if you think</w:t>
        <w:br/>
        <w:t>in Lisp.  It would be convenient here if I could give an example</w:t>
        <w:br/>
        <w:t>of a powerful macro, and say there! how about that?  But if I did,</w:t>
        <w:br/>
        <w:t>it would just look like gibberish to someone who didn't know Lisp;</w:t>
        <w:br/>
        <w:t>there isn't room here to explain everything you'd need to know to</w:t>
        <w:br/>
        <w:t xml:space="preserve">understand what it meant.  In </w:t>
        <w:br/>
        <w:t>Ansi Common Lisp I tried to move</w:t>
        <w:br/>
        <w:t>things along as fast as I could, and even so I didn't get to macros</w:t>
        <w:br/>
        <w:t>until page 160.But I think I can give a kind of argument that might be convincing.</w:t>
        <w:br/>
        <w:t>The source code of the Viaweb editor was probably about 20-25%</w:t>
        <w:br/>
        <w:t>macros.  Macros are harder to write than ordinary Lisp functions,</w:t>
        <w:br/>
        <w:t>and it's considered to be bad style to use them when they're not</w:t>
        <w:br/>
        <w:t>necessary.  So every macro in that code is there because it has to</w:t>
        <w:br/>
        <w:t>be.  What that means is that at least 20-25% of the code in this</w:t>
        <w:br/>
        <w:t>program is doing things that you can't easily do in any other</w:t>
        <w:br/>
        <w:t>language.  However skeptical the Blub programmer might be about my</w:t>
        <w:br/>
        <w:t>claims for the mysterious powers of Lisp, this ought to make him</w:t>
        <w:br/>
        <w:t>curious.  We weren't writing this code for our own amusement.  We</w:t>
        <w:br/>
        <w:t>were a tiny startup, programming as hard as we could in order to</w:t>
        <w:br/>
        <w:t>put technical barriers between us and our competitors.A suspicious person might begin to wonder if there was some</w:t>
        <w:br/>
        <w:t>correlation here.  A big chunk of our code was doing things that</w:t>
        <w:br/>
        <w:t>are very hard to do in other languages.  The resulting software</w:t>
        <w:br/>
        <w:t>did things our competitors' software couldn't do.  Maybe there was</w:t>
        <w:br/>
        <w:t>some kind of connection.  I encourage you to follow that thread.</w:t>
        <w:br/>
        <w:t>There may be more to that old man hobbling along on his crutches</w:t>
        <w:br/>
        <w:t xml:space="preserve">than meets the eye.Aikido for StartupsBut I don't expect to convince anyone </w:t>
        <w:br/>
        <w:t xml:space="preserve">(over 25) </w:t>
        <w:br/>
        <w:t>to go out and learn</w:t>
        <w:br/>
        <w:t>Lisp.  The purpose of this article is not to change anyone's mind,</w:t>
        <w:br/>
        <w:t>but to reassure people already interested in using Lisp-- people</w:t>
        <w:br/>
        <w:t>who know that Lisp is a powerful language, but worry because it</w:t>
        <w:br/>
        <w:t>isn't widely used.  In a competitive situation, that's an advantage.</w:t>
        <w:br/>
        <w:t>Lisp's power is multiplied by the fact that your competitors don't</w:t>
        <w:br/>
        <w:t>get it.If you think of using Lisp in a startup, you shouldn't worry that</w:t>
        <w:br/>
        <w:t>it isn't widely understood.  You should hope that it stays that</w:t>
        <w:br/>
        <w:t>way. And it's likely to.  It's the nature of programming languages</w:t>
        <w:br/>
        <w:t>to make most people satisfied with whatever they currently use.</w:t>
        <w:br/>
        <w:t>Computer hardware changes so much faster than personal habits that</w:t>
        <w:br/>
        <w:t>programming practice is usually ten to twenty years behind the</w:t>
        <w:br/>
        <w:t>processor.  At places like MIT they were writing programs in</w:t>
        <w:br/>
        <w:t>high-level languages in the early 1960s, but many companies continued</w:t>
        <w:br/>
        <w:t>to write code in machine language well into the 1980s.  I bet a</w:t>
        <w:br/>
        <w:t>lot of people continued to write machine language until the processor,</w:t>
        <w:br/>
        <w:t>like a bartender eager to close up and go home, finally kicked them</w:t>
        <w:br/>
        <w:t>out by switching to a risc instruction set.Ordinarily technology changes fast.  But programming languages are</w:t>
        <w:br/>
        <w:t>different: programming languages are not just technology, but what</w:t>
        <w:br/>
        <w:t>programmers think in.  They're half technology and half religion.[6]</w:t>
        <w:br/>
        <w:t>And so the median language, meaning whatever language the median</w:t>
        <w:br/>
        <w:t>programmer uses, moves as slow as an iceberg.  Garbage collection,</w:t>
        <w:br/>
        <w:t>introduced by Lisp in about 1960, is now widely considered to be</w:t>
        <w:br/>
        <w:t>a good thing.  Runtime typing, ditto, is growing in popularity.</w:t>
        <w:br/>
        <w:t>Lexical closures, introduced by Lisp in the early 1970s, are now,</w:t>
        <w:br/>
        <w:t>just barely, on the radar screen.  Macros, introduced by Lisp in the</w:t>
        <w:br/>
        <w:t>mid 1960s, are still terra incognita.Obviously, the median language has enormous momentum.  I'm not</w:t>
        <w:br/>
        <w:t>proposing that you can fight this powerful force.  What I'm proposing</w:t>
        <w:br/>
        <w:t>is exactly the opposite: that, like a practitioner of Aikido, you</w:t>
        <w:br/>
        <w:t>can use it against your opponents.If you work for a big company, this may not be easy.  You will have</w:t>
        <w:br/>
        <w:t>a hard time convincing the pointy-haired boss to let you build</w:t>
        <w:br/>
        <w:t>things in Lisp, when he has just read in the paper that some other</w:t>
        <w:br/>
        <w:t>language is poised, like Ada was twenty years ago, to take over</w:t>
        <w:br/>
        <w:t>the world.  But if you work for a startup that doesn't have</w:t>
        <w:br/>
        <w:t>pointy-haired bosses yet, you can, like we did, turn the Blub</w:t>
        <w:br/>
        <w:t>paradox to your advantage:  you can use technology that your</w:t>
        <w:br/>
        <w:t>competitors, glued immovably to the median language, will never be</w:t>
        <w:br/>
        <w:t>able to match.If you ever do find yourself working for a startup, here's a handy</w:t>
        <w:br/>
        <w:t>tip for evaluating competitors.  Read their job listings.  Everything</w:t>
        <w:br/>
        <w:t>else on their site may be stock photos or the prose equivalent,</w:t>
        <w:br/>
        <w:t>but the job listings have to be specific about what they want, or</w:t>
        <w:br/>
        <w:t>they'll get the wrong candidates.During the years we worked on Viaweb I read a lot of job descriptions.</w:t>
        <w:br/>
        <w:t>A new competitor seemed to emerge out of the woodwork every month</w:t>
        <w:br/>
        <w:t>or so.  The first thing I would do, after checking to see if they</w:t>
        <w:br/>
        <w:t>had a live online demo, was look at their job listings.  After a</w:t>
        <w:br/>
        <w:t>couple years of this I could tell which companies to worry about</w:t>
        <w:br/>
        <w:t>and which not to.  The more of an IT flavor the job descriptions</w:t>
        <w:br/>
        <w:t>had, the less dangerous the company was.  The safest kind were the</w:t>
        <w:br/>
        <w:t>ones that wanted Oracle experience.  You never had to worry about</w:t>
        <w:br/>
        <w:t>those.  You were also safe if they said they wanted C++ or Java</w:t>
        <w:br/>
        <w:t>developers.  If they wanted Perl or Python programmers, that would</w:t>
        <w:br/>
        <w:t>be a bit frightening-- that's starting to sound like a company</w:t>
        <w:br/>
        <w:t>where the technical side, at least, is run by real hackers.  If I</w:t>
        <w:br/>
        <w:t>had ever seen a job posting looking for Lisp hackers, I would have</w:t>
        <w:br/>
        <w:t>been really worried.</w:t>
        <w:br/>
        <w:t>Notes[1] Viaweb at first had two parts: the editor, written in Lisp,</w:t>
        <w:br/>
        <w:t>which people used to build their sites, and the ordering system,</w:t>
        <w:br/>
        <w:t>written in C, which handled orders.  The first version was mostly</w:t>
        <w:br/>
        <w:t>Lisp, because the ordering system was small.  Later we added two</w:t>
        <w:br/>
        <w:t>more modules, an image generator written in C, and a back-office</w:t>
        <w:br/>
        <w:t xml:space="preserve">manager written mostly in Perl.In January 2003, Yahoo released a new version of the editor </w:t>
        <w:br/>
        <w:t>written in C++ and Perl.  It's hard to say whether the program is no</w:t>
        <w:br/>
        <w:t>longer written in Lisp, though, because to translate this program</w:t>
        <w:br/>
        <w:t>into C++ they literally had to write a Lisp interpreter: the source</w:t>
        <w:br/>
        <w:t>files of all the page-generating templates are still, as far as I</w:t>
        <w:br/>
        <w:t>know,  Lisp code.  (See Greenspun's Tenth Rule.)[2] Robert Morris says that I didn't need to be secretive, because</w:t>
        <w:br/>
        <w:t>even if our competitors had known we were using Lisp, they wouldn't</w:t>
        <w:br/>
        <w:t>have understood why:  "If they were that smart they'd already be</w:t>
        <w:br/>
        <w:t>programming in Lisp."[3] All languages are equally powerful in the sense of being Turing</w:t>
        <w:br/>
        <w:t>equivalent, but that's not the sense of the word programmers care</w:t>
        <w:br/>
        <w:t>about. (No one wants to program a Turing machine.)  The kind of</w:t>
        <w:br/>
        <w:t>power programmers care about may not be formally definable, but</w:t>
        <w:br/>
        <w:t>one way to explain it would be to say that it refers to features</w:t>
        <w:br/>
        <w:t>you could only get in the less powerful language by writing an</w:t>
        <w:br/>
        <w:t>interpreter for the more powerful language in it. If language A</w:t>
        <w:br/>
        <w:t>has an operator for removing spaces from strings and language B</w:t>
        <w:br/>
        <w:t>doesn't, that probably doesn't make A more powerful, because you</w:t>
        <w:br/>
        <w:t>can probably write a subroutine to do it in B.  But if A supports,</w:t>
        <w:br/>
        <w:t>say, recursion, and B doesn't, that's not likely to be something</w:t>
        <w:br/>
        <w:t>you can fix by writing library functions.[4] Note to nerds: or possibly a lattice, narrowing toward the top;</w:t>
        <w:br/>
        <w:t>it's not the shape that matters here but the idea that there is at</w:t>
        <w:br/>
        <w:t>least a partial order.[5] It is a bit misleading to treat macros as a separate feature.</w:t>
        <w:br/>
        <w:t>In practice their usefulness is greatly enhanced by other Lisp</w:t>
        <w:br/>
        <w:t>features like lexical closures and rest parameters.[6] As a result, comparisons of programming languages either take</w:t>
        <w:br/>
        <w:t>the form of religious wars or undergraduate textbooks so determinedly</w:t>
        <w:br/>
        <w:t>neutral that they're really works of anthropology.  People who</w:t>
        <w:br/>
        <w:t>value their peace, or want tenure, avoid the topic.  But the question</w:t>
        <w:br/>
        <w:t>is only half a religious one; there is something there worth</w:t>
        <w:br/>
        <w:t>studying, especially if you want to design new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