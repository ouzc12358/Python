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 Plan for Spam</w:t>
      </w:r>
    </w:p>
    <w:p>
      <w:r>
        <w:br/>
        <w:t>August 2002(This article describes the spam-filtering techniques</w:t>
        <w:br/>
        <w:t>used in the spamproof web-based mail reader we</w:t>
        <w:br/>
        <w:t>built to exercise Arc. An</w:t>
        <w:br/>
        <w:t>improved algorithm is described in Better</w:t>
        <w:br/>
        <w:t xml:space="preserve">Bayesian Filtering.)I think it's possible to stop spam, and that </w:t>
        <w:br/>
        <w:t>content-based filters are the way to do it.</w:t>
        <w:br/>
        <w:t>The Achilles heel of the spammers is their message.</w:t>
        <w:br/>
        <w:t>They can circumvent any other barrier you set up.  They have so far, at</w:t>
        <w:br/>
        <w:t>least.  But they have to deliver their message, whatever it</w:t>
        <w:br/>
        <w:t>is.  If we can write software that recognizes their messages,</w:t>
        <w:br/>
        <w:t xml:space="preserve">there is no way they can get around that._ _ _To the recipient, spam is easily recognizable.  If you hired </w:t>
        <w:br/>
        <w:t>someone to read your mail and discard the spam, they would</w:t>
        <w:br/>
        <w:t>have little trouble doing it.  How much do we have</w:t>
        <w:br/>
        <w:t>to do, short of AI, to automate this process?I think we will be able to solve the problem with fairly</w:t>
        <w:br/>
        <w:t>simple algorithms.  In fact, I've found that you can filter</w:t>
        <w:br/>
        <w:t>present-day spam acceptably well using nothing more than a</w:t>
        <w:br/>
        <w:t>Bayesian combination of the spam probabilities of individual</w:t>
        <w:br/>
        <w:t>words.  Using a slightly tweaked (as described below) Bayesian</w:t>
        <w:br/>
        <w:t>filter, we now miss less than 5 per 1000 spams, with 0 false positives.The statistical approach is not usually the first one people</w:t>
        <w:br/>
        <w:t>try when they write spam filters.  Most hackers' first instinct is</w:t>
        <w:br/>
        <w:t>to try to write software that recognizes individual properties of</w:t>
        <w:br/>
        <w:t>spam.  You look at spams</w:t>
        <w:br/>
        <w:t xml:space="preserve">and you think, the gall of these guys to try sending me mail </w:t>
        <w:br/>
        <w:t>that begins "Dear Friend" or has a subject line that's all</w:t>
        <w:br/>
        <w:t>uppercase and ends in eight exclamation points.  I can filter</w:t>
        <w:br/>
        <w:t>out that stuff with about one line of code.And so you do,</w:t>
        <w:br/>
        <w:t>and in the beginning it works.  A few simple rules will take</w:t>
        <w:br/>
        <w:t>a big bite out of your incoming spam.  Merely looking</w:t>
        <w:br/>
        <w:t>for the word "click" will catch 79.7% of the</w:t>
        <w:br/>
        <w:t>emails in my spam corpus, with only 1.2% false positives.I spent about six months writing software that looked for</w:t>
        <w:br/>
        <w:t>individual spam features before I tried the statistical</w:t>
        <w:br/>
        <w:t>approach.  What I found was that recognizing that last few</w:t>
        <w:br/>
        <w:t>percent of spams got very hard, and that as I</w:t>
        <w:br/>
        <w:t>made the filters stricter I got more false positives.False positives are innocent emails that get mistakenly</w:t>
        <w:br/>
        <w:t>identified as spams.</w:t>
        <w:br/>
        <w:t>For most users,</w:t>
        <w:br/>
        <w:t>missing legitimate email is</w:t>
        <w:br/>
        <w:t>an order of magnitude worse than receiving spam, so a</w:t>
        <w:br/>
        <w:t>filter that yields false positives is like an acne cure</w:t>
        <w:br/>
        <w:t>that carries a risk of death to the patient.The more spam a user gets, the less</w:t>
        <w:br/>
        <w:t>likely he'll be to notice one innocent mail sitting in his</w:t>
        <w:br/>
        <w:t>spam folder.  And strangely enough, the better your spam filters get,</w:t>
        <w:br/>
        <w:t>the more dangerous false positives become, because when the</w:t>
        <w:br/>
        <w:t>filters are really good, users will be more likely to</w:t>
        <w:br/>
        <w:t>ignore everything they catch.I don't know why I avoided trying the statistical approach</w:t>
        <w:br/>
        <w:t>for so long.  I think it was because I got addicted to</w:t>
        <w:br/>
        <w:t>trying to identify spam features myself, as if I were playing</w:t>
        <w:br/>
        <w:t>some kind of competitive game with the spammers.  (Nonhackers</w:t>
        <w:br/>
        <w:t>don't often realize this, but most hackers are very competitive.)</w:t>
        <w:br/>
        <w:t>When I did try statistical analysis, I</w:t>
        <w:br/>
        <w:t>found immediately that it was much cleverer than I had been.</w:t>
        <w:br/>
        <w:t>It discovered, of course, that terms like "virtumundo" and</w:t>
        <w:br/>
        <w:t>"teens" were good indicators of spam.  But it also</w:t>
        <w:br/>
        <w:t xml:space="preserve">discovered that "per" and "FL" and "ff0000" are good </w:t>
        <w:br/>
        <w:t>indicators of spam.  In fact, "ff0000" (html for bright red)</w:t>
        <w:br/>
        <w:t xml:space="preserve">turns out to be as good an indicator of spam as any  </w:t>
        <w:br/>
        <w:t>pornographic term._ _ _Here's a sketch of how I do statistical filtering.  I start</w:t>
        <w:br/>
        <w:t>with one corpus of spam and one of nonspam mail.  At the</w:t>
        <w:br/>
        <w:t>moment each one has about 4000 messages in it.  I scan</w:t>
        <w:br/>
        <w:t>the entire text, including headers and embedded html</w:t>
        <w:br/>
        <w:t>and javascript, of each message in each corpus.</w:t>
        <w:br/>
        <w:t>I currently consider alphanumeric characters,</w:t>
        <w:br/>
        <w:t>dashes, apostrophes, and dollar signs to be part of tokens,</w:t>
        <w:br/>
        <w:t>and everything else to be a token separator.  (There is</w:t>
        <w:br/>
        <w:t>probably room for improvement here.)  I ignore tokens that</w:t>
        <w:br/>
        <w:t>are all digits, and I also ignore html comments, not even</w:t>
        <w:br/>
        <w:t>considering them as token separators.I count the number</w:t>
        <w:br/>
        <w:t>of times each token (ignoring case, currently) occurs in</w:t>
        <w:br/>
        <w:t xml:space="preserve">each corpus.  At this stage I end up with two large hash   </w:t>
        <w:br/>
        <w:t>tables, one for each corpus, mapping tokens to number</w:t>
        <w:br/>
        <w:t>of occurrences.Next I create a third hash table, this time mapping</w:t>
        <w:br/>
        <w:t>each token to the probability that an email containing it is a spam,</w:t>
        <w:br/>
        <w:t>which I calculate as follows [1]:</w:t>
        <w:br/>
        <w:br/>
        <w:t>(let ((g (* 2 (or (gethash word good) 0)))</w:t>
        <w:br/>
        <w:t xml:space="preserve">      (b (or (gethash word bad) 0)))</w:t>
        <w:br/>
        <w:t xml:space="preserve">   (unless (&lt; (+ g b) 5)</w:t>
        <w:br/>
        <w:t xml:space="preserve">     (max .01</w:t>
        <w:br/>
        <w:t xml:space="preserve">          (min .99 (float (/ (min 1 (/ b nbad))</w:t>
        <w:br/>
        <w:t xml:space="preserve">                             (+ (min 1 (/ g ngood))   </w:t>
        <w:br/>
        <w:t xml:space="preserve">                                (min 1 (/ b nbad)))))))))</w:t>
        <w:br/>
        <w:br/>
        <w:t>where word is the token whose probability we're</w:t>
        <w:br/>
        <w:t>calculating, good and bad are the hash tables</w:t>
        <w:br/>
        <w:t>I created in the first step, and ngood and nbad</w:t>
        <w:br/>
        <w:t>are the number of nonspam and spam messages respectively.I explained this as code to show a couple of important details.</w:t>
        <w:br/>
        <w:t>I want to bias the probabilities slightly to avoid false</w:t>
        <w:br/>
        <w:t>positives, and by trial and error I've found that a good</w:t>
        <w:br/>
        <w:t>way to do it is to double all the numbers in good.</w:t>
        <w:br/>
        <w:t>This helps to distinguish between words that occasionally</w:t>
        <w:br/>
        <w:t xml:space="preserve">do occur in legitimate email and words that almost never do. </w:t>
        <w:br/>
        <w:t>I only consider words that occur more than five times in</w:t>
        <w:br/>
        <w:t xml:space="preserve">total (actually, because of the doubling, occurring three </w:t>
        <w:br/>
        <w:t>times in nonspam mail would be enough).  And then there is</w:t>
        <w:br/>
        <w:t>the question of what probability to assign to words that</w:t>
        <w:br/>
        <w:t xml:space="preserve">occur in one corpus but not the other.  Again by trial and   </w:t>
        <w:br/>
        <w:t>error I chose .01 and .99.  There may be room for tuning</w:t>
        <w:br/>
        <w:t>here, but as the corpus grows such tuning will happen</w:t>
        <w:br/>
        <w:t>automatically anyway.The especially observant will notice that while I consider</w:t>
        <w:br/>
        <w:t>each corpus to be a single long stream of text for purposes</w:t>
        <w:br/>
        <w:t>of counting occurrences, I use the number of emails in</w:t>
        <w:br/>
        <w:t xml:space="preserve">each, rather than their combined length, as the divisor     </w:t>
        <w:br/>
        <w:t>in calculating spam probabilities.  This adds another</w:t>
        <w:br/>
        <w:t>slight bias to protect against false positives.When new mail arrives, it is scanned into tokens, and</w:t>
        <w:br/>
        <w:t xml:space="preserve">the most interesting fifteen tokens, where interesting is  </w:t>
        <w:br/>
        <w:t>measured by how far their spam probability is from a</w:t>
        <w:br/>
        <w:t>neutral .5, are used to calculate the probability that</w:t>
        <w:br/>
        <w:t>the mail is spam.  If probs</w:t>
        <w:br/>
        <w:t>is a list of the fifteen individual probabilities, you</w:t>
        <w:br/>
        <w:t xml:space="preserve">calculate the </w:t>
        <w:br/>
        <w:t>combined probability thus:</w:t>
        <w:br/>
        <w:br/>
        <w:t>(let ((prod (apply #'* probs)))</w:t>
        <w:br/>
        <w:t xml:space="preserve">  (/ prod (+ prod (apply #'* (mapcar #'(lambda (x) </w:t>
        <w:br/>
        <w:t xml:space="preserve">                                         (- 1 x))</w:t>
        <w:br/>
        <w:t xml:space="preserve">                                     probs)))))</w:t>
        <w:br/>
        <w:br/>
        <w:t>One question that arises in</w:t>
        <w:br/>
        <w:t>practice is what probability to assign to a word you've</w:t>
        <w:br/>
        <w:t>never seen, i.e. one that doesn't occur in the hash table</w:t>
        <w:br/>
        <w:t>of word probabilities.  I've found, again by trial and</w:t>
        <w:br/>
        <w:t>error, that .4 is a good number to use.  If you've never</w:t>
        <w:br/>
        <w:t>seen a word before, it is probably fairly innocent; spam</w:t>
        <w:br/>
        <w:t>words tend to be all too familiar.There are examples of this algorithm being applied to</w:t>
        <w:br/>
        <w:t>actual emails in an appendix at the end.I treat mail as spam if the algorithm above gives it a</w:t>
        <w:br/>
        <w:t>probability of more than .9 of being spam.  But in practice</w:t>
        <w:br/>
        <w:t>it would not matter much where I put this threshold, because</w:t>
        <w:br/>
        <w:t>few probabilities end up in the middle of the range._ _ _One great advantage of the statistical approach is that you</w:t>
        <w:br/>
        <w:t>don't have to read so many spams.  Over the past six months,</w:t>
        <w:br/>
        <w:t>I've read literally thousands of spams, and it is really</w:t>
        <w:br/>
        <w:t>kind of demoralizing.  Norbert Wiener said if you compete</w:t>
        <w:br/>
        <w:t>with slaves you become a slave, and there is something</w:t>
        <w:br/>
        <w:t>similarly degrading about competing with spammers.   To</w:t>
        <w:br/>
        <w:t>recognize individual spam features you have to try to get</w:t>
        <w:br/>
        <w:t>into the mind of the spammer, and frankly I want to spend</w:t>
        <w:br/>
        <w:t>as little time inside the minds of spammers as possible.But the real advantage of the Bayesian approach, of course,</w:t>
        <w:br/>
        <w:t>is that you know what</w:t>
        <w:br/>
        <w:t>you're measuring.  Feature-recognizing filters like</w:t>
        <w:br/>
        <w:t>SpamAssassin assign a spam "score" to email.  The Bayesian</w:t>
        <w:br/>
        <w:t>approach assigns an actual probability.  The problem with</w:t>
        <w:br/>
        <w:t>a "score" is that no one knows what it means.  The user</w:t>
        <w:br/>
        <w:t>doesn't know what it means, but worse still, neither does</w:t>
        <w:br/>
        <w:t>the developer of the filter.  How many points should an</w:t>
        <w:br/>
        <w:t>email get for having the word "sex" in it?  A probability</w:t>
        <w:br/>
        <w:t>can of course be mistaken, but there is little ambiguity</w:t>
        <w:br/>
        <w:t>about what it means, or how evidence should be combined</w:t>
        <w:br/>
        <w:t>to calculate it.  Based on my corpus, "sex" indicates</w:t>
        <w:br/>
        <w:t>a .97 probability of the containing email being a spam,</w:t>
        <w:br/>
        <w:t>whereas "sexy" indicates .99 probability.</w:t>
        <w:br/>
        <w:t>And Bayes' Rule, equally unambiguous, says that an email</w:t>
        <w:br/>
        <w:t>containing both words would, in the (unlikely)</w:t>
        <w:br/>
        <w:t>absence of any other evidence, have a 99.97% chance of</w:t>
        <w:br/>
        <w:t>being a spam.Because it is measuring probabilities, the Bayesian approach</w:t>
        <w:br/>
        <w:t>considers all the evidence in the email, both good and bad.</w:t>
        <w:br/>
        <w:t>Words that occur disproportionately rarely</w:t>
        <w:br/>
        <w:t>in spam (like "though" or "tonight" or "apparently")</w:t>
        <w:br/>
        <w:t>contribute as much to decreasing the probability as</w:t>
        <w:br/>
        <w:t>bad words like "unsubscribe" and "opt-in" do to</w:t>
        <w:br/>
        <w:t>increasing it.  So an otherwise innocent email that happens</w:t>
        <w:br/>
        <w:t>to include the word "sex" is not going to get tagged as spam.Ideally, of course, the probabilities should be calculated</w:t>
        <w:br/>
        <w:t>individually for each user.  I get a lot of email containing</w:t>
        <w:br/>
        <w:t>the word "Lisp", and (so far) no spam that does.  So a word</w:t>
        <w:br/>
        <w:t>like that is effectively a kind of password for sending</w:t>
        <w:br/>
        <w:t>mail to me.  In my earlier spam-filtering software, the user</w:t>
        <w:br/>
        <w:t>could set up a list of such words and mail containing</w:t>
        <w:br/>
        <w:t>them would automatically get past the filters.  On my</w:t>
        <w:br/>
        <w:t>list I put words like "Lisp" and also my zipcode, so</w:t>
        <w:br/>
        <w:t>that (otherwise rather spammy-sounding) receipts from</w:t>
        <w:br/>
        <w:t>online orders would get through.  I thought I was being</w:t>
        <w:br/>
        <w:t>very clever, but I found that the Bayesian filter did the</w:t>
        <w:br/>
        <w:t>same thing for me, and moreover discovered of a lot of words I</w:t>
        <w:br/>
        <w:t>hadn't thought of.When I said at the start that our filters let through less than</w:t>
        <w:br/>
        <w:t>5 spams per 1000 with 0 false positives, I'm talking about</w:t>
        <w:br/>
        <w:t>filtering my mail based on a corpus of my mail.  But these</w:t>
        <w:br/>
        <w:t>numbers are not misleading, because that is the approach I'm</w:t>
        <w:br/>
        <w:t>advocating: filter each user's mail based on the spam and</w:t>
        <w:br/>
        <w:t>nonspam mail he receives.  Essentially, each user should</w:t>
        <w:br/>
        <w:t>have two delete buttons, ordinary delete and delete-as-spam.</w:t>
        <w:br/>
        <w:t xml:space="preserve">Anything deleted as spam goes into the spam corpus,   </w:t>
        <w:br/>
        <w:t>and everything else goes into the nonspam corpus.You could start</w:t>
        <w:br/>
        <w:t>users with a seed filter, but ultimately each user should have</w:t>
        <w:br/>
        <w:t>his own per-word probabilities based on the actual mail he</w:t>
        <w:br/>
        <w:t>receives.  This (a) makes the filters more effective, (b) lets</w:t>
        <w:br/>
        <w:t>each user decide their own precise definition of spam,</w:t>
        <w:br/>
        <w:t>and (c) perhaps best of all makes it hard for spammers</w:t>
        <w:br/>
        <w:t xml:space="preserve">to tune mails to get through the filters.  If a lot of the  </w:t>
        <w:br/>
        <w:t xml:space="preserve">brain of the filter is in the individual databases, then </w:t>
        <w:br/>
        <w:t>merely tuning spams to get through the seed filters</w:t>
        <w:br/>
        <w:t>won't guarantee anything about how well they'll get through</w:t>
        <w:br/>
        <w:t>individual users' varying and much more trained filters.Content-based spam filtering is often combined with a whitelist,</w:t>
        <w:br/>
        <w:t>a list of senders whose mail can be accepted with no filtering.</w:t>
        <w:br/>
        <w:t>One easy way to build such a</w:t>
        <w:br/>
        <w:t>whitelist is to keep a list of every address the user has</w:t>
        <w:br/>
        <w:t>ever sent mail to.  If a mail reader has a delete-as-spam</w:t>
        <w:br/>
        <w:t>button then you could also add the from address</w:t>
        <w:br/>
        <w:t xml:space="preserve">of every email the user has deleted as ordinary trash.I'm an advocate of whitelists, but more as a way to save  </w:t>
        <w:br/>
        <w:t>computation than as a way to improve filtering.  I used to think that</w:t>
        <w:br/>
        <w:t>whitelists would make filtering easier, because you'd</w:t>
        <w:br/>
        <w:t>only have to filter email from people you'd never heard</w:t>
        <w:br/>
        <w:t>from, and someone sending you mail for the first time is</w:t>
        <w:br/>
        <w:t>constrained by convention in what they can say to you.</w:t>
        <w:br/>
        <w:t>Someone you already know might send you an email talking about sex,</w:t>
        <w:br/>
        <w:t xml:space="preserve">but someone sending you mail for the first time would not   </w:t>
        <w:br/>
        <w:t xml:space="preserve">be likely to.  The problem is, people can have more than one </w:t>
        <w:br/>
        <w:t>email address, so a new from-address doesn't guarantee that</w:t>
        <w:br/>
        <w:t>the sender is writing to you for the first time.</w:t>
        <w:br/>
        <w:t>It is not unusual</w:t>
        <w:br/>
        <w:t>for an old friend (especially if he is a hacker) to suddenly</w:t>
        <w:br/>
        <w:t>send you an email with a new from-address, so you can't</w:t>
        <w:br/>
        <w:t xml:space="preserve">risk false positives by filtering mail from unknown  </w:t>
        <w:br/>
        <w:t>addresses especially stringently.In a sense, though, my filters do themselves embody a kind</w:t>
        <w:br/>
        <w:t>of whitelist (and blacklist) because they are based on</w:t>
        <w:br/>
        <w:t>entire messages, including the headers.  So to that</w:t>
        <w:br/>
        <w:t>extent they "know" the email addresses of trusted senders</w:t>
        <w:br/>
        <w:t xml:space="preserve">and even the routes by which mail gets from them to me.   </w:t>
        <w:br/>
        <w:t xml:space="preserve">And they know the same about spam, including the server   </w:t>
        <w:br/>
        <w:t>names, mailer versions, and protocols._ _ _If I thought that I could keep up current rates of spam</w:t>
        <w:br/>
        <w:t>filtering, I would consider this problem solved.  But it</w:t>
        <w:br/>
        <w:t>doesn't mean much to be able to filter out most present-day</w:t>
        <w:br/>
        <w:t>spam, because spam evolves.</w:t>
        <w:br/>
        <w:t xml:space="preserve">Indeed, most </w:t>
        <w:br/>
        <w:t>antispam techniques so far have been like pesticides that</w:t>
        <w:br/>
        <w:t>do nothing more than create a new, resistant strain of bugs.I'm more hopeful about Bayesian filters, because they evolve</w:t>
        <w:br/>
        <w:t xml:space="preserve">with the spam.  So as spammers start using "c0ck"   </w:t>
        <w:br/>
        <w:t xml:space="preserve">instead of "cock" to evade simple-minded spam filters     </w:t>
        <w:br/>
        <w:t>based on individual words, Bayesian filters automatically</w:t>
        <w:br/>
        <w:t>notice.  Indeed, "c0ck" is far more damning evidence than</w:t>
        <w:br/>
        <w:t>"cock", and Bayesian filters know precisely how much more.Still, anyone who proposes a plan for spam filtering has to</w:t>
        <w:br/>
        <w:t>be able to answer the question: if the spammers knew</w:t>
        <w:br/>
        <w:t>exactly what you were doing,</w:t>
        <w:br/>
        <w:t>how well could they get past you?  For example, I think that if</w:t>
        <w:br/>
        <w:t>checksum-based spam filtering becomes a serious obstacle,</w:t>
        <w:br/>
        <w:t>the spammers will just</w:t>
        <w:br/>
        <w:t>switch to mad-lib techniques for generating message bodies.To beat Bayesian filters, it would not be enough for spammers</w:t>
        <w:br/>
        <w:t>to make their emails unique or to stop using individual</w:t>
        <w:br/>
        <w:t>naughty words.  They'd have to make their mails indistinguishable</w:t>
        <w:br/>
        <w:t>from your ordinary mail.  And this I think would severely</w:t>
        <w:br/>
        <w:t>constrain them.  Spam is mostly sales</w:t>
        <w:br/>
        <w:t>pitches, so unless your regular mail is all sales pitches,</w:t>
        <w:br/>
        <w:t xml:space="preserve">spams will inevitably have a different character.  And    </w:t>
        <w:br/>
        <w:t xml:space="preserve">the spammers would also, of course, have to change (and keep </w:t>
        <w:br/>
        <w:t>changing) their whole infrastructure, because otherwise</w:t>
        <w:br/>
        <w:t>the headers would look as bad to the Bayesian filters as ever,</w:t>
        <w:br/>
        <w:t>no matter what they did to the message body.  I don't know</w:t>
        <w:br/>
        <w:t>enough about the infrastructure that spammers use to know</w:t>
        <w:br/>
        <w:t>how hard it would be to make the headers look innocent, but</w:t>
        <w:br/>
        <w:t xml:space="preserve">my guess is that it would be even harder than making the    </w:t>
        <w:br/>
        <w:t>message look innocent.Assuming they could solve the problem of the headers,</w:t>
        <w:br/>
        <w:t>the spam of the future will probably look something like</w:t>
        <w:br/>
        <w:t>this:</w:t>
        <w:br/>
        <w:br/>
        <w:t>Hey there.  Thought you should check out the following:</w:t>
        <w:br/>
        <w:t>http://www.27meg.com/foo</w:t>
        <w:br/>
        <w:br/>
        <w:t>because that is about as much sales pitch as content-based</w:t>
        <w:br/>
        <w:t>filtering will leave the spammer room to make.  (Indeed, it</w:t>
        <w:br/>
        <w:t>will be hard even to get this past filters, because if everything</w:t>
        <w:br/>
        <w:t>else in the email is neutral, the spam probability will hinge on</w:t>
        <w:br/>
        <w:t>the url, and it will take some effort to make that look neutral.)Spammers range from businesses running so-called</w:t>
        <w:br/>
        <w:t>opt-in lists who don't even try to conceal their identities,</w:t>
        <w:br/>
        <w:t>to guys who hijack mail servers to send out spams promoting</w:t>
        <w:br/>
        <w:t>porn sites.  If we use filtering to whittle their</w:t>
        <w:br/>
        <w:t>options down to mails like the one above, that should</w:t>
        <w:br/>
        <w:t>pretty much put the spammers on the "legitimate" end of</w:t>
        <w:br/>
        <w:t>the spectrum out of business; they feel obliged</w:t>
        <w:br/>
        <w:t>by various state laws to include boilerplate about why</w:t>
        <w:br/>
        <w:t>their spam is not spam, and how to cancel your</w:t>
        <w:br/>
        <w:t xml:space="preserve">"subscription,"  and that kind of text is easy to   </w:t>
        <w:br/>
        <w:t>recognize.(I used to think it was naive to believe that stricter laws</w:t>
        <w:br/>
        <w:t xml:space="preserve">would decrease spam.  Now I think that while stricter laws  </w:t>
        <w:br/>
        <w:t>may not decrease the amount of spam that spammers send,</w:t>
        <w:br/>
        <w:t xml:space="preserve">they can certainly help filters to decrease the amount of  </w:t>
        <w:br/>
        <w:t>spam that recipients actually see.)All along the spectrum, if you restrict the sales pitches spammers</w:t>
        <w:br/>
        <w:t>can make, you will inevitably tend to put them out of</w:t>
        <w:br/>
        <w:t>business.  That word business is an important one to</w:t>
        <w:br/>
        <w:t>remember.  The spammers are businessmen.  They send spam because</w:t>
        <w:br/>
        <w:t>it works.  It works because although the response rate</w:t>
        <w:br/>
        <w:t>is abominably low (at best 15 per million, vs 3000 per</w:t>
        <w:br/>
        <w:t xml:space="preserve">million for a catalog mailing), the cost, to them, is  </w:t>
        <w:br/>
        <w:t xml:space="preserve">practically nothing.  The cost is enormous for the recipients,   </w:t>
        <w:br/>
        <w:t xml:space="preserve">about 5 man-weeks for each million recipients who spend  </w:t>
        <w:br/>
        <w:t>a second to delete the spam, but the spammer</w:t>
        <w:br/>
        <w:t>doesn't have to pay that.Sending spam does cost the spammer something, though. [2]</w:t>
        <w:br/>
        <w:t>So the lower we can get the</w:t>
        <w:br/>
        <w:t>response rate-- whether by filtering, or by using filters to force</w:t>
        <w:br/>
        <w:t>spammers to dilute their pitches-- the fewer businesses will find it</w:t>
        <w:br/>
        <w:t xml:space="preserve">worth their while to send spam.The reason the spammers use the kinds of </w:t>
        <w:br/>
        <w:t>sales</w:t>
        <w:br/>
        <w:t>pitches that they do is to increase response rates.</w:t>
        <w:br/>
        <w:t>This is possibly even more disgusting</w:t>
        <w:br/>
        <w:t>than getting inside the mind of a spammer,</w:t>
        <w:br/>
        <w:t>but let's take a quick look inside the mind of someone</w:t>
        <w:br/>
        <w:t>who responds to a spam.  This person is either</w:t>
        <w:br/>
        <w:t xml:space="preserve">astonishingly credulous or deeply in denial about their   </w:t>
        <w:br/>
        <w:t>sexual interests.  In either case, repulsive or</w:t>
        <w:br/>
        <w:t>idiotic as the spam seems to us, it is exciting</w:t>
        <w:br/>
        <w:t>to them.  The spammers wouldn't say these things if they</w:t>
        <w:br/>
        <w:t>didn't sound exciting.  And "thought you</w:t>
        <w:br/>
        <w:t>should check out the following" is just not going to</w:t>
        <w:br/>
        <w:t>have nearly the pull with the spam recipient as</w:t>
        <w:br/>
        <w:t>the kinds of things that spammers say now.</w:t>
        <w:br/>
        <w:t>Result: if it can't contain exciting sales pitches,</w:t>
        <w:br/>
        <w:t>spam becomes less effective as a marketing vehicle,</w:t>
        <w:br/>
        <w:t>and fewer businesses want to use it.That is the big win in the end.  I started writing spam</w:t>
        <w:br/>
        <w:t>filtering software because I didn't want have to look at</w:t>
        <w:br/>
        <w:t>the stuff anymore.</w:t>
        <w:br/>
        <w:t>But if we get good enough at filtering</w:t>
        <w:br/>
        <w:t>out spam, it will stop working, and the spammers</w:t>
        <w:br/>
        <w:t>will actually stop sending it._ _ _Of all the approaches to fighting spam, from software to laws,</w:t>
        <w:br/>
        <w:t>I believe Bayesian filtering will be the single most</w:t>
        <w:br/>
        <w:t>effective.  But I also</w:t>
        <w:br/>
        <w:t>think that the more different kinds of antispam efforts</w:t>
        <w:br/>
        <w:t>we undertake, the better, because any measure that</w:t>
        <w:br/>
        <w:t>constrains spammers will tend to make filtering easier.</w:t>
        <w:br/>
        <w:t>And even within the world of content-based filtering, I think</w:t>
        <w:br/>
        <w:t>it will be a good thing if there are many different kinds</w:t>
        <w:br/>
        <w:t xml:space="preserve">of software being used simultaneously.  The more different </w:t>
        <w:br/>
        <w:t>filters there are, the harder it will be for</w:t>
        <w:br/>
        <w:t>spammers to tune spams to get through them.</w:t>
        <w:br/>
        <w:t>Appendix: Examples of FilteringHere is an example of a spam that arrived while I was writing</w:t>
        <w:br/>
        <w:t>this article.  The fifteen most interesting words in this spam are:</w:t>
        <w:br/>
        <w:br/>
        <w:t>qvp0045</w:t>
        <w:br/>
        <w:t>indira</w:t>
        <w:br/>
        <w:t>mx-05</w:t>
        <w:br/>
        <w:t>intimail</w:t>
        <w:br/>
        <w:t>$7500</w:t>
        <w:br/>
        <w:t>freeyankeedom</w:t>
        <w:br/>
        <w:t>cdo</w:t>
        <w:br/>
        <w:t>bluefoxmedia</w:t>
        <w:br/>
        <w:t>jpg</w:t>
        <w:br/>
        <w:t>unsecured</w:t>
        <w:br/>
        <w:t>platinum</w:t>
        <w:br/>
        <w:t>3d0</w:t>
        <w:br/>
        <w:t>qves</w:t>
        <w:br/>
        <w:t>7c5</w:t>
        <w:br/>
        <w:t>7c266675</w:t>
        <w:br/>
        <w:br/>
        <w:t>The words are a mix of stuff from the headers and from the</w:t>
        <w:br/>
        <w:t>message body, which is typical of spam.  Also typical of spam</w:t>
        <w:br/>
        <w:t>is that every one of these words has a spam probability,</w:t>
        <w:br/>
        <w:t>in my database, of .99.  In fact there are more than fifteen words</w:t>
        <w:br/>
        <w:t>with probabilities of .99, and these are just the first</w:t>
        <w:br/>
        <w:t>fifteen seen.Unfortunately that makes this email a boring example of</w:t>
        <w:br/>
        <w:t>the use of Bayes' Rule.  To see an interesting variety of</w:t>
        <w:br/>
        <w:t>probabilities we have to look at this actually quite</w:t>
        <w:br/>
        <w:t>atypical spam.The fifteen most interesting words in this spam, with their probabilities,</w:t>
        <w:br/>
        <w:t>are:</w:t>
        <w:br/>
        <w:br/>
        <w:t>madam           0.99</w:t>
        <w:br/>
        <w:t>promotion       0.99</w:t>
        <w:br/>
        <w:t>republic        0.99</w:t>
        <w:br/>
        <w:t>shortest        0.047225013</w:t>
        <w:br/>
        <w:t>mandatory       0.047225013</w:t>
        <w:br/>
        <w:t>standardization 0.07347802</w:t>
        <w:br/>
        <w:t>sorry           0.08221981</w:t>
        <w:br/>
        <w:t>supported       0.09019077</w:t>
        <w:br/>
        <w:t>people's        0.09019077</w:t>
        <w:br/>
        <w:t>enter           0.9075001</w:t>
        <w:br/>
        <w:t>quality         0.8921298</w:t>
        <w:br/>
        <w:t>organization    0.12454646</w:t>
        <w:br/>
        <w:t>investment      0.8568143</w:t>
        <w:br/>
        <w:t>very            0.14758544</w:t>
        <w:br/>
        <w:t xml:space="preserve">valuable        0.82347786 </w:t>
        <w:br/>
        <w:br/>
        <w:t xml:space="preserve">This time the evidence is a mix of good and bad.  A word like  </w:t>
        <w:br/>
        <w:t>"shortest" is almost as much evidence for innocence as a</w:t>
        <w:br/>
        <w:t>word like "madam" or "promotion" is for guilt.  But still the</w:t>
        <w:br/>
        <w:t>case for guilt is stronger.  If you combine these numbers</w:t>
        <w:br/>
        <w:t>according to Bayes' Rule, the resulting probability is .9027."Madam" is obviously from spams beginning</w:t>
        <w:br/>
        <w:t>"Dear Sir or Madam."  They're not very common, but the</w:t>
        <w:br/>
        <w:t>word "madam" never occurs in my legitimate email, and</w:t>
        <w:br/>
        <w:t>it's all about the ratio."Republic" scores high because</w:t>
        <w:br/>
        <w:t>it often shows up in Nigerian scam emails, and also occurs once</w:t>
        <w:br/>
        <w:t>or twice in spams referring to Korea and South Africa.</w:t>
        <w:br/>
        <w:t>You might say that it's</w:t>
        <w:br/>
        <w:t>an accident that it thus helps identify this spam.  But I've</w:t>
        <w:br/>
        <w:t>found when examining spam probabilities that there are</w:t>
        <w:br/>
        <w:t>a lot of these accidents, and they have an uncanny tendency to</w:t>
        <w:br/>
        <w:t>push things in the right direction rather than the wrong one.</w:t>
        <w:br/>
        <w:t>In this case, it is not entirely a coincidence that the word</w:t>
        <w:br/>
        <w:t>"Republic" occurs in Nigerian scam emails and this spam.</w:t>
        <w:br/>
        <w:t>There is a whole class of dubious business propositions involving</w:t>
        <w:br/>
        <w:t>less developed countries, and these in turn are more likely</w:t>
        <w:br/>
        <w:t>to have names that specify explicitly (because they aren't) that they</w:t>
        <w:br/>
        <w:t>are republics.[3]On the other hand, "enter" is a genuine miss.  It occurs</w:t>
        <w:br/>
        <w:t>mostly in unsubscribe instructions, but here is used in a</w:t>
        <w:br/>
        <w:t>completely innocent way.  Fortunately the statistical approach is</w:t>
        <w:br/>
        <w:t>fairly robust, and can tolerate quite a lot of misses</w:t>
        <w:br/>
        <w:t xml:space="preserve">before the results start to be thrown off.For comparison, </w:t>
        <w:br/>
        <w:t>here is an example of that rare bird, a spam that</w:t>
        <w:br/>
        <w:t>gets through the filters.  Why?  Because by sheer chance it happens</w:t>
        <w:br/>
        <w:t>to be loaded with words that occur in my actual email:</w:t>
        <w:br/>
        <w:br/>
        <w:t>perl       0.01</w:t>
        <w:br/>
        <w:t>python     0.01</w:t>
        <w:br/>
        <w:t>tcl        0.01</w:t>
        <w:br/>
        <w:t>scripting  0.01</w:t>
        <w:br/>
        <w:t>morris     0.01</w:t>
        <w:br/>
        <w:t>graham     0.01491078</w:t>
        <w:br/>
        <w:t>guarantee  0.9762507</w:t>
        <w:br/>
        <w:t>cgi        0.9734398</w:t>
        <w:br/>
        <w:t>paul       0.027040077</w:t>
        <w:br/>
        <w:t>quite      0.030676773</w:t>
        <w:br/>
        <w:t>pop3       0.042199217</w:t>
        <w:br/>
        <w:t>various    0.06080265</w:t>
        <w:br/>
        <w:t>prices     0.9359873</w:t>
        <w:br/>
        <w:t>managed    0.06451222</w:t>
        <w:br/>
        <w:t>difficult  0.071706355</w:t>
        <w:br/>
        <w:br/>
        <w:t>There are a couple pieces of good news here.  First, this mail</w:t>
        <w:br/>
        <w:t>probably wouldn't get through the filters of someone who didn't</w:t>
        <w:br/>
        <w:t>happen to specialize in programming languages and have a good</w:t>
        <w:br/>
        <w:t xml:space="preserve">friend called Morris.  For the average user, all the top five words here </w:t>
        <w:br/>
        <w:t xml:space="preserve">would be neutral and would not contribute to the spam probability.Second, I think filtering based on word pairs </w:t>
        <w:br/>
        <w:t>(see below) might well</w:t>
        <w:br/>
        <w:t>catch this one:  "cost effective", "setup fee", "money back" -- pretty</w:t>
        <w:br/>
        <w:t>incriminating stuff.  And of course if they continued to spam me</w:t>
        <w:br/>
        <w:t>(or a network I was part of), "Hostex" itself would be</w:t>
        <w:br/>
        <w:t>recognized as  a spam term.Finally, here is an innocent email.</w:t>
        <w:br/>
        <w:t>Its  fifteen most interesting words are as follows:</w:t>
        <w:br/>
        <w:br/>
        <w:t>continuation  0.01</w:t>
        <w:br/>
        <w:t>describe      0.01</w:t>
        <w:br/>
        <w:t>continuations 0.01</w:t>
        <w:br/>
        <w:t>example       0.033600237</w:t>
        <w:br/>
        <w:t xml:space="preserve">programming   0.05214485 </w:t>
        <w:br/>
        <w:t>i'm           0.055427782</w:t>
        <w:br/>
        <w:t xml:space="preserve">examples      0.07972858 </w:t>
        <w:br/>
        <w:t xml:space="preserve">color         0.9189189  </w:t>
        <w:br/>
        <w:t>localhost     0.09883721</w:t>
        <w:br/>
        <w:t>hi            0.116539136</w:t>
        <w:br/>
        <w:t>california    0.84421706</w:t>
        <w:br/>
        <w:t>same          0.15981844</w:t>
        <w:br/>
        <w:t>spot          0.1654587</w:t>
        <w:br/>
        <w:t>us-ascii      0.16804294</w:t>
        <w:br/>
        <w:t>what          0.19212411</w:t>
        <w:br/>
        <w:br/>
        <w:t>Most of the words here indicate the mail is an innocent one.</w:t>
        <w:br/>
        <w:t>There are two bad smelling words,  "color"</w:t>
        <w:br/>
        <w:t>(spammers love colored fonts) and "California"</w:t>
        <w:br/>
        <w:t>(which occurs in testimonials and also in menus in</w:t>
        <w:br/>
        <w:t>forms), but they are not enough to outweigh obviously</w:t>
        <w:br/>
        <w:t>innocent words like "continuation" and "example".It's interesting that "describe" rates as so thoroughly</w:t>
        <w:br/>
        <w:t>innocent.  It hasn't occurred in a</w:t>
        <w:br/>
        <w:t>single one of my 4000 spams.  The data turns out to be</w:t>
        <w:br/>
        <w:t>full of such surprises.  One of the things you learn</w:t>
        <w:br/>
        <w:t>when you analyze spam texts is how</w:t>
        <w:br/>
        <w:t>narrow a subset of the language spammers operate in.  It's</w:t>
        <w:br/>
        <w:t>that fact, together with the equally characteristic vocabulary</w:t>
        <w:br/>
        <w:t>of any individual user's mail, that makes Bayesian filtering</w:t>
        <w:br/>
        <w:t>a good bet.Appendix: More IdeasOne idea that I haven't tried yet is to filter based on</w:t>
        <w:br/>
        <w:t>word pairs, or even triples, rather than individual words.</w:t>
        <w:br/>
        <w:t>This should yield a much sharper estimate of the probability.</w:t>
        <w:br/>
        <w:t>For example, in my current database, the word "offers"</w:t>
        <w:br/>
        <w:t xml:space="preserve">has a probability of .96.  If you based the probabilities  </w:t>
        <w:br/>
        <w:t>on word pairs, you'd end up with "special offers"</w:t>
        <w:br/>
        <w:t>and "valuable offers" having probabilities of .99</w:t>
        <w:br/>
        <w:t>and, say, "approach offers" (as in "this approach offers")</w:t>
        <w:br/>
        <w:t>having a probability of .1 or less.The reason I haven't done this is that filtering based on</w:t>
        <w:br/>
        <w:t>individual words already works so well.  But it does</w:t>
        <w:br/>
        <w:t>mean that there is room to tighten the filters if spam</w:t>
        <w:br/>
        <w:t>gets harder to detect.</w:t>
        <w:br/>
        <w:t>(Curiously, a filter based on word pairs would be</w:t>
        <w:br/>
        <w:t>in effect a Markov-chaining text generator running</w:t>
        <w:br/>
        <w:t>in reverse.)Specific spam features (e.g. not seeing the recipient's</w:t>
        <w:br/>
        <w:t xml:space="preserve">address in the to: field) do of course have value in </w:t>
        <w:br/>
        <w:t>recognizing spam.  They can be considered in this</w:t>
        <w:br/>
        <w:t>algorithm by treating them as virtual words.  I'll probably</w:t>
        <w:br/>
        <w:t>do this in future versions, at least for a handful of the</w:t>
        <w:br/>
        <w:t>most egregious spam indicators. Feature-recognizing</w:t>
        <w:br/>
        <w:t>spam filters are right in many details; what they lack</w:t>
        <w:br/>
        <w:t>is an overall discipline for combining evidence.Recognizing nonspam features may be more important than</w:t>
        <w:br/>
        <w:t>recognizing spam features.  False positives are such a</w:t>
        <w:br/>
        <w:t>worry that they demand extraordinary measures.  I will</w:t>
        <w:br/>
        <w:t>probably in future versions add a second level of testing</w:t>
        <w:br/>
        <w:t>designed specifically to avoid false positives.  If a</w:t>
        <w:br/>
        <w:t>mail triggers this second level of filters it will be accepted</w:t>
        <w:br/>
        <w:t>even if its spam probability is above the threshold.I don't expect this second level of filtering to be Bayesian.</w:t>
        <w:br/>
        <w:t xml:space="preserve">It will inevitably </w:t>
        <w:br/>
        <w:t>be not only ad hoc, but based on guesses, because the number of</w:t>
        <w:br/>
        <w:t>false positives will not tend to be large enough to notice patterns.</w:t>
        <w:br/>
        <w:t>(It is just as well, anyway, if a backup system doesn't rely on the same</w:t>
        <w:br/>
        <w:t>technology as the primary system.)Another thing I may try in the future is to focus extra attention</w:t>
        <w:br/>
        <w:t>on specific parts of the email.  For example, about 95% of current</w:t>
        <w:br/>
        <w:t>spam includes the url of a site they want</w:t>
        <w:br/>
        <w:t>you to visit.  (The remaining 5% want you to call a phone number,</w:t>
        <w:br/>
        <w:t>reply by email or to a US mail address, or in a few</w:t>
        <w:br/>
        <w:t>cases to buy a certain stock.)   The url is in such cases</w:t>
        <w:br/>
        <w:t>practically enough by itself to determine whether the email</w:t>
        <w:br/>
        <w:t>is spam.Domain names differ from the rest of the text in</w:t>
        <w:br/>
        <w:t>a (non-German) email in that they often consist of several</w:t>
        <w:br/>
        <w:t xml:space="preserve">words stuck together.  Though computationally expensive </w:t>
        <w:br/>
        <w:t xml:space="preserve">in the general case, it might be worth trying to </w:t>
        <w:br/>
        <w:t>decompose them.  If a filter has never seen the</w:t>
        <w:br/>
        <w:t>token "xxxporn" before it will have an individual spam</w:t>
        <w:br/>
        <w:t>probability of .4, whereas "xxx" and "porn" individually</w:t>
        <w:br/>
        <w:t>have probabilities (in my corpus) of .9889 and .99</w:t>
        <w:br/>
        <w:t>respectively, and a combined probability of .9998.I expect decomposing domain names to become more</w:t>
        <w:br/>
        <w:t>important as spammers are gradually forced to stop using</w:t>
        <w:br/>
        <w:t>incriminating words in the text of their messages.  (A url</w:t>
        <w:br/>
        <w:t>with an ip address is of course an extremely incriminating sign,</w:t>
        <w:br/>
        <w:t>except in the mail of a few sysadmins.)It might be a good idea to have a cooperatively maintained</w:t>
        <w:br/>
        <w:t>list of urls promoted by spammers.  We'd need a trust metric</w:t>
        <w:br/>
        <w:t>of the type studied by Raph Levien to prevent malicious</w:t>
        <w:br/>
        <w:t>or incompetent submissions, but if we had such a thing it</w:t>
        <w:br/>
        <w:t>would provide a boost to any filtering software.   It would</w:t>
        <w:br/>
        <w:t>also be a convenient basis for boycotts.Another way to test dubious urls would be to send out a</w:t>
        <w:br/>
        <w:t>crawler to look at the site before the user looked at the</w:t>
        <w:br/>
        <w:t>email mentioning it.  You could use a Bayesian filter to</w:t>
        <w:br/>
        <w:t>rate the site just as you would an email, and whatever</w:t>
        <w:br/>
        <w:t>was found on the site could be included in calculating</w:t>
        <w:br/>
        <w:t>the probability of the email being a spam.  A url that led</w:t>
        <w:br/>
        <w:t>to a redirect would of course be especially suspicious.One cooperative project that I think really would be a good</w:t>
        <w:br/>
        <w:t>idea would be to accumulate a giant corpus of spam.  A large,</w:t>
        <w:br/>
        <w:t>clean corpus is the key to making Bayesian filtering work</w:t>
        <w:br/>
        <w:t>well.  Bayesian filters could actually use the corpus as</w:t>
        <w:br/>
        <w:t>input.  But such a corpus would be useful for other kinds</w:t>
        <w:br/>
        <w:t>of filters too, because it could be used to test them.Creating such a corpus poses some technical problems.  We'd</w:t>
        <w:br/>
        <w:t>need trust metrics to prevent malicious or incompetent</w:t>
        <w:br/>
        <w:t xml:space="preserve">submissions, of course.  We'd also need ways of erasing   </w:t>
        <w:br/>
        <w:t>personal information (not just to-addresses and ccs, but</w:t>
        <w:br/>
        <w:t>also e.g. the arguments to unsubscribe urls, which often</w:t>
        <w:br/>
        <w:t>encode the to-address) from mails in the corpus.  If anyone</w:t>
        <w:br/>
        <w:t>wants to take on this project, it would be a good thing for</w:t>
        <w:br/>
        <w:t>the world.Appendix: Defining SpamI think there is a rough</w:t>
        <w:br/>
        <w:t>consensus on what spam is, but it would be useful to have</w:t>
        <w:br/>
        <w:t>an explicit definition.  We'll need to do this if we want to establish</w:t>
        <w:br/>
        <w:t>a central corpus of spam, or even to compare spam filtering</w:t>
        <w:br/>
        <w:t>rates meaningfully.To start with, spam is not unsolicited commercial email.</w:t>
        <w:br/>
        <w:t>If someone in my neighborhood heard that I was looking for an old</w:t>
        <w:br/>
        <w:t>Raleigh three-speed in good condition, and sent me an email</w:t>
        <w:br/>
        <w:t>offering to sell me one, I'd be delighted, and yet this</w:t>
        <w:br/>
        <w:t>email would be both commercial and unsolicited.  The</w:t>
        <w:br/>
        <w:t>defining feature of spam (in fact, its raison d'etre)</w:t>
        <w:br/>
        <w:t>is not that it is unsolicited, but that it is automated.It is merely incidental, too, that spam is usually commercial.</w:t>
        <w:br/>
        <w:t>If someone started sending mass email to support some political</w:t>
        <w:br/>
        <w:t>cause, for example, it would be just as much spam as email</w:t>
        <w:br/>
        <w:t>promoting a porn site.I propose we define spam as unsolicited automated email.</w:t>
        <w:br/>
        <w:t>This definition thus includes some email</w:t>
        <w:br/>
        <w:t>that many legal definitions of spam don't.  Legal definitions</w:t>
        <w:br/>
        <w:t>of spam, influenced presumably by lobbyists, tend to exclude</w:t>
        <w:br/>
        <w:t>mail sent by companies that have an "existing relationship" with</w:t>
        <w:br/>
        <w:t>the recipient.  But buying something from a company, for</w:t>
        <w:br/>
        <w:t>example, does not imply that you have solicited</w:t>
        <w:br/>
        <w:t>ongoing email from them.</w:t>
        <w:br/>
        <w:t>If I order something from an online</w:t>
        <w:br/>
        <w:t>store, and they then send me a stream of spam, it's still</w:t>
        <w:br/>
        <w:t>spam.Companies sending spam often give you a way to "unsubscribe,"</w:t>
        <w:br/>
        <w:t>or ask you to go to their site and change your "account</w:t>
        <w:br/>
        <w:t>preferences" if you want to stop getting spam.  This is</w:t>
        <w:br/>
        <w:t>not enough to stop the mail from being spam.  Not opting out</w:t>
        <w:br/>
        <w:t xml:space="preserve">is not the same as opting in.  Unless the   </w:t>
        <w:br/>
        <w:t>recipient explicitly checked a clearly labelled box (whose</w:t>
        <w:br/>
        <w:t>default was no) asking to receive the email, then it is spam.In some business relationships, you do implicitly solicit</w:t>
        <w:br/>
        <w:t>certain kinds of mail.   When you order online, I think you</w:t>
        <w:br/>
        <w:t>implicitly solicit a receipt, and notification when the</w:t>
        <w:br/>
        <w:t>order ships.</w:t>
        <w:br/>
        <w:t>I don't mind when Verisign sends me mail warning that</w:t>
        <w:br/>
        <w:t>a domain name is about to expire (at least, if they are the</w:t>
        <w:br/>
        <w:t xml:space="preserve">actual </w:t>
        <w:br/>
        <w:t>registrar for it).  But when Verisign sends me</w:t>
        <w:br/>
        <w:t>email offering a FREE Guide to Building My</w:t>
        <w:br/>
        <w:t>E-Commerce Web Site, that's spam.</w:t>
        <w:br/>
        <w:t>Notes:[1] The examples in this article are translated</w:t>
        <w:br/>
        <w:t>into Common Lisp for, believe it or not, greater accessibility.</w:t>
        <w:br/>
        <w:t>The application described here is one that we wrote in order to</w:t>
        <w:br/>
        <w:t xml:space="preserve">test a new Lisp dialect called Arc that is </w:t>
        <w:br/>
        <w:t>not yet released.[2] Currently the lowest rate seems to be about $200 to send a million spams.</w:t>
        <w:br/>
        <w:t>That's very cheap, 1/50th of a cent per spam.</w:t>
        <w:br/>
        <w:t>But filtering out 95%</w:t>
        <w:br/>
        <w:t>of spam, for example, would increase the spammers' cost to reach</w:t>
        <w:br/>
        <w:t>a given audience by a factor of 20.  Few can have</w:t>
        <w:br/>
        <w:t>margins big enough to absorb that.[3] As a rule of thumb, the more qualifiers there are before the</w:t>
        <w:br/>
        <w:t>name of a country, the more corrupt the rulers.  A</w:t>
        <w:br/>
        <w:t>country called The Socialist People's Democratic Republic</w:t>
        <w:br/>
        <w:t>of X is probably the last place in the world you'd want to live.</w:t>
        <w:br/>
        <w:t xml:space="preserve">Thanks to Sarah Harlin for reading drafts of this; Daniel Giffin (who is </w:t>
        <w:br/>
        <w:t>also writing the production Arc interpreter) for several good ideas about</w:t>
        <w:br/>
        <w:t>filtering and for creating our mail infrastructure; Robert Morris,</w:t>
        <w:br/>
        <w:t xml:space="preserve">Trevor Blackwell and Erann Gat for many discussions about spam; Raph </w:t>
        <w:br/>
        <w:t xml:space="preserve">Levien for advice about trust metrics;  and Chip Coldwell </w:t>
        <w:br/>
        <w:t>and Sam Steingold for advice about statistics.</w:t>
        <w:br/>
        <w:br/>
        <w:t>You'll find this essay and 14 others in</w:t>
        <w:br/>
        <w:t>Hackers &amp; Painters.</w:t>
        <w:br/>
        <w:br/>
        <w:br/>
        <w:t>More Info: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