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Ramen Profitable</w:t>
      </w:r>
    </w:p>
    <w:p>
      <w:r>
        <w:br/>
        <w:t>July 2009Now that the term "ramen profitable" has become widespread, I ought</w:t>
        <w:br/>
        <w:t>to explain precisely what the idea entails.Ramen profitable means a startup makes just enough to pay the</w:t>
        <w:br/>
        <w:t>founders' living expenses.  This is a different form of profitability</w:t>
        <w:br/>
        <w:t>than startups have traditionally aimed for.  Traditional profitability</w:t>
        <w:br/>
        <w:t>means a big bet is finally paying off, whereas the main importance</w:t>
        <w:br/>
        <w:t>of ramen profitability is that it buys you time.</w:t>
        <w:br/>
        <w:t>[1]In the past, a startup would usually become profitable only</w:t>
        <w:br/>
        <w:t>after raising and spending quite a lot of money.  A company making</w:t>
        <w:br/>
        <w:t>computer hardware might not become profitable for 5 years, during</w:t>
        <w:br/>
        <w:t>which they spent $50 million.  But when they did</w:t>
        <w:br/>
        <w:t>they might have revenues of $50 million a year.   This kind of</w:t>
        <w:br/>
        <w:t>profitability means the startup has succeeded.Ramen profitability is the other extreme: a startup that becomes</w:t>
        <w:br/>
        <w:t>profitable after 2 months, even though its revenues are only $3000</w:t>
        <w:br/>
        <w:t>a month, because the only employees are a couple 25 year old founders</w:t>
        <w:br/>
        <w:t>who can live on practically nothing.  Revenues of $3000 a month do</w:t>
        <w:br/>
        <w:t>not mean the company has succeeded.</w:t>
        <w:br/>
        <w:t>But it does share something with the one</w:t>
        <w:br/>
        <w:t>that's profitable in the traditional way: they don't need to raise</w:t>
        <w:br/>
        <w:t>money to survive.Ramen profitability is an unfamiliar idea to most people because</w:t>
        <w:br/>
        <w:t>it only recently became feasible.  It's still not feasible for a</w:t>
        <w:br/>
        <w:t>lot of startups; it would not be for most biotech startups, for</w:t>
        <w:br/>
        <w:t>example; but it is for many software startups because they're now</w:t>
        <w:br/>
        <w:t>so cheap.  For many, the only real cost is the founders'</w:t>
        <w:br/>
        <w:t>living expenses.The main significance of this type of profitability is that you're</w:t>
        <w:br/>
        <w:t>no longer at the mercy of investors.  If you're still losing money,</w:t>
        <w:br/>
        <w:t>then eventually you'll either have to raise more</w:t>
        <w:br/>
        <w:t>or shut down.  Once you're</w:t>
        <w:br/>
        <w:t>ramen profitable this painful choice goes away.</w:t>
        <w:br/>
        <w:t>You can still raise money, but you don't have to do it now.* * *The most obvious advantage of not needing money is that</w:t>
        <w:br/>
        <w:t>you can get better terms.  If investors know you need money, they'll</w:t>
        <w:br/>
        <w:t>sometimes take advantage of you.  Some may even deliberately</w:t>
        <w:br/>
        <w:t>stall, because they know that as you run out of money you'll become</w:t>
        <w:br/>
        <w:t>increasingly pliable.But there are also three less obvious advantages of ramen profitability.</w:t>
        <w:br/>
        <w:t>One is that it makes you more attractive to investors.  If you're</w:t>
        <w:br/>
        <w:t>already profitable, on however small a scale, it shows that (a) you</w:t>
        <w:br/>
        <w:t>can get at least someone to pay you, (b) you're serious about</w:t>
        <w:br/>
        <w:t>building things people want, and (c) you're disciplined enough to</w:t>
        <w:br/>
        <w:t>keep expenses low.This is reassuring to investors, because you've addressed three of</w:t>
        <w:br/>
        <w:t>their biggest worries.  It's common for them to fund companies that</w:t>
        <w:br/>
        <w:t>have smart founders and a big market, and yet still fail.  When</w:t>
        <w:br/>
        <w:t>these companies fail, it's usually because (a) people wouldn't pay</w:t>
        <w:br/>
        <w:t>for what they made, e.g. because it was too hard to sell to them,</w:t>
        <w:br/>
        <w:t>or the market wasn't ready yet, (b) the founders solved the wrong</w:t>
        <w:br/>
        <w:t>problem, instead of paying attention to what users needed, or (c)</w:t>
        <w:br/>
        <w:t>the company spent too much and burned through their funding before</w:t>
        <w:br/>
        <w:t>they started to make money.  If you're ramen profitable, you're</w:t>
        <w:br/>
        <w:t>already avoiding these mistakes.Another advantage of ramen profitability is that it's good for</w:t>
        <w:br/>
        <w:t>morale.  A company</w:t>
        <w:br/>
        <w:t>tends to feel rather theoretical when you first start it.  It's</w:t>
        <w:br/>
        <w:t>legally a company, but you feel like you're lying when you call it</w:t>
        <w:br/>
        <w:t>one.  When people start to pay you significant amounts, the company</w:t>
        <w:br/>
        <w:t>starts to feel real.  And your own living expenses are the milestone</w:t>
        <w:br/>
        <w:t>you feel most, because at that point the future flips state.  Now</w:t>
        <w:br/>
        <w:t>survival is the default, instead of dying.A morale boost on that scale is very valuable in a startup, because</w:t>
        <w:br/>
        <w:t>the moral weight of running a startup is what makes it hard.  Startups</w:t>
        <w:br/>
        <w:t>are still very rare.  Why don't more people do it?  The financial</w:t>
        <w:br/>
        <w:t>risk?  Plenty of 25 year olds save nothing anyway.  The long hours?</w:t>
        <w:br/>
        <w:t>Plenty of people work just as long hours in regular jobs. What keeps</w:t>
        <w:br/>
        <w:t>people from starting startups is the fear of having so much</w:t>
        <w:br/>
        <w:t>responsibility.  And this is not an irrational fear: it really is</w:t>
        <w:br/>
        <w:t xml:space="preserve">hard to bear.  Anything that takes some of that weight off you will </w:t>
        <w:br/>
        <w:t>greatly increase your chances of surviving.A startup that reaches ramen profitability may be more likely</w:t>
        <w:br/>
        <w:t>to succeed than not.  Which is pretty exciting, considering the</w:t>
        <w:br/>
        <w:t>bimodal distribution of outcomes in startups: you either fail or</w:t>
        <w:br/>
        <w:t>make a lot of money.The fourth advantage of ramen profitability is the least obvious</w:t>
        <w:br/>
        <w:t>but may be the most important.  If you don't need to raise money,</w:t>
        <w:br/>
        <w:t xml:space="preserve">you don't have to interrupt working on the company to do it.Raising money is terribly distracting.  </w:t>
        <w:br/>
        <w:t>You're lucky if your</w:t>
        <w:br/>
        <w:t>productivity is a third of what it was before.  And it can last for</w:t>
        <w:br/>
        <w:t>months.I didn't understand (or rather, remember) precisely why raising</w:t>
        <w:br/>
        <w:t>money was so distracting till earlier this year.  I'd noticed that</w:t>
        <w:br/>
        <w:t>startups we funded would usually grind to a halt when they switched</w:t>
        <w:br/>
        <w:t>to raising money, but I didn't remember exactly why till YC raised</w:t>
        <w:br/>
        <w:t>money itself.  We had a comparatively easy time of it; the first</w:t>
        <w:br/>
        <w:t>people I asked said yes; but it took months to work out the</w:t>
        <w:br/>
        <w:t>details, and during that time I got hardly any real work done.  Why?</w:t>
        <w:br/>
        <w:t>Because I thought about it all the time.At any given time there tends to be one problem that's the most</w:t>
        <w:br/>
        <w:t>urgent for a startup.  This is what you think about as you fall</w:t>
        <w:br/>
        <w:t>asleep at night and when you take a shower in the morning.  And</w:t>
        <w:br/>
        <w:t>when you start raising money, that becomes the problem you think</w:t>
        <w:br/>
        <w:t>about.  You only take one shower in the morning, and if you're</w:t>
        <w:br/>
        <w:t>thinking about investors during it, then you're not thinking about</w:t>
        <w:br/>
        <w:t>the product.Whereas if you can choose when you raise money, you can pick a time</w:t>
        <w:br/>
        <w:t>when you're not in the middle of something else, and you can probably</w:t>
        <w:br/>
        <w:t>also insist that the round close fast.  You may even be able to</w:t>
        <w:br/>
        <w:t>avoid having the round occupy your thoughts, if you don't care</w:t>
        <w:br/>
        <w:t>whether it closes.* * *Ramen profitable means no more than the definition implies.  It</w:t>
        <w:br/>
        <w:t>does not, for example, imply that you're "bootstrapping" the</w:t>
        <w:br/>
        <w:t>startup—that you're never going to take money from investors.</w:t>
        <w:br/>
        <w:t>Empirically that doesn't seem to work very well.  Few startups</w:t>
        <w:br/>
        <w:t>succeed without taking investment.  Maybe as startups get cheaper</w:t>
        <w:br/>
        <w:t>it will become more common.  On the other hand, the money is there,</w:t>
        <w:br/>
        <w:t>waiting to be invested.  If startups need it less, they'll be able</w:t>
        <w:br/>
        <w:t>to get it on better terms, which will make them more inclined to</w:t>
        <w:br/>
        <w:t>take it.  That will tend to produce an equilibrium.</w:t>
        <w:br/>
        <w:t>[2]Another thing ramen profitability doesn't imply is Joe Kraus's idea</w:t>
        <w:br/>
        <w:t xml:space="preserve">that you should put your </w:t>
        <w:br/>
        <w:t>business model in beta when you put your</w:t>
        <w:br/>
        <w:t>product in beta.  He believes you should get</w:t>
        <w:br/>
        <w:t>people to pay you from the beginning.  I think that's too constraining.</w:t>
        <w:br/>
        <w:t>Facebook didn't, and they've done better than most startups.  Making</w:t>
        <w:br/>
        <w:t>money right away was not only unnecessary for them, but probably</w:t>
        <w:br/>
        <w:t>would have been harmful.  I do think Joe's rule could be useful for</w:t>
        <w:br/>
        <w:t>many startups, though.  When founders seem unfocused, I sometimes</w:t>
        <w:br/>
        <w:t>suggest they try to get customers to pay them for something, in the</w:t>
        <w:br/>
        <w:t>hope that this constraint will prod them into action.The difference between Joe's idea and ramen profitability is that</w:t>
        <w:br/>
        <w:t>a ramen profitable company doesn't have to be making money the way</w:t>
        <w:br/>
        <w:t>it ultimately will.  It just has to be making money.  The most</w:t>
        <w:br/>
        <w:t>famous example is Google, which initially made money by licensing</w:t>
        <w:br/>
        <w:t>search to sites like Yahoo.Is there a downside to ramen profitability?  Probably the biggest</w:t>
        <w:br/>
        <w:t>danger is that it might turn you into a consulting firm.  Startups</w:t>
        <w:br/>
        <w:t>have to be product companies, in the sense of making a single thing</w:t>
        <w:br/>
        <w:t>that everyone uses.  The defining quality of startups is that they</w:t>
        <w:br/>
        <w:t>grow fast, and consulting just can't scale the way a product can.</w:t>
        <w:br/>
        <w:t>[3]</w:t>
        <w:br/>
        <w:t>But it's pretty easy to make $3000 a month consulting; in</w:t>
        <w:br/>
        <w:t>fact, that would be a low rate for contract programming.  So there</w:t>
        <w:br/>
        <w:t>could be a temptation to slide into consulting, and telling</w:t>
        <w:br/>
        <w:t>yourselves you're a ramen profitable startup, when in fact</w:t>
        <w:br/>
        <w:t>you're not a startup at all.It's ok to do a little consulting-type work at first.  Startups</w:t>
        <w:br/>
        <w:t>usually have to do something weird at first.  But remember</w:t>
        <w:br/>
        <w:t>that ramen profitability is not the destination.  A startup's</w:t>
        <w:br/>
        <w:t>destination is to grow really big; ramen profitability is a trick</w:t>
        <w:br/>
        <w:t>for not dying en route.Notes[1]</w:t>
        <w:br/>
        <w:t>The "ramen" in "ramen profitable" refers to instant ramen,</w:t>
        <w:br/>
        <w:t>which is just about the cheapest food available.Please do not take the term literally.  Living on instant ramen</w:t>
        <w:br/>
        <w:t>would be very unhealthy.  Rice and beans are a better source of</w:t>
        <w:br/>
        <w:t>food.  Start by investing in a rice cooker, if you don't have one.Rice and Beans for 2n</w:t>
        <w:br/>
        <w:br/>
        <w:t xml:space="preserve">  olive oil or butter</w:t>
        <w:br/>
        <w:t xml:space="preserve">  n yellow onions</w:t>
        <w:br/>
        <w:t xml:space="preserve">  other fresh vegetables; experiment</w:t>
        <w:br/>
        <w:t xml:space="preserve">  3n cloves garlic</w:t>
        <w:br/>
        <w:t xml:space="preserve">  n 12-oz cans white, kidney, or black beans</w:t>
        <w:br/>
        <w:t xml:space="preserve">  n cubes Knorr beef or vegetable bouillon</w:t>
        <w:br/>
        <w:t xml:space="preserve">  n teaspoons freshly ground black pepper</w:t>
        <w:br/>
        <w:t xml:space="preserve">  3n teaspoons ground cumin</w:t>
        <w:br/>
        <w:t xml:space="preserve">  n cups dry rice, preferably brown</w:t>
        <w:br/>
        <w:br/>
        <w:t>Put rice in rice cooker. Add water as specified on rice package.</w:t>
        <w:br/>
        <w:t>(Default: 2 cups water per cup of rice.) Turn on rice cooker and</w:t>
        <w:br/>
        <w:t>forget about it.Chop onions and other vegetables and fry in oil, over fairly low</w:t>
        <w:br/>
        <w:t>heat, till onions are glassy. Put in chopped garlic, pepper, cumin,</w:t>
        <w:br/>
        <w:t>and a little more fat, and stir.  Keep heat low. Cook another 2 or</w:t>
        <w:br/>
        <w:t>3 minutes, then add beans (don't drain the beans), and stir. Throw</w:t>
        <w:br/>
        <w:t>in the bouillon cube(s), cover, and cook on lowish heat for at least</w:t>
        <w:br/>
        <w:t>10 minutes more. Stir vigilantly to avoid sticking.If you want to save money, buy beans in giant cans from discount</w:t>
        <w:br/>
        <w:t>stores.  Spices are also much cheaper when bought in bulk.</w:t>
        <w:br/>
        <w:t xml:space="preserve">If there's an Indian grocery store near you, they'll have big </w:t>
        <w:br/>
        <w:t>bags of cumin for the same price as the little jars in supermarkets.[2]</w:t>
        <w:br/>
        <w:t>There's a good chance that a shift in power from investors</w:t>
        <w:br/>
        <w:t>to founders would actually increase the size of the venture business.</w:t>
        <w:br/>
        <w:t>I think investors currently err too far on the side of being harsh</w:t>
        <w:br/>
        <w:t>to founders.  If they were forced to stop, the whole venture business</w:t>
        <w:br/>
        <w:t>would work better, and you might see something like the increase</w:t>
        <w:br/>
        <w:t>in trade you always see when restrictive laws are removed.Investors</w:t>
        <w:br/>
        <w:t>are one of the biggest sources of pain for founders; if they stopped</w:t>
        <w:br/>
        <w:t>causing so much pain, it would be better to be a founder; and if</w:t>
        <w:br/>
        <w:t>it were better to be a founder, more people would do it.[3]</w:t>
        <w:br/>
        <w:t>It's conceivable that a startup could grow big by transforming</w:t>
        <w:br/>
        <w:t>consulting into a form that would scale.  But if they did that</w:t>
        <w:br/>
        <w:t>they'd really be a product company.Thanks to Jessica Livingston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