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Startups in 13 Sentences</w:t>
      </w:r>
    </w:p>
    <w:p>
      <w:r>
        <w:br/>
        <w:t>February 2009One of the things I always tell startups is a principle I learned</w:t>
        <w:br/>
        <w:t>from Paul Buchheit: it's better to make a few people really happy</w:t>
        <w:br/>
        <w:t>than to make a lot of people semi-happy.  I was saying recently to</w:t>
        <w:br/>
        <w:t>a reporter that if I could only tell startups 10 things, this would</w:t>
        <w:br/>
        <w:t>be one of them.  Then I thought: what would the other 9 be?When I made the list there turned out to be 13:</w:t>
        <w:br/>
        <w:br/>
        <w:t>1. Pick good cofounders.Cofounders are for a startup what location is for real estate.  You</w:t>
        <w:br/>
        <w:t>can change anything about a house except where it is.  In a startup</w:t>
        <w:br/>
        <w:t>you can change your idea easily, but changing your cofounders is</w:t>
        <w:br/>
        <w:t xml:space="preserve">hard. </w:t>
        <w:br/>
        <w:t>[1]</w:t>
        <w:br/>
        <w:t>And the success of a startup is almost always a function</w:t>
        <w:br/>
        <w:t>of its founders.2. Launch fast.The reason to launch fast is not so much that it's critical to get</w:t>
        <w:br/>
        <w:t>your product to market early, but that you haven't really started</w:t>
        <w:br/>
        <w:t>working on it till you've launched.  Launching teaches you what you</w:t>
        <w:br/>
        <w:t>should have been building.  Till you know that you're wasting your</w:t>
        <w:br/>
        <w:t>time.  So the main value of whatever you launch with is as a pretext</w:t>
        <w:br/>
        <w:t>for engaging users.3. Let your idea evolve.This is the second half of launching fast. Launch fast and iterate.</w:t>
        <w:br/>
        <w:t>It's a big mistake to treat a startup as if it were merely a matter</w:t>
        <w:br/>
        <w:t>of implementing some brilliant initial idea. As in an essay, most</w:t>
        <w:br/>
        <w:t>of the ideas appear in the implementing.4. Understand your users.You can envision the wealth created by a startup as a rectangle,</w:t>
        <w:br/>
        <w:t>where one side is the number of users and the other is how much you</w:t>
        <w:br/>
        <w:t>improve their lives.</w:t>
        <w:br/>
        <w:t>[2]</w:t>
        <w:br/>
        <w:t>The second dimension is the one you have</w:t>
        <w:br/>
        <w:t>most control over.  And indeed, the growth in the first will be</w:t>
        <w:br/>
        <w:t>driven by how well you do in the second.  As in science, the hard</w:t>
        <w:br/>
        <w:t>part is not answering questions but asking them: the hard part is</w:t>
        <w:br/>
        <w:t>seeing something new that users lack. The better you understand</w:t>
        <w:br/>
        <w:t>them the better the odds of doing that. That's why so many successful</w:t>
        <w:br/>
        <w:t>startups make something the founders needed.5. Better to make a few users love you than a lot ambivalent.Ideally you want to make large numbers of users love you, but you</w:t>
        <w:br/>
        <w:t>can't expect to hit that right away.  Initially you have to choose</w:t>
        <w:br/>
        <w:t>between satisfying all the needs of a subset of potential users,</w:t>
        <w:br/>
        <w:t>or satisfying a subset of the needs of all potential users.  Take</w:t>
        <w:br/>
        <w:t>the first. It's easier to expand userwise than satisfactionwise.</w:t>
        <w:br/>
        <w:t>And perhaps more importantly, it's harder to lie to yourself.  If</w:t>
        <w:br/>
        <w:t>you think you're 85% of the way to a great product, how do you know</w:t>
        <w:br/>
        <w:t>it's not 70%?  Or 10%?  Whereas it's easy to know how many users</w:t>
        <w:br/>
        <w:t>you have.6. Offer surprisingly good customer service.Customers are used to being maltreated.  Most of the companies they</w:t>
        <w:br/>
        <w:t>deal with are quasi-monopolies that get away with atrocious customer</w:t>
        <w:br/>
        <w:t>service. Your own ideas about what's possible have been unconsciously</w:t>
        <w:br/>
        <w:t>lowered by such experiences.  Try making your customer service not</w:t>
        <w:br/>
        <w:t xml:space="preserve">merely good, but </w:t>
        <w:br/>
        <w:t>surprisingly good.  Go out of your way to make</w:t>
        <w:br/>
        <w:t>people happy.  They'll be overwhelmed; you'll see.  In the earliest</w:t>
        <w:br/>
        <w:t>stages of a startup, it pays to offer customer service on a level</w:t>
        <w:br/>
        <w:t>that wouldn't scale, because it's a way of learning about your</w:t>
        <w:br/>
        <w:t xml:space="preserve">users.7. You make what you measure.I learned this one from Joe Kraus. </w:t>
        <w:br/>
        <w:t>[3]</w:t>
        <w:br/>
        <w:t>Merely measuring something</w:t>
        <w:br/>
        <w:t>has an uncanny tendency to improve it.  If you want to make your</w:t>
        <w:br/>
        <w:t>user numbers go up, put a big piece of paper on your wall and every</w:t>
        <w:br/>
        <w:t>day plot the number of users.  You'll be delighted when it goes up</w:t>
        <w:br/>
        <w:t>and disappointed when it goes down.  Pretty soon you'll start</w:t>
        <w:br/>
        <w:t>noticing what makes the number go up, and you'll start to do more</w:t>
        <w:br/>
        <w:t>of that.  Corollary: be careful what you measure.8. Spend little.I can't emphasize enough how important it is for a startup to be cheap.</w:t>
        <w:br/>
        <w:t>Most startups fail before they make something people want, and the</w:t>
        <w:br/>
        <w:t>most common form of failure is running out of money.  So being cheap</w:t>
        <w:br/>
        <w:t>is (almost) interchangeable with iterating rapidly.</w:t>
        <w:br/>
        <w:t>[4]</w:t>
        <w:br/>
        <w:t>But it's</w:t>
        <w:br/>
        <w:t>more than that.  A culture of cheapness keeps companies young in</w:t>
        <w:br/>
        <w:t>something like the way exercise keeps people young.9. Get ramen profitable."Ramen profitable" means a startup makes just enough to pay the</w:t>
        <w:br/>
        <w:t>founders' living expenses.  It's not rapid prototyping for business</w:t>
        <w:br/>
        <w:t>models (though it can be), but more a way of hacking the investment</w:t>
        <w:br/>
        <w:t>process.  Once you cross over into ramen profitable, it completely</w:t>
        <w:br/>
        <w:t>changes your relationship with investors.  It's also great for</w:t>
        <w:br/>
        <w:t>morale.10. Avoid distractions.Nothing kills startups like distractions.  The worst type are those</w:t>
        <w:br/>
        <w:t>that pay money: day jobs, consulting, profitable side-projects.</w:t>
        <w:br/>
        <w:t>The startup may have more long-term potential, but you'll always</w:t>
        <w:br/>
        <w:t>interrupt working on it to answer calls from people paying you now.</w:t>
        <w:br/>
        <w:t>Paradoxically, fundraising is this type of distraction, so try to</w:t>
        <w:br/>
        <w:t>minimize that too.11. Don't get demoralized.Though the immediate cause of death in a startup tends to be running</w:t>
        <w:br/>
        <w:t>out of money, the underlying cause is usually lack of focus.  Either</w:t>
        <w:br/>
        <w:t>the company is run by stupid people (which can't be fixed with</w:t>
        <w:br/>
        <w:t>advice) or the people are smart but got demoralized.  Starting a</w:t>
        <w:br/>
        <w:t>startup is a huge moral weight.  Understand this and make a conscious</w:t>
        <w:br/>
        <w:t>effort not to be ground down by it, just as you'd be careful to</w:t>
        <w:br/>
        <w:t>bend at the knees when picking up a heavy box.12. Don't give up.Even if you get demoralized, don't give up.  You can get surprisingly</w:t>
        <w:br/>
        <w:t>far by just not giving up.  This isn't true in all fields.  There</w:t>
        <w:br/>
        <w:t>are a lot of people who couldn't become good mathematicians no</w:t>
        <w:br/>
        <w:t>matter how long they persisted.  But startups aren't like that.</w:t>
        <w:br/>
        <w:t>Sheer effort is usually enough, so long as you keep morphing your</w:t>
        <w:br/>
        <w:t>idea.13. Deals fall through.One of the most useful skills we learned from Viaweb was not getting</w:t>
        <w:br/>
        <w:t>our hopes up.  We probably had 20 deals of various types fall</w:t>
        <w:br/>
        <w:t>through.  After the first 10 or so we learned to treat deals as</w:t>
        <w:br/>
        <w:t>background processes that we should ignore till they terminated.</w:t>
        <w:br/>
        <w:t>It's very dangerous to morale to start to depend on deals closing,</w:t>
        <w:br/>
        <w:t>not just because they so often don't, but because it makes them</w:t>
        <w:br/>
        <w:t>less likely to.</w:t>
        <w:br/>
        <w:br/>
        <w:t>Having gotten it down to 13 sentences, I asked myself which I'd</w:t>
        <w:br/>
        <w:t>choose if I could only keep one.Understand your users.  That's the key.  The essential task in a</w:t>
        <w:br/>
        <w:t>startup is to create wealth; the dimension of wealth you have most</w:t>
        <w:br/>
        <w:t>control over is how much you improve users' lives; and the hardest</w:t>
        <w:br/>
        <w:t>part of that is knowing what to make for them.  Once you know what</w:t>
        <w:br/>
        <w:t>to make, it's mere effort to make it, and most decent hackers are</w:t>
        <w:br/>
        <w:t>capable of that.Understanding your users is part of half the principles in this</w:t>
        <w:br/>
        <w:t>list.  That's the reason to launch early, to understand your users.</w:t>
        <w:br/>
        <w:t>Evolving your idea is the embodiment of understanding your users.</w:t>
        <w:br/>
        <w:t>Understanding your users well will tend to push you toward making</w:t>
        <w:br/>
        <w:t>something that makes a few people deeply happy.  The most important</w:t>
        <w:br/>
        <w:t>reason for having surprisingly good customer service is that it</w:t>
        <w:br/>
        <w:t>helps you understand your users.  And understanding your users will</w:t>
        <w:br/>
        <w:t>even ensure your morale, because when everything else is collapsing</w:t>
        <w:br/>
        <w:t>around you, having just ten users who love you will keep you going.Notes[1]</w:t>
        <w:br/>
        <w:t>Strictly speaking it's impossible without a time machine.[2]</w:t>
        <w:br/>
        <w:t>In practice it's more like a ragged comb.[3]</w:t>
        <w:br/>
        <w:t>Joe thinks one of the founders of Hewlett Packard said it first,</w:t>
        <w:br/>
        <w:t>but he doesn't remember which.[4]</w:t>
        <w:br/>
        <w:t>They'd be interchangeable if markets stood still.  Since they</w:t>
        <w:br/>
        <w:t>don't, working twice as fast is better than having twice as much</w:t>
        <w:br/>
        <w:t>time.</w:t>
        <w:br/>
        <w:br/>
        <w:t>1. Pick good cofounders.Cofounders are for a startup what location is for real estate.  You</w:t>
        <w:br/>
        <w:t>can change anything about a house except where it is.  In a startup</w:t>
        <w:br/>
        <w:t>you can change your idea easily, but changing your cofounders is</w:t>
        <w:br/>
        <w:t xml:space="preserve">hard. </w:t>
        <w:br/>
        <w:t>[1]</w:t>
        <w:br/>
        <w:t>And the success of a startup is almost always a function</w:t>
        <w:br/>
        <w:t>of its founders.2. Launch fast.The reason to launch fast is not so much that it's critical to get</w:t>
        <w:br/>
        <w:t>your product to market early, but that you haven't really started</w:t>
        <w:br/>
        <w:t>working on it till you've launched.  Launching teaches you what you</w:t>
        <w:br/>
        <w:t>should have been building.  Till you know that you're wasting your</w:t>
        <w:br/>
        <w:t>time.  So the main value of whatever you launch with is as a pretext</w:t>
        <w:br/>
        <w:t>for engaging users.3. Let your idea evolve.This is the second half of launching fast. Launch fast and iterate.</w:t>
        <w:br/>
        <w:t>It's a big mistake to treat a startup as if it were merely a matter</w:t>
        <w:br/>
        <w:t>of implementing some brilliant initial idea. As in an essay, most</w:t>
        <w:br/>
        <w:t>of the ideas appear in the implementing.4. Understand your users.You can envision the wealth created by a startup as a rectangle,</w:t>
        <w:br/>
        <w:t>where one side is the number of users and the other is how much you</w:t>
        <w:br/>
        <w:t>improve their lives.</w:t>
        <w:br/>
        <w:t>[2]</w:t>
        <w:br/>
        <w:t>The second dimension is the one you have</w:t>
        <w:br/>
        <w:t>most control over.  And indeed, the growth in the first will be</w:t>
        <w:br/>
        <w:t>driven by how well you do in the second.  As in science, the hard</w:t>
        <w:br/>
        <w:t>part is not answering questions but asking them: the hard part is</w:t>
        <w:br/>
        <w:t>seeing something new that users lack. The better you understand</w:t>
        <w:br/>
        <w:t>them the better the odds of doing that. That's why so many successful</w:t>
        <w:br/>
        <w:t>startups make something the founders needed.5. Better to make a few users love you than a lot ambivalent.Ideally you want to make large numbers of users love you, but you</w:t>
        <w:br/>
        <w:t>can't expect to hit that right away.  Initially you have to choose</w:t>
        <w:br/>
        <w:t>between satisfying all the needs of a subset of potential users,</w:t>
        <w:br/>
        <w:t>or satisfying a subset of the needs of all potential users.  Take</w:t>
        <w:br/>
        <w:t>the first. It's easier to expand userwise than satisfactionwise.</w:t>
        <w:br/>
        <w:t>And perhaps more importantly, it's harder to lie to yourself.  If</w:t>
        <w:br/>
        <w:t>you think you're 85% of the way to a great product, how do you know</w:t>
        <w:br/>
        <w:t>it's not 70%?  Or 10%?  Whereas it's easy to know how many users</w:t>
        <w:br/>
        <w:t>you have.6. Offer surprisingly good customer service.Customers are used to being maltreated.  Most of the companies they</w:t>
        <w:br/>
        <w:t>deal with are quasi-monopolies that get away with atrocious customer</w:t>
        <w:br/>
        <w:t>service. Your own ideas about what's possible have been unconsciously</w:t>
        <w:br/>
        <w:t>lowered by such experiences.  Try making your customer service not</w:t>
        <w:br/>
        <w:t xml:space="preserve">merely good, but </w:t>
        <w:br/>
        <w:t>surprisingly good.  Go out of your way to make</w:t>
        <w:br/>
        <w:t>people happy.  They'll be overwhelmed; you'll see.  In the earliest</w:t>
        <w:br/>
        <w:t>stages of a startup, it pays to offer customer service on a level</w:t>
        <w:br/>
        <w:t>that wouldn't scale, because it's a way of learning about your</w:t>
        <w:br/>
        <w:t xml:space="preserve">users.7. You make what you measure.I learned this one from Joe Kraus. </w:t>
        <w:br/>
        <w:t>[3]</w:t>
        <w:br/>
        <w:t>Merely measuring something</w:t>
        <w:br/>
        <w:t>has an uncanny tendency to improve it.  If you want to make your</w:t>
        <w:br/>
        <w:t>user numbers go up, put a big piece of paper on your wall and every</w:t>
        <w:br/>
        <w:t>day plot the number of users.  You'll be delighted when it goes up</w:t>
        <w:br/>
        <w:t>and disappointed when it goes down.  Pretty soon you'll start</w:t>
        <w:br/>
        <w:t>noticing what makes the number go up, and you'll start to do more</w:t>
        <w:br/>
        <w:t>of that.  Corollary: be careful what you measure.8. Spend little.I can't emphasize enough how important it is for a startup to be cheap.</w:t>
        <w:br/>
        <w:t>Most startups fail before they make something people want, and the</w:t>
        <w:br/>
        <w:t>most common form of failure is running out of money.  So being cheap</w:t>
        <w:br/>
        <w:t>is (almost) interchangeable with iterating rapidly.</w:t>
        <w:br/>
        <w:t>[4]</w:t>
        <w:br/>
        <w:t>But it's</w:t>
        <w:br/>
        <w:t>more than that.  A culture of cheapness keeps companies young in</w:t>
        <w:br/>
        <w:t>something like the way exercise keeps people young.9. Get ramen profitable."Ramen profitable" means a startup makes just enough to pay the</w:t>
        <w:br/>
        <w:t>founders' living expenses.  It's not rapid prototyping for business</w:t>
        <w:br/>
        <w:t>models (though it can be), but more a way of hacking the investment</w:t>
        <w:br/>
        <w:t>process.  Once you cross over into ramen profitable, it completely</w:t>
        <w:br/>
        <w:t>changes your relationship with investors.  It's also great for</w:t>
        <w:br/>
        <w:t>morale.10. Avoid distractions.Nothing kills startups like distractions.  The worst type are those</w:t>
        <w:br/>
        <w:t>that pay money: day jobs, consulting, profitable side-projects.</w:t>
        <w:br/>
        <w:t>The startup may have more long-term potential, but you'll always</w:t>
        <w:br/>
        <w:t>interrupt working on it to answer calls from people paying you now.</w:t>
        <w:br/>
        <w:t>Paradoxically, fundraising is this type of distraction, so try to</w:t>
        <w:br/>
        <w:t>minimize that too.11. Don't get demoralized.Though the immediate cause of death in a startup tends to be running</w:t>
        <w:br/>
        <w:t>out of money, the underlying cause is usually lack of focus.  Either</w:t>
        <w:br/>
        <w:t>the company is run by stupid people (which can't be fixed with</w:t>
        <w:br/>
        <w:t>advice) or the people are smart but got demoralized.  Starting a</w:t>
        <w:br/>
        <w:t>startup is a huge moral weight.  Understand this and make a conscious</w:t>
        <w:br/>
        <w:t>effort not to be ground down by it, just as you'd be careful to</w:t>
        <w:br/>
        <w:t>bend at the knees when picking up a heavy box.12. Don't give up.Even if you get demoralized, don't give up.  You can get surprisingly</w:t>
        <w:br/>
        <w:t>far by just not giving up.  This isn't true in all fields.  There</w:t>
        <w:br/>
        <w:t>are a lot of people who couldn't become good mathematicians no</w:t>
        <w:br/>
        <w:t>matter how long they persisted.  But startups aren't like that.</w:t>
        <w:br/>
        <w:t>Sheer effort is usually enough, so long as you keep morphing your</w:t>
        <w:br/>
        <w:t>idea.13. Deals fall through.One of the most useful skills we learned from Viaweb was not getting</w:t>
        <w:br/>
        <w:t>our hopes up.  We probably had 20 deals of various types fall</w:t>
        <w:br/>
        <w:t>through.  After the first 10 or so we learned to treat deals as</w:t>
        <w:br/>
        <w:t>background processes that we should ignore till they terminated.</w:t>
        <w:br/>
        <w:t>It's very dangerous to morale to start to depend on deals closing,</w:t>
        <w:br/>
        <w:t>not just because they so often don't, but because it makes them</w:t>
        <w:br/>
        <w:t>less likely to.</w:t>
        <w:br/>
        <w:br/>
        <w:t>Having gotten it down to 13 sentences, I asked myself which I'd</w:t>
        <w:br/>
        <w:t>choose if I could only keep one.Understand your users.  That's the key.  The essential task in a</w:t>
        <w:br/>
        <w:t>startup is to create wealth; the dimension of wealth you have most</w:t>
        <w:br/>
        <w:t>control over is how much you improve users' lives; and the hardest</w:t>
        <w:br/>
        <w:t>part of that is knowing what to make for them.  Once you know what</w:t>
        <w:br/>
        <w:t>to make, it's mere effort to make it, and most decent hackers are</w:t>
        <w:br/>
        <w:t>capable of that.Understanding your users is part of half the principles in this</w:t>
        <w:br/>
        <w:t>list.  That's the reason to launch early, to understand your users.</w:t>
        <w:br/>
        <w:t>Evolving your idea is the embodiment of understanding your users.</w:t>
        <w:br/>
        <w:t>Understanding your users well will tend to push you toward making</w:t>
        <w:br/>
        <w:t>something that makes a few people deeply happy.  The most important</w:t>
        <w:br/>
        <w:t>reason for having surprisingly good customer service is that it</w:t>
        <w:br/>
        <w:t>helps you understand your users.  And understanding your users will</w:t>
        <w:br/>
        <w:t>even ensure your morale, because when everything else is collapsing</w:t>
        <w:br/>
        <w:t>around you, having just ten users who love you will keep you going.Notes[1]</w:t>
        <w:br/>
        <w:t>Strictly speaking it's impossible without a time machine.[2]</w:t>
        <w:br/>
        <w:t>In practice it's more like a ragged comb.[3]</w:t>
        <w:br/>
        <w:t>Joe thinks one of the founders of Hewlett Packard said it first,</w:t>
        <w:br/>
        <w:t>but he doesn't remember which.[4]</w:t>
        <w:br/>
        <w:t>They'd be interchangeable if markets stood still.  Since they</w:t>
        <w:br/>
        <w:t>don't, working twice as fast is better than having twice as much</w:t>
        <w:br/>
        <w:t>time.</w:t>
        <w:br/>
        <w:br/>
        <w:t>Having gotten it down to 13 sentences, I asked myself which I'd</w:t>
        <w:br/>
        <w:t>choose if I could only keep one.Understand your users.  That's the key.  The essential task in a</w:t>
        <w:br/>
        <w:t>startup is to create wealth; the dimension of wealth you have most</w:t>
        <w:br/>
        <w:t>control over is how much you improve users' lives; and the hardest</w:t>
        <w:br/>
        <w:t>part of that is knowing what to make for them.  Once you know what</w:t>
        <w:br/>
        <w:t>to make, it's mere effort to make it, and most decent hackers are</w:t>
        <w:br/>
        <w:t>capable of that.Understanding your users is part of half the principles in this</w:t>
        <w:br/>
        <w:t>list.  That's the reason to launch early, to understand your users.</w:t>
        <w:br/>
        <w:t>Evolving your idea is the embodiment of understanding your users.</w:t>
        <w:br/>
        <w:t>Understanding your users well will tend to push you toward making</w:t>
        <w:br/>
        <w:t>something that makes a few people deeply happy.  The most important</w:t>
        <w:br/>
        <w:t>reason for having surprisingly good customer service is that it</w:t>
        <w:br/>
        <w:t>helps you understand your users.  And understanding your users will</w:t>
        <w:br/>
        <w:t>even ensure your morale, because when everything else is collapsing</w:t>
        <w:br/>
        <w:t>around you, having just ten users who love you will keep you going.Notes[1]</w:t>
        <w:br/>
        <w:t>Strictly speaking it's impossible without a time machine.[2]</w:t>
        <w:br/>
        <w:t>In practice it's more like a ragged comb.[3]</w:t>
        <w:br/>
        <w:t>Joe thinks one of the founders of Hewlett Packard said it first,</w:t>
        <w:br/>
        <w:t>but he doesn't remember which.[4]</w:t>
        <w:br/>
        <w:t>They'd be interchangeable if markets stood still.  Since they</w:t>
        <w:br/>
        <w:t>don't, working twice as fast is better than having twice as much</w:t>
        <w:br/>
        <w:t>time.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