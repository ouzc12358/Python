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Fund a Startup</w:t>
      </w:r>
    </w:p>
    <w:p>
      <w:r>
        <w:br/>
        <w:t>November 2005</w:t>
        <w:br/>
        <w:t>Venture funding works like gears.  A typical startup goes through</w:t>
        <w:br/>
        <w:t>several rounds of funding, and at each round you want to take just</w:t>
        <w:br/>
        <w:t>enough money to reach the speed where you can shift into the next</w:t>
        <w:br/>
        <w:t>gear.Few startups get it quite right.  Many are underfunded.  A few are</w:t>
        <w:br/>
        <w:t>overfunded, which is like trying to start driving in third gear.I think it would help founders to understand funding better—not</w:t>
        <w:br/>
        <w:t>just the mechanics of it, but what investors are thinking.  I was</w:t>
        <w:br/>
        <w:t>surprised recently when I realized that all the worst problems we</w:t>
        <w:br/>
        <w:t>faced in our startup were due not to competitors, but investors.</w:t>
        <w:br/>
        <w:t>Dealing with competitors was easy by comparison.I don't mean to suggest that our investors were nothing but a drag</w:t>
        <w:br/>
        <w:t>on us.  They were helpful in negotiating deals, for example.  I</w:t>
        <w:br/>
        <w:t>mean more that conflicts with investors are particularly nasty.</w:t>
        <w:br/>
        <w:t>Competitors punch you in the jaw, but investors have you by the</w:t>
        <w:br/>
        <w:t>balls.Apparently our situation was not unusual.  And if trouble with</w:t>
        <w:br/>
        <w:t>investors is one of the biggest threats to a startup, managing them</w:t>
        <w:br/>
        <w:t>is one of the most important skills founders need to learn.Let's start by talking about the five sources of startup funding.</w:t>
        <w:br/>
        <w:t>Then we'll trace the life of a hypothetical (very fortunate) startup</w:t>
        <w:br/>
        <w:t>as it shifts gears through successive rounds.Friends and FamilyA lot of startups get their first funding from friends and family.</w:t>
        <w:br/>
        <w:t>Excite did, for example: after the founders graduated from college,</w:t>
        <w:br/>
        <w:t>they borrowed $15,000 from their parents to start a company.  With</w:t>
        <w:br/>
        <w:t>the help of some part-time jobs they made it last 18 months.If your friends or family happen to be rich, the line blurs between</w:t>
        <w:br/>
        <w:t>them and angel investors.  At Viaweb we got our first $10,000 of</w:t>
        <w:br/>
        <w:t>seed money from our friend Julian, but he was sufficiently rich</w:t>
        <w:br/>
        <w:t>that it's hard to say whether he should be classified as a friend</w:t>
        <w:br/>
        <w:t>or angel.  He was also a lawyer, which was great, because it meant</w:t>
        <w:br/>
        <w:t>we didn't have to pay legal bills out of that initial small sum.The advantage of raising money from friends and family is that</w:t>
        <w:br/>
        <w:t>they're easy to find.  You already know them.  There are three main</w:t>
        <w:br/>
        <w:t>disadvantages: you mix together your business and personal life;</w:t>
        <w:br/>
        <w:t>they will probably not be as well connected as angels or venture</w:t>
        <w:br/>
        <w:t>firms; and they may not be accredited investors, which could</w:t>
        <w:br/>
        <w:t>complicate your life later.The SEC defines an "accredited investor" as someone with over a</w:t>
        <w:br/>
        <w:t>million dollars in liquid assets or an income of over $200,000 a</w:t>
        <w:br/>
        <w:t>year.  The regulatory burden is much lower if a company's shareholders</w:t>
        <w:br/>
        <w:t>are all accredited investors.  Once you take money from the general</w:t>
        <w:br/>
        <w:t xml:space="preserve">public you're more restricted in what you can do. </w:t>
        <w:br/>
        <w:t>[1]A startup's life will be more complicated, legally, if any of the</w:t>
        <w:br/>
        <w:t>investors aren't accredited.  In an IPO, it might not merely add</w:t>
        <w:br/>
        <w:t>expense, but change the outcome. A lawyer I asked about it said:</w:t>
        <w:br/>
        <w:br/>
        <w:t xml:space="preserve">  When the company goes public, the SEC will carefully study all</w:t>
        <w:br/>
        <w:t xml:space="preserve">  prior issuances of stock by the company and demand that it take</w:t>
        <w:br/>
        <w:t xml:space="preserve">  immediate action to cure any past violations of securities laws.</w:t>
        <w:br/>
        <w:t xml:space="preserve">  Those remedial actions can delay, stall or even kill the IPO.</w:t>
        <w:br/>
        <w:br/>
        <w:t>Of course the odds of any given startup doing an IPO are small.</w:t>
        <w:br/>
        <w:t>But not as small as they might seem. A lot of startups that end up</w:t>
        <w:br/>
        <w:t>going public didn't seem likely to at first. (Who could have guessed</w:t>
        <w:br/>
        <w:t>that the company Wozniak and Jobs started in their spare time selling</w:t>
        <w:br/>
        <w:t>plans for microcomputers would yield one of the biggest IPOs of the</w:t>
        <w:br/>
        <w:t>decade?) Much of the value of a startup consists of that tiny</w:t>
        <w:br/>
        <w:t>probability multiplied by the huge outcome.It wasn't because they weren't accredited investors that I didn't</w:t>
        <w:br/>
        <w:t>ask my parents for seed money, though.  When we were starting Viaweb,</w:t>
        <w:br/>
        <w:t>I didn't know about the concept of an accredited investor, and</w:t>
        <w:br/>
        <w:t>didn't stop to think about the value of investors' connections.</w:t>
        <w:br/>
        <w:t>The reason I didn't take money from my parents was that I didn't</w:t>
        <w:br/>
        <w:t>want them to lose it.ConsultingAnother way to fund a startup is to get a job.  The best sort of</w:t>
        <w:br/>
        <w:t>job is a consulting project in which you can build whatever software</w:t>
        <w:br/>
        <w:t>you wanted to sell as a startup.  Then you can gradually transform</w:t>
        <w:br/>
        <w:t>yourself from a consulting company into a product company, and have</w:t>
        <w:br/>
        <w:t>your clients pay your development expenses.This is a good plan for someone with kids, because it takes most</w:t>
        <w:br/>
        <w:t>of the risk out of starting a startup.  There never has to be a</w:t>
        <w:br/>
        <w:t>time when you have no revenues.  Risk and reward are usually</w:t>
        <w:br/>
        <w:t>proportionate, however: you should expect a plan that cuts the risk</w:t>
        <w:br/>
        <w:t>of starting a startup also to cut the average return.  In this case,</w:t>
        <w:br/>
        <w:t>you trade decreased financial risk for increased risk that your</w:t>
        <w:br/>
        <w:t>company won't succeed as a startup.But isn't the consulting company itself a startup?  No, not generally.</w:t>
        <w:br/>
        <w:t>A company has to be more than small and newly founded to be a</w:t>
        <w:br/>
        <w:t>startup.  There are millions of small businesses in America, but</w:t>
        <w:br/>
        <w:t>only a few thousand are startups.  To be a startup, a company has</w:t>
        <w:br/>
        <w:t>to be a product business, not a service business.  By which I mean</w:t>
        <w:br/>
        <w:t>not that it has to make something physical, but that it has to have</w:t>
        <w:br/>
        <w:t>one thing it sells to many people, rather than doing custom work</w:t>
        <w:br/>
        <w:t>for individual clients.  Custom work doesn't scale.  To be a startup</w:t>
        <w:br/>
        <w:t>you need to be the band that sells a million copies of a song, not</w:t>
        <w:br/>
        <w:t>the band that makes money by playing at individual weddings and bar</w:t>
        <w:br/>
        <w:t>mitzvahs.The trouble with consulting is that clients have an awkward habit</w:t>
        <w:br/>
        <w:t>of calling you on the phone.  Most startups operate close to the</w:t>
        <w:br/>
        <w:t>margin of failure, and the distraction of having to deal with clients</w:t>
        <w:br/>
        <w:t>could be enough to put you over the edge.  Especially if you have</w:t>
        <w:br/>
        <w:t>competitors who get to work full time on just being a startup.So you have to be very disciplined if you take the consulting route.</w:t>
        <w:br/>
        <w:t>You have to work actively to prevent your company growing into a</w:t>
        <w:br/>
        <w:t>"weed tree," dependent on this source of easy but low-margin money.</w:t>
        <w:br/>
        <w:t>[2]Indeed, the biggest danger of consulting may be that it gives you</w:t>
        <w:br/>
        <w:t>an excuse for failure.  In a startup, as in grad school, a lot of</w:t>
        <w:br/>
        <w:t>what ends up driving you are the expectations of your family and</w:t>
        <w:br/>
        <w:t>friends.  Once you start a startup and tell everyone that's what</w:t>
        <w:br/>
        <w:t>you're doing, you're now on a path labelled "get rich or bust." You</w:t>
        <w:br/>
        <w:t>now have to get rich, or you've failed.Fear of failure is an extraordinarily powerful force.  Usually it</w:t>
        <w:br/>
        <w:t>prevents people from starting things, but once you publish some</w:t>
        <w:br/>
        <w:t>definite ambition, it switches directions and starts working in</w:t>
        <w:br/>
        <w:t>your favor.  I think it's a pretty clever piece of jiujitsu to set</w:t>
        <w:br/>
        <w:t>this irresistible force against the slightly less immovable object</w:t>
        <w:br/>
        <w:t>of becoming rich.  You won't have it driving you if your stated</w:t>
        <w:br/>
        <w:t>ambition is merely to start a consulting company that you will one</w:t>
        <w:br/>
        <w:t>day morph into a startup.An advantage of consulting, as a way to develop a product, is that</w:t>
        <w:br/>
        <w:t>you know you're making something at least one customer wants.  But</w:t>
        <w:br/>
        <w:t>if you have what it takes to start a startup you should have</w:t>
        <w:br/>
        <w:t>sufficient vision not to need this crutch.Angel InvestorsAngels are individual rich people.  The word was first used</w:t>
        <w:br/>
        <w:t>for backers of Broadway plays, but now applies to individual investors</w:t>
        <w:br/>
        <w:t>generally.  Angels who've made money in technology are preferable,</w:t>
        <w:br/>
        <w:t>for two reasons: they understand your situation, and they're a</w:t>
        <w:br/>
        <w:t>source of contacts and advice.The contacts and advice can be more important than the money.  When</w:t>
        <w:br/>
        <w:t>del.icio.us took money from investors, they took money from, among</w:t>
        <w:br/>
        <w:t>others, Tim O'Reilly.  The amount he put in was small compared to</w:t>
        <w:br/>
        <w:t>the VCs who led the round, but Tim is a smart and influential guy</w:t>
        <w:br/>
        <w:t>and it's good to have him on your side.You can do whatever you want with money from consulting or friends</w:t>
        <w:br/>
        <w:t>and family.  With angels we're now talking about venture funding</w:t>
        <w:br/>
        <w:t>proper, so it's time to introduce the concept of exit strategy.</w:t>
        <w:br/>
        <w:t>Younger would-be founders are often surprised that investors expect</w:t>
        <w:br/>
        <w:t>them either to sell the company or go public.  The reason is that</w:t>
        <w:br/>
        <w:t>investors need to get their capital back.  They'll only consider</w:t>
        <w:br/>
        <w:t>companies that have an exit strategy—meaning companies that could</w:t>
        <w:br/>
        <w:t>get bought or go public.This is not as selfish as it sounds.  There are few large, private</w:t>
        <w:br/>
        <w:t>technology companies.  Those that don't fail all seem to get bought</w:t>
        <w:br/>
        <w:t>or go public.  The reason is that employees are investors too—of</w:t>
        <w:br/>
        <w:t>their time—and they want just as much to be able to cash out.  If</w:t>
        <w:br/>
        <w:t>your competitors offer employees stock options that might make them</w:t>
        <w:br/>
        <w:t>rich, while you make it clear you plan to stay private, your</w:t>
        <w:br/>
        <w:t>competitors will get the best people. So the principle of an "exit"</w:t>
        <w:br/>
        <w:t>is not just something forced on startups by investors, but part of</w:t>
        <w:br/>
        <w:t>what it means to be a startup.Another concept we need to introduce now is valuation.  When someone</w:t>
        <w:br/>
        <w:t>buys shares in a company, that implicitly establishes a value for</w:t>
        <w:br/>
        <w:t>it.  If someone pays $20,000 for 10% of a company, the company is</w:t>
        <w:br/>
        <w:t>in theory worth $200,000.  I say "in theory" because in early stage</w:t>
        <w:br/>
        <w:t>investing, valuations are voodoo.  As a company gets more established,</w:t>
        <w:br/>
        <w:t>its valuation gets closer to an actual market value.  But in a newly</w:t>
        <w:br/>
        <w:t>founded startup, the valuation number is just an artifact of the</w:t>
        <w:br/>
        <w:t>respective contributions of everyone involved.Startups often "pay" investors who will help the company in some</w:t>
        <w:br/>
        <w:t>way by letting them invest at low valuations.  If I had a startup</w:t>
        <w:br/>
        <w:t>and Steve Jobs wanted to invest in it, I'd give him the stock for</w:t>
        <w:br/>
        <w:t>$10, just to be able to brag that he was an investor.  Unfortunately,</w:t>
        <w:br/>
        <w:t>it's impractical (if not illegal) to adjust the valuation of the</w:t>
        <w:br/>
        <w:t>company up and down for each investor.  Startups' valuations are</w:t>
        <w:br/>
        <w:t>supposed to rise over time.  So if you're going to sell cheap stock</w:t>
        <w:br/>
        <w:t>to eminent angels, do it early, when it's natural for the company</w:t>
        <w:br/>
        <w:t>to have a low valuation.Some angel investors join together in syndicates.  Any city where</w:t>
        <w:br/>
        <w:t>people start startups will have one or more of them.  In Boston the</w:t>
        <w:br/>
        <w:t>biggest is the Common</w:t>
        <w:br/>
        <w:t>Angels.  In the Bay Area it's the Band</w:t>
        <w:br/>
        <w:t>of Angels.  You can find groups near you through the Angel Capital Association.</w:t>
        <w:br/>
        <w:t>[3]</w:t>
        <w:br/>
        <w:t>However, most angel investors don't belong to these groups.  In</w:t>
        <w:br/>
        <w:t>fact, the more prominent the angel, the less likely they are to</w:t>
        <w:br/>
        <w:t>belong to a group.Some angel groups charge you money to pitch your idea to them.</w:t>
        <w:br/>
        <w:t>Needless to say, you should never do this.One of the dangers of taking investment from individual angels,</w:t>
        <w:br/>
        <w:t>rather than through an angel group or investment firm, is that they</w:t>
        <w:br/>
        <w:t>have less reputation to protect.  A big-name VC firm will not screw</w:t>
        <w:br/>
        <w:t>you too outrageously, because other founders would avoid them if</w:t>
        <w:br/>
        <w:t>word got out.  With individual angels you don't have this protection,</w:t>
        <w:br/>
        <w:t>as we found to our dismay in our own startup.  In many startups'</w:t>
        <w:br/>
        <w:t xml:space="preserve">lives there comes a point when you're at the investors' </w:t>
        <w:br/>
        <w:t>mercy—when you're out of money and the only place to get more is your</w:t>
        <w:br/>
        <w:t>existing investors.  When we got into such a scrape, our investors</w:t>
        <w:br/>
        <w:t>took advantage of it in a way that a name-brand VC probably wouldn't</w:t>
        <w:br/>
        <w:t>have.Angels have a corresponding advantage, however: they're also not</w:t>
        <w:br/>
        <w:t>bound by all the rules that VC firms are.  And so they can, for</w:t>
        <w:br/>
        <w:t>example, allow founders to cash out partially in a funding round,</w:t>
        <w:br/>
        <w:t>by selling some of their stock directly to the investors.  I think</w:t>
        <w:br/>
        <w:t>this will become more common; the average founder is eager to do</w:t>
        <w:br/>
        <w:t>it, and selling, say, half a million dollars worth of stock will</w:t>
        <w:br/>
        <w:t>not, as VCs fear, cause most founders to be any less committed to</w:t>
        <w:br/>
        <w:t>the business.The same angels who tried to screw us also let us do this, and so</w:t>
        <w:br/>
        <w:t>on balance I'm grateful rather than angry.  (As in families, relations</w:t>
        <w:br/>
        <w:t>between founders and investors can be complicated.)The best way to find angel investors is through personal introductions.</w:t>
        <w:br/>
        <w:t>You could try to cold-call angel groups near you, but angels, like</w:t>
        <w:br/>
        <w:t>VCs, will pay more attention to deals recommended by someone they</w:t>
        <w:br/>
        <w:t>respect.Deal terms with angels vary a lot.  There are no generally accepted</w:t>
        <w:br/>
        <w:t>standards.  Sometimes angels' deal terms are as fearsome as VCs'.</w:t>
        <w:br/>
        <w:t>Other angels, particularly in the earliest stages, will invest based</w:t>
        <w:br/>
        <w:t>on a two-page agreement.Angels who only invest occasionally may not themselves know what</w:t>
        <w:br/>
        <w:t>terms they want.  They just want to invest in this startup.  What</w:t>
        <w:br/>
        <w:t>kind of anti-dilution protection do they want?  Hell if they know.</w:t>
        <w:br/>
        <w:t>In these situations, the deal terms tend to be random: the angel</w:t>
        <w:br/>
        <w:t>asks his lawyer to create a vanilla agreement, and the terms end</w:t>
        <w:br/>
        <w:t>up being whatever the lawyer considers vanilla.  Which in practice</w:t>
        <w:br/>
        <w:t>usually means, whatever existing agreement he finds lying around</w:t>
        <w:br/>
        <w:t>his firm.  (Few legal documents are created from scratch.)These heaps o' boilerplate are a problem for small startups, because</w:t>
        <w:br/>
        <w:t>they tend to grow into the union of all preceding documents.  I</w:t>
        <w:br/>
        <w:t>know of one startup that got from an angel investor what amounted</w:t>
        <w:br/>
        <w:t>to a five hundred pound handshake: after deciding to invest, the</w:t>
        <w:br/>
        <w:t>angel presented them with a 70-page agreement.  The startup didn't</w:t>
        <w:br/>
        <w:t>have enough money to pay a lawyer even to read it, let alone negotiate</w:t>
        <w:br/>
        <w:t>the terms, so the deal fell through.One solution to this problem would be to have the startup's lawyer</w:t>
        <w:br/>
        <w:t>produce the agreement, instead of the angel's.  Some angels might</w:t>
        <w:br/>
        <w:t>balk at this, but others would probably welcome it.Inexperienced angels often get cold feet when the time comes to</w:t>
        <w:br/>
        <w:t>write that big check.  In our startup, one of the two angels in the</w:t>
        <w:br/>
        <w:t>initial round took months to pay us, and only did after repeated</w:t>
        <w:br/>
        <w:t>nagging from our lawyer, who was also, fortunately, his lawyer.It's obvious why investors delay.  Investing in startups is risky!</w:t>
        <w:br/>
        <w:t>When a company is only two months old, every day you wait</w:t>
        <w:br/>
        <w:t>gives you 1.7% more data about their trajectory.  But the investor</w:t>
        <w:br/>
        <w:t>is already being compensated for that risk in the low price of the</w:t>
        <w:br/>
        <w:t>stock, so it is unfair to delay.Fair or not, investors do it if you let them.  Even VCs do it.  And</w:t>
        <w:br/>
        <w:t>funding delays are a big distraction for founders, who ought to be</w:t>
        <w:br/>
        <w:t>working on their company, not worrying about investors.  What's a</w:t>
        <w:br/>
        <w:t>startup to do?  With both investors and acquirers, the only leverage</w:t>
        <w:br/>
        <w:t>you have is competition.  If an investor knows you have other</w:t>
        <w:br/>
        <w:t>investors lined up, he'll be a lot more eager to close-- and not</w:t>
        <w:br/>
        <w:t>just because he'll worry about losing the deal, but because if other</w:t>
        <w:br/>
        <w:t>investors are interested, you must be worth investing in.  It's the</w:t>
        <w:br/>
        <w:t>same with acquisitions.  No one wants to buy you till someone else</w:t>
        <w:br/>
        <w:t>wants to buy you, and then everyone wants to buy you.The key to closing deals is never to stop pursuing alternatives.</w:t>
        <w:br/>
        <w:t>When an investor says he wants to invest in you, or an acquirer</w:t>
        <w:br/>
        <w:t>says they want to buy you, don't believe it till you get the</w:t>
        <w:br/>
        <w:t>check.  Your natural tendency when an investor says yes will</w:t>
        <w:br/>
        <w:t>be to relax and go back to writing code.  Alas, you can't; you have</w:t>
        <w:br/>
        <w:t>to keep looking for more investors, if only to get this one to act.</w:t>
        <w:br/>
        <w:t>[4]Seed Funding FirmsSeed firms are like angels in that they invest relatively small</w:t>
        <w:br/>
        <w:t>amounts at early stages, but like VCs in that they're companies</w:t>
        <w:br/>
        <w:t>that do it as a business, rather than individuals making occasional</w:t>
        <w:br/>
        <w:t>investments on the side.Till now, nearly all seed firms have been so-called "incubators,"</w:t>
        <w:br/>
        <w:t>so Y Combinator gets called</w:t>
        <w:br/>
        <w:t>one too, though the only thing we have in common is that we invest</w:t>
        <w:br/>
        <w:t>in the earliest phase.According to the National Association of Business Incubators, there</w:t>
        <w:br/>
        <w:t>are about 800 incubators in the US.  This is an astounding number,</w:t>
        <w:br/>
        <w:t>because I know the founders of a lot of startups, and I can't think</w:t>
        <w:br/>
        <w:t>of one that began in an incubator.What is an incubator?  I'm not sure myself.  The defining quality</w:t>
        <w:br/>
        <w:t>seems to be that you work in their space.  That's where the name</w:t>
        <w:br/>
        <w:t>"incubator" comes from.  They seem to vary a great deal in other</w:t>
        <w:br/>
        <w:t>respects.  At one extreme is the sort of pork-barrel project where</w:t>
        <w:br/>
        <w:t>a town gets money from the state government to renovate a vacant</w:t>
        <w:br/>
        <w:t>building as a "high-tech incubator," as if it were merely lack of</w:t>
        <w:br/>
        <w:t>the right sort of office space that had till now prevented the town</w:t>
        <w:br/>
        <w:t xml:space="preserve">from becoming a </w:t>
        <w:br/>
        <w:t xml:space="preserve">startup hub.  </w:t>
        <w:br/>
        <w:t>At the other extreme are places like</w:t>
        <w:br/>
        <w:t>Idealab, which generates ideas for new startups internally and hires</w:t>
        <w:br/>
        <w:t>people to work for them.The classic Bubble incubators, most of which now seem to be dead,</w:t>
        <w:br/>
        <w:t>were like VC firms except that they took a much bigger role in the</w:t>
        <w:br/>
        <w:t>startups they funded.  In addition to working in their space, you</w:t>
        <w:br/>
        <w:t>were supposed to use their office staff, lawyers, accountants, and</w:t>
        <w:br/>
        <w:t>so on.Whereas incubators tend (or tended) to exert more control than VCs,</w:t>
        <w:br/>
        <w:t xml:space="preserve">Y Combinator exerts less.  </w:t>
        <w:br/>
        <w:t>And we think it's better if startups operate out of their own</w:t>
        <w:br/>
        <w:t>premises, however crappy, than the offices of their investors.  So</w:t>
        <w:br/>
        <w:t>it's annoying that we keep getting called an "incubator," but perhaps</w:t>
        <w:br/>
        <w:t>inevitable, because there's only one of us so far and no word yet</w:t>
        <w:br/>
        <w:t>for what we are.  If we have to be called something, the obvious</w:t>
        <w:br/>
        <w:t>name would be "excubator." (The name is more excusable if one</w:t>
        <w:br/>
        <w:t>considers it as meaning that we enable people to escape cubicles.)Because seed firms are companies rather than individual people,</w:t>
        <w:br/>
        <w:t>reaching them is easier than reaching angels.  Just go to their web</w:t>
        <w:br/>
        <w:t>site and send them an email.  The importance of personal introductions</w:t>
        <w:br/>
        <w:t>varies, but is less than with angels or VCs.The fact that seed firms are companies also means the investment</w:t>
        <w:br/>
        <w:t>process is more standardized.  (This is generally true with angel</w:t>
        <w:br/>
        <w:t>groups too.) Seed firms will probably have set deal terms they use</w:t>
        <w:br/>
        <w:t>for every startup they fund.  The fact that the deal terms are</w:t>
        <w:br/>
        <w:t>standard doesn't mean they're favorable to you, but if other startups</w:t>
        <w:br/>
        <w:t>have signed the same agreements and things went well for them, it's</w:t>
        <w:br/>
        <w:t>a sign the terms are reasonable.Seed firms differ from angels and VCs in that they invest exclusively</w:t>
        <w:br/>
        <w:t>in the earliest phases—often when the company is still just an</w:t>
        <w:br/>
        <w:t>idea.  Angels and even VC firms occasionally do this, but they also</w:t>
        <w:br/>
        <w:t>invest at later stages.The problems are different in the early stages.  For example, in</w:t>
        <w:br/>
        <w:t>the first couple months a startup may completely redefine their idea.  So seed investors usually care less</w:t>
        <w:br/>
        <w:t>about the idea than the people. This is true of all venture funding,</w:t>
        <w:br/>
        <w:t>but especially so in the seed stage.Like VCs, one of the advantages of seed firms is the advice they</w:t>
        <w:br/>
        <w:t>offer.  But because seed firms operate in an earlier phase, they</w:t>
        <w:br/>
        <w:t>need to offer different kinds of advice.  For example, a seed firm</w:t>
        <w:br/>
        <w:t>should be able to give advice about how to approach VCs, which VCs</w:t>
        <w:br/>
        <w:t>obviously don't need to do; whereas VCs should be able to give</w:t>
        <w:br/>
        <w:t>advice about how to hire an "executive team," which is not an issue</w:t>
        <w:br/>
        <w:t>in the seed stage.In the earliest phases, a lot of the problems are technical, so</w:t>
        <w:br/>
        <w:t>seed firms should be able to help with technical as well as business</w:t>
        <w:br/>
        <w:t>problems.Seed firms and angel investors generally want to invest in the</w:t>
        <w:br/>
        <w:t>initial phases of a startup, then hand them off to VC firms for the</w:t>
        <w:br/>
        <w:t>next round.  Occasionally startups go from seed funding direct to</w:t>
        <w:br/>
        <w:t>acquisition, however, and I expect this to become increasingly</w:t>
        <w:br/>
        <w:t>common.Google has been aggressively pursuing this route, and now Yahoo is too.  Both</w:t>
        <w:br/>
        <w:t>now compete directly with VCs.  And this is a smart move.  Why wait</w:t>
        <w:br/>
        <w:t>for further funding rounds to jack up a startup's price?  When a</w:t>
        <w:br/>
        <w:t>startup reaches the point where VCs have enough information to</w:t>
        <w:br/>
        <w:t>invest in it, the acquirer should have enough information to buy</w:t>
        <w:br/>
        <w:t>it.  More information, in fact; with their technical depth, the</w:t>
        <w:br/>
        <w:t>acquirers should be better at picking winners than VCs.Venture Capital FundsVC firms are like seed firms in that they're actual companies, but</w:t>
        <w:br/>
        <w:t>they invest other people's money, and much larger amounts of it.</w:t>
        <w:br/>
        <w:t>VC investments average several million dollars.  So they tend to</w:t>
        <w:br/>
        <w:t>come later in the life of a startup, are harder to get, and come</w:t>
        <w:br/>
        <w:t>with tougher terms.The word "venture capitalist" is sometimes used loosely for any</w:t>
        <w:br/>
        <w:t>venture investor, but there is a sharp difference between VCs and</w:t>
        <w:br/>
        <w:t>other investors: VC firms are organized as funds, much like</w:t>
        <w:br/>
        <w:t>hedge funds or mutual funds.  The fund managers, who are called</w:t>
        <w:br/>
        <w:t>"general partners," get about 2% of the fund annually as a management</w:t>
        <w:br/>
        <w:t>fee, plus about 20% of the fund's gains.There is a very sharp dropoff in performance among VC firms, because</w:t>
        <w:br/>
        <w:t>in the VC business both success and failure are self-perpetuating.</w:t>
        <w:br/>
        <w:t>When an investment scores spectacularly, as Google did for Kleiner</w:t>
        <w:br/>
        <w:t>and Sequoia, it generates a lot of good publicity for the VCs.  And</w:t>
        <w:br/>
        <w:t>many founders prefer to take money from successful VC firms, because</w:t>
        <w:br/>
        <w:t>of the legitimacy it confers.  Hence a vicious (for the losers)</w:t>
        <w:br/>
        <w:t>cycle:  VC firms that have been doing badly will only get the deals</w:t>
        <w:br/>
        <w:t>the bigger fish have rejected, causing them to continue to do badly.As a result, of the thousand or so VC funds in the US now, only</w:t>
        <w:br/>
        <w:t>about 50 are likely to make money, and it is very hard for a new</w:t>
        <w:br/>
        <w:t>fund to break into this group.In a sense, the lower-tier VC firms are a bargain for founders.</w:t>
        <w:br/>
        <w:t>They may not be quite as smart or as well connected as the big-name</w:t>
        <w:br/>
        <w:t>firms, but they are much hungrier for deals.  This means you should</w:t>
        <w:br/>
        <w:t>be able to get better terms from them.Better how?  The most obvious is valuation: they'll take less of</w:t>
        <w:br/>
        <w:t>your company.  But as well as money, there's power.  I think founders</w:t>
        <w:br/>
        <w:t>will increasingly be able to stay on as CEO, and on terms that will</w:t>
        <w:br/>
        <w:t>make it fairly hard to fire them later.The most dramatic change, I predict,</w:t>
        <w:br/>
        <w:t xml:space="preserve">is that VCs will allow founders to </w:t>
        <w:br/>
        <w:t>cash out partially by selling</w:t>
        <w:br/>
        <w:t>some of their stock direct to the VC firm.  VCs have traditionally</w:t>
        <w:br/>
        <w:t>resisted letting founders get anything before the ultimate "liquidity</w:t>
        <w:br/>
        <w:t>event."  But they're also desperate for deals.  And since I know</w:t>
        <w:br/>
        <w:t>from my own experience that the rule against buying stock from</w:t>
        <w:br/>
        <w:t>founders is a stupid one, this is a natural place for things to</w:t>
        <w:br/>
        <w:t>give as venture funding becomes more and more a seller's market.The disadvantage of taking money from less known firms is that</w:t>
        <w:br/>
        <w:t>people will assume, correctly or not, that you were turned down by</w:t>
        <w:br/>
        <w:t>the more exalted ones.  But, like where you went to college, the</w:t>
        <w:br/>
        <w:t>name of your VC stops mattering once you have some performance to</w:t>
        <w:br/>
        <w:t>measure.  So the more confident you are, the less you need a</w:t>
        <w:br/>
        <w:t>brand-name VC.  We funded Viaweb entirely with angel money; it never</w:t>
        <w:br/>
        <w:t>occurred to us that the backing of a well known VC firm would make</w:t>
        <w:br/>
        <w:t>us seem more impressive.</w:t>
        <w:br/>
        <w:t>[5]Another danger of less known firms is that, like angels, they have</w:t>
        <w:br/>
        <w:t>less reputation to protect.   I suspect it's the lower-tier firms</w:t>
        <w:br/>
        <w:t>that are responsible for most of the tricks that have given VCs</w:t>
        <w:br/>
        <w:t>such a bad reputation among hackers.  They are doubly hosed: the</w:t>
        <w:br/>
        <w:t>general partners themselves are less able, and yet they have harder</w:t>
        <w:br/>
        <w:t>problems to solve, because the top VCs skim off all the best deals,</w:t>
        <w:br/>
        <w:t>leaving the lower-tier firms exactly the startups that are likely</w:t>
        <w:br/>
        <w:t>to blow up.For example, lower-tier firms are much more likely to pretend to</w:t>
        <w:br/>
        <w:t>want to do a deal with you just to lock you up while they decide</w:t>
        <w:br/>
        <w:t>if they really want to.  One experienced CFO said:</w:t>
        <w:br/>
        <w:br/>
        <w:t xml:space="preserve"> The better ones usually will not give a term sheet unless they</w:t>
        <w:br/>
        <w:t xml:space="preserve"> really want to do a deal. The second or third tier firms have a</w:t>
        <w:br/>
        <w:t xml:space="preserve"> much higher break rate—it could be as high as 50%.</w:t>
        <w:br/>
        <w:br/>
        <w:t>It's obvious why: the lower-tier firms' biggest fear, when chance</w:t>
        <w:br/>
        <w:t>throws them a bone, is that one of the big dogs will notice and</w:t>
        <w:br/>
        <w:t>take it away.  The big dogs don't have to worry about that.Falling victim to this trick could really hurt you.  As one</w:t>
        <w:br/>
        <w:t>VC told me:</w:t>
        <w:br/>
        <w:br/>
        <w:t xml:space="preserve">  If you were talking to four VCs, told three of them that you</w:t>
        <w:br/>
        <w:t xml:space="preserve">  accepted a term sheet, and then have to call them back to tell</w:t>
        <w:br/>
        <w:t xml:space="preserve">  them you were just kidding, you are absolutely damaged goods.</w:t>
        <w:br/>
        <w:br/>
        <w:t>Here's a partial solution: when a VC offers you a term sheet, ask</w:t>
        <w:br/>
        <w:t>how many of their last 10 term sheets turned into deals.  This will</w:t>
        <w:br/>
        <w:t>at least force them to lie outright if they want to mislead you.Not all the people who work at VC firms are partners.  Most firms</w:t>
        <w:br/>
        <w:t>also have a handful of junior employees called something like</w:t>
        <w:br/>
        <w:t>associates or analysts.  If you get a call from a VC</w:t>
        <w:br/>
        <w:t>firm, go to their web site and check whether the person you talked</w:t>
        <w:br/>
        <w:t>to is a partner.  Odds are it will be a junior person; they scour</w:t>
        <w:br/>
        <w:t>the web looking for startups their bosses could invest in.  The</w:t>
        <w:br/>
        <w:t>junior people will tend to seem very positive about your company.</w:t>
        <w:br/>
        <w:t>They're not pretending; they want to believe you're a hot</w:t>
        <w:br/>
        <w:t>prospect, because it would be a huge coup for them if their firm</w:t>
        <w:br/>
        <w:t>invested in a company they discovered.  Don't be misled by this</w:t>
        <w:br/>
        <w:t>optimism.  It's the partners who decide, and they view things with</w:t>
        <w:br/>
        <w:t>a colder eye.Because VCs invest large amounts, the money comes with more</w:t>
        <w:br/>
        <w:t>restrictions.  Most only come into effect if the company gets into</w:t>
        <w:br/>
        <w:t>trouble.  For example, VCs generally write it into the deal that</w:t>
        <w:br/>
        <w:t>in any sale, they get their investment back first.  So if the company</w:t>
        <w:br/>
        <w:t>gets sold at a low price, the founders could get nothing.  Some VCs</w:t>
        <w:br/>
        <w:t>now require that in any sale they get 4x their investment back</w:t>
        <w:br/>
        <w:t>before the common stock holders (that is, you) get anything, but</w:t>
        <w:br/>
        <w:t>this is an abuse that should be resisted.Another difference with large investments is that the founders are</w:t>
        <w:br/>
        <w:t>usually required to accept "vesting"—to surrender their stock and</w:t>
        <w:br/>
        <w:t>earn it back over the next 4-5 years.  VCs don't want to invest</w:t>
        <w:br/>
        <w:t>millions in a company the founders could just walk away from.</w:t>
        <w:br/>
        <w:t>Financially, vesting has little effect, but in some situations it</w:t>
        <w:br/>
        <w:t>could mean founders will have less power.  If VCs got de facto</w:t>
        <w:br/>
        <w:t>control of the company and fired one of the founders, he'd lose any</w:t>
        <w:br/>
        <w:t>unvested stock unless there was specific protection against this.</w:t>
        <w:br/>
        <w:t>So vesting would in that situation force founders to toe the line.The most noticeable change when a startup takes serious funding is</w:t>
        <w:br/>
        <w:t>that the founders will no longer have complete control.  Ten years</w:t>
        <w:br/>
        <w:t>ago VCs used to insist that founders step down as CEO and hand the</w:t>
        <w:br/>
        <w:t>job over to a business guy they supplied.  This is less the rule</w:t>
        <w:br/>
        <w:t>now, partly because the disasters of the Bubble showed that generic</w:t>
        <w:br/>
        <w:t>business guys don't make such great CEOs.But while founders will increasingly be able to stay on as CEO,</w:t>
        <w:br/>
        <w:t>they'll have to cede some power, because the board of directors</w:t>
        <w:br/>
        <w:t>will become more powerful.  In the seed stage, the board is generally</w:t>
        <w:br/>
        <w:t>a formality; if you want to talk to the other board members, you</w:t>
        <w:br/>
        <w:t>just yell into the next room.  This stops with VC-scale money.  In</w:t>
        <w:br/>
        <w:t>a typical VC funding deal, the board of directors might be composed</w:t>
        <w:br/>
        <w:t>of two VCs, two founders, and one outside person acceptable to both.</w:t>
        <w:br/>
        <w:t>The board will have ultimate power, which means the founders now</w:t>
        <w:br/>
        <w:t>have to convince instead of commanding.This is not as bad as it sounds, however.  Bill Gates is in the</w:t>
        <w:br/>
        <w:t>same position; he doesn't have majority control of Microsoft; in</w:t>
        <w:br/>
        <w:t>principle he also has to convince instead of commanding.  And yet</w:t>
        <w:br/>
        <w:t>he seems pretty commanding, doesn't he?  As long as things are going</w:t>
        <w:br/>
        <w:t>smoothly, boards don't interfere much.  The danger comes when there's</w:t>
        <w:br/>
        <w:t>a bump in the road, as happened to Steve Jobs at Apple.Like angels, VCs prefer to invest in deals that come to them through</w:t>
        <w:br/>
        <w:t>people they know.  So while nearly all VC funds have some address</w:t>
        <w:br/>
        <w:t>you can send your business plan to, VCs privately admit the chance</w:t>
        <w:br/>
        <w:t>of getting funding by this route is near zero.  One recently told</w:t>
        <w:br/>
        <w:t>me that he did not know a single startup that got funded this way.I suspect VCs accept business plans "over the transom" more as a</w:t>
        <w:br/>
        <w:t>way to keep tabs on industry trends than as a source of deals.  In</w:t>
        <w:br/>
        <w:t>fact, I would strongly advise against mailing your business plan</w:t>
        <w:br/>
        <w:t>randomly to VCs, because they treat this as evidence of laziness.</w:t>
        <w:br/>
        <w:t>Do the extra work of getting personal introductions.  As one VC put</w:t>
        <w:br/>
        <w:t>it:</w:t>
        <w:br/>
        <w:br/>
        <w:t xml:space="preserve">  I'm not hard to find.  I know a lot of people.  If you can't find</w:t>
        <w:br/>
        <w:t xml:space="preserve">  some way to reach me, how are you going to create a successful</w:t>
        <w:br/>
        <w:t xml:space="preserve">  company?</w:t>
        <w:br/>
        <w:br/>
        <w:t>One of the most difficult problems for startup founders is deciding</w:t>
        <w:br/>
        <w:t>when to approach VCs. You really only get one chance, because they</w:t>
        <w:br/>
        <w:t>rely heavily on first impressions.  And you can't approach some and</w:t>
        <w:br/>
        <w:t>save others for later, because (a) they ask who else you've talked</w:t>
        <w:br/>
        <w:t>to and when and (b) they talk among themselves.  If you're talking</w:t>
        <w:br/>
        <w:t>to one VC and he finds out that you were rejected by another several</w:t>
        <w:br/>
        <w:t>months ago, you'll definitely seem shopworn.So when do you approach VCs?  When you can convince them.  If the</w:t>
        <w:br/>
        <w:t>founders have impressive resumes and the idea isn't hard to understand,</w:t>
        <w:br/>
        <w:t>you could approach VCs quite early.  Whereas if the founders are</w:t>
        <w:br/>
        <w:t>unknown and the idea is very novel, you might have to launch the</w:t>
        <w:br/>
        <w:t>thing and show that users loved it before VCs would be convinced.If several VCs are interested in you, they will sometimes be willing</w:t>
        <w:br/>
        <w:t>to split the deal between them.  They're more likely to do this if</w:t>
        <w:br/>
        <w:t>they're close in the VC pecking order.  Such deals may be a net win</w:t>
        <w:br/>
        <w:t>for founders, because you get multiple VCs interested in your</w:t>
        <w:br/>
        <w:t>success, and you can ask each for advice about the other.  One</w:t>
        <w:br/>
        <w:t>founder I know wrote:</w:t>
        <w:br/>
        <w:br/>
        <w:t xml:space="preserve">  Two-firm deals are great. It costs you a little more equity, but</w:t>
        <w:br/>
        <w:t xml:space="preserve">  being able to play the two firms off each other (as well as ask</w:t>
        <w:br/>
        <w:t xml:space="preserve">  one if the other is being out of line) is invaluable.</w:t>
        <w:br/>
        <w:br/>
        <w:t>When you do negotiate with VCs, remember that they've done this a</w:t>
        <w:br/>
        <w:t>lot more than you have.  They've invested in dozens of startups,</w:t>
        <w:br/>
        <w:t>whereas this is probably the first you've founded.  But don't let</w:t>
        <w:br/>
        <w:t>them or the situation intimidate you. The average founder is smarter</w:t>
        <w:br/>
        <w:t>than the average VC.  So just do what you'd do in any complex,</w:t>
        <w:br/>
        <w:t>unfamiliar situation: proceed deliberately, and question anything</w:t>
        <w:br/>
        <w:t>that seems odd.It is, unfortunately, common for VCs to put terms in an agreement</w:t>
        <w:br/>
        <w:t>whose consequences surprise founders later, and also common for VCs</w:t>
        <w:br/>
        <w:t>to defend things they do by saying that they're standard in the</w:t>
        <w:br/>
        <w:t>industry.  Standard, schmandard; the whole industry is only a few</w:t>
        <w:br/>
        <w:t>decades old, and rapidly evolving.  The concept of "standard" is a</w:t>
        <w:br/>
        <w:t>useful one when you're operating on a small scale (Y Combinator</w:t>
        <w:br/>
        <w:t>uses identical terms for every deal because for tiny seed-stage</w:t>
        <w:br/>
        <w:t>investments it's not worth the overhead of negotiating individual</w:t>
        <w:br/>
        <w:t>deals), but it doesn't apply at the VC level.  On that scale, every</w:t>
        <w:br/>
        <w:t>negotiation is unique.Most successful startups get money from more than one of the preceding</w:t>
        <w:br/>
        <w:t xml:space="preserve">five sources. </w:t>
        <w:br/>
        <w:t>[6]</w:t>
        <w:br/>
        <w:t>And, confusingly, the names of funding sources</w:t>
        <w:br/>
        <w:t>also tend to be used as the names of different rounds.  The best</w:t>
        <w:br/>
        <w:t>way to explain how it all works is to follow the case of a hypothetical</w:t>
        <w:br/>
        <w:t>startup.Stage 1: Seed RoundOur startup begins when a group of three friends have an idea--</w:t>
        <w:br/>
        <w:t>either an idea for something they might build, or simply the idea</w:t>
        <w:br/>
        <w:t>"let's start a company."  Presumably they already have some source</w:t>
        <w:br/>
        <w:t>of food and shelter.  But if you have food and shelter, you probably</w:t>
        <w:br/>
        <w:t>also have something you're supposed to be working on: either</w:t>
        <w:br/>
        <w:t>classwork, or a job.  So if you want to work full-time on a startup,</w:t>
        <w:br/>
        <w:t>your money situation will probably change too.A lot of startup founders say they started the company without any</w:t>
        <w:br/>
        <w:t>idea of what they planned to do.  This is actually less common than</w:t>
        <w:br/>
        <w:t>it seems: many have to claim they thought of the idea after quitting</w:t>
        <w:br/>
        <w:t>because otherwise their former employer would own it.The three friends decide to take the leap.  Since most startups are</w:t>
        <w:br/>
        <w:t>in competitive businesses, you not only want to work full-time on</w:t>
        <w:br/>
        <w:t>them, but more than full-time.  So some or all of the friends quit</w:t>
        <w:br/>
        <w:t>their jobs or leave school.  (Some of the founders in a startup can</w:t>
        <w:br/>
        <w:t>stay in grad school, but at least one has to make the company his</w:t>
        <w:br/>
        <w:t>full-time job.)They're going to run the company out of one of their apartments at</w:t>
        <w:br/>
        <w:t>first, and since they don't have any users they don't have to pay</w:t>
        <w:br/>
        <w:t>much for infrastructure.  Their main expenses are setting up the</w:t>
        <w:br/>
        <w:t>company, which costs a couple thousand dollars in legal work and</w:t>
        <w:br/>
        <w:t>registration fees, and the living expenses of the founders.The phrase "seed investment" covers a broad range.  To some VC firms</w:t>
        <w:br/>
        <w:t>it means $500,000, but to most startups it means several months'</w:t>
        <w:br/>
        <w:t>living expenses.  We'll suppose our group of friends start with</w:t>
        <w:br/>
        <w:t>$15,000 from their friend's rich uncle, who they give 5% of the</w:t>
        <w:br/>
        <w:t>company in return.  There's only common stock at this stage.  They</w:t>
        <w:br/>
        <w:t>leave 20% as an options pool for later employees (but they set</w:t>
        <w:br/>
        <w:t>things up so that they can issue this stock to themselves if they</w:t>
        <w:br/>
        <w:t>get bought early and most is still unissued), and the three founders</w:t>
        <w:br/>
        <w:t>each get 25%.By living really cheaply they think they can make the remaining</w:t>
        <w:br/>
        <w:t>money last five months.  When you have five months' runway left,</w:t>
        <w:br/>
        <w:t>how soon do you need to start looking for your next round?  Answer:</w:t>
        <w:br/>
        <w:t>immediately.  It takes time to find investors, and time (always</w:t>
        <w:br/>
        <w:t>more than you expect) for the deal to close even after they say</w:t>
        <w:br/>
        <w:t>yes.  So if our group of founders know what they're doing they'll</w:t>
        <w:br/>
        <w:t>start sniffing around for angel investors right away.  But of course</w:t>
        <w:br/>
        <w:t>their main job is to build version 1 of their software.The friends might have liked to have more money in this first phase,</w:t>
        <w:br/>
        <w:t>but being slightly underfunded teaches them an important lesson.</w:t>
        <w:br/>
        <w:t>For a startup, cheapness is power.  The lower your costs, the more</w:t>
        <w:br/>
        <w:t>options you have—not just at this stage, but at every point till</w:t>
        <w:br/>
        <w:t>you're profitable.  When you have a high "burn rate," you're always</w:t>
        <w:br/>
        <w:t>under time pressure, which means (a) you don't have time for your</w:t>
        <w:br/>
        <w:t>ideas to evolve, and (b) you're often forced to take deals you don't</w:t>
        <w:br/>
        <w:t>like.Every startup's rule should be: spend little, and work fast.After ten weeks' work the three friends have built a prototype that</w:t>
        <w:br/>
        <w:t>gives one a taste of what their product will do.  It's not what</w:t>
        <w:br/>
        <w:t>they originally set out to do—in the process of writing it, they</w:t>
        <w:br/>
        <w:t>had some new ideas.  And it only does a fraction of what the finished</w:t>
        <w:br/>
        <w:t>product will do, but that fraction includes stuff that no one else</w:t>
        <w:br/>
        <w:t>has done before.They've also written at least a skeleton business plan, addressing</w:t>
        <w:br/>
        <w:t>the five fundamental questions: what they're going to do, why users</w:t>
        <w:br/>
        <w:t>need it, how large the market is, how they'll make money, and who</w:t>
        <w:br/>
        <w:t>the competitors are and why this company is going to beat them.</w:t>
        <w:br/>
        <w:t>(That last has to be more specific than "they suck" or "we'll work</w:t>
        <w:br/>
        <w:t>really hard.")If you have to choose between spending time on the demo or the</w:t>
        <w:br/>
        <w:t>business plan, spend most on the demo.   Software is not only more</w:t>
        <w:br/>
        <w:t>convincing, but a better way to explore ideas.Stage 2: Angel RoundWhile writing the prototype, the group has been traversing their</w:t>
        <w:br/>
        <w:t>network of friends in search of angel investors.  They find some</w:t>
        <w:br/>
        <w:t>just as the prototype is demoable.  When they demo it, one of the</w:t>
        <w:br/>
        <w:t>angels is willing to invest.  Now the group is looking for more</w:t>
        <w:br/>
        <w:t>money: they want enough to last for a year, and maybe to hire a</w:t>
        <w:br/>
        <w:t>couple friends.  So they're going to raise $200,000.The angel agrees to invest at a pre-money valuation of $1 million.</w:t>
        <w:br/>
        <w:t>The company issues $200,000 worth of new shares to the angel; if</w:t>
        <w:br/>
        <w:t>there were 1000 shares before the deal, this means 200 additional</w:t>
        <w:br/>
        <w:t>shares.  The angel now owns 200/1200 shares, or a sixth of the</w:t>
        <w:br/>
        <w:t>company, and all the previous shareholders' percentage ownership</w:t>
        <w:br/>
        <w:t>is diluted by a sixth.  After the deal, the capitalization table</w:t>
        <w:br/>
        <w:t>looks like this:</w:t>
        <w:br/>
        <w:br/>
        <w:t>shareholder   shares    percent</w:t>
        <w:br/>
        <w:t>-------------------------------</w:t>
        <w:br/>
        <w:t>angel           200       16.7</w:t>
        <w:br/>
        <w:t>uncle            50        4.2</w:t>
        <w:br/>
        <w:t>each founder    250       20.8</w:t>
        <w:br/>
        <w:t>option pool     200       16.7</w:t>
        <w:br/>
        <w:t xml:space="preserve">               ----      -----</w:t>
        <w:br/>
        <w:t>total          1200      100</w:t>
        <w:br/>
        <w:br/>
        <w:t>To keep things simple, I had the angel do a straight cash for stock</w:t>
        <w:br/>
        <w:t>deal.  In reality the angel might be more likely to make the</w:t>
        <w:br/>
        <w:t>investment in the form of a convertible loan.  A convertible loan</w:t>
        <w:br/>
        <w:t>is a loan that can be converted into stock later; it works out the</w:t>
        <w:br/>
        <w:t>same as a stock purchase in the end, but gives the angel more</w:t>
        <w:br/>
        <w:t>protection against being squashed by VCs in future rounds.Who pays the legal bills for this deal?  The startup, remember,</w:t>
        <w:br/>
        <w:t>only has a couple thousand left.  In practice this turns out to be</w:t>
        <w:br/>
        <w:t>a sticky problem that usually gets solved in some improvised way.</w:t>
        <w:br/>
        <w:t>Maybe the startup can find lawyers who will do it cheaply in the</w:t>
        <w:br/>
        <w:t>hope of future work if the startup succeeds.  Maybe someone has a</w:t>
        <w:br/>
        <w:t>lawyer friend.  Maybe the angel pays for his lawyer to represent</w:t>
        <w:br/>
        <w:t>both sides.  (Make sure if you take the latter route that the lawyer</w:t>
        <w:br/>
        <w:t>is representing you rather than merely advising you, or his</w:t>
        <w:br/>
        <w:t>only duty is to the investor.)An angel investing $200k would probably expect a seat on the board</w:t>
        <w:br/>
        <w:t>of directors.  He might also want preferred stock, meaning a special</w:t>
        <w:br/>
        <w:t>class of stock that has some additional rights over the common stock</w:t>
        <w:br/>
        <w:t>everyone else has.  Typically these rights include vetoes over major</w:t>
        <w:br/>
        <w:t>strategic decisions, protection against being diluted in future</w:t>
        <w:br/>
        <w:t>rounds, and the right to get one's investment back first if the</w:t>
        <w:br/>
        <w:t>company is sold.Some investors might expect the founders to accept vesting for a</w:t>
        <w:br/>
        <w:t>sum this size, and others wouldn't.  VCs are more likely to require</w:t>
        <w:br/>
        <w:t>vesting than angels.  At Viaweb we managed to raise $2.5 million</w:t>
        <w:br/>
        <w:t>from angels without ever accepting vesting, largely because we were</w:t>
        <w:br/>
        <w:t>so inexperienced that we were appalled at the idea.  In practice</w:t>
        <w:br/>
        <w:t>this turned out to be good, because it made us harder to push around.Our experience was unusual; vesting is the norm for amounts that</w:t>
        <w:br/>
        <w:t>size.  Y Combinator doesn't require vesting, because (a) we invest</w:t>
        <w:br/>
        <w:t>such small amounts, and (b) we think it's unnecessary, and that the</w:t>
        <w:br/>
        <w:t>hope of getting rich is enough motivation to keep founders at work.</w:t>
        <w:br/>
        <w:t>But maybe if we were investing millions we would think differently.I should add that vesting is also a way for founders to protect</w:t>
        <w:br/>
        <w:t>themselves against one another.  It solves the problem of what to</w:t>
        <w:br/>
        <w:t>do if one of the founders quits.  So some founders impose it on</w:t>
        <w:br/>
        <w:t>themselves when they start the company.The angel deal takes two weeks to close, so we are now three months</w:t>
        <w:br/>
        <w:t>into the life of the company.The point after you get the first big chunk of angel money will</w:t>
        <w:br/>
        <w:t>usually be the happiest phase in a startup's life.  It's a lot like</w:t>
        <w:br/>
        <w:t>being a postdoc: you have no immediate financial worries, and few</w:t>
        <w:br/>
        <w:t>responsibilities.  You get to work on juicy kinds of work, like</w:t>
        <w:br/>
        <w:t>designing software.  You don't have to spend time on bureaucratic</w:t>
        <w:br/>
        <w:t>stuff, because you haven't hired any bureaucrats yet.  Enjoy it</w:t>
        <w:br/>
        <w:t>while it lasts, and get as much done as you can, because you will</w:t>
        <w:br/>
        <w:t>never again be so productive.With an apparently inexhaustible sum of money sitting safely in the</w:t>
        <w:br/>
        <w:t>bank, the founders happily set to work turning their prototype into</w:t>
        <w:br/>
        <w:t>something they can release.  They hire one of their friends—at</w:t>
        <w:br/>
        <w:t>first just as a consultant, so they can try him out—and then a</w:t>
        <w:br/>
        <w:t>month later as employee #1. They pay him the smallest salary he can</w:t>
        <w:br/>
        <w:t>live on, plus 3% of the company in restricted stock, vesting over</w:t>
        <w:br/>
        <w:t xml:space="preserve">four years.  (So after this the option pool is down to 13.7%).  </w:t>
        <w:br/>
        <w:t>[7]</w:t>
        <w:br/>
        <w:t>They also spend a little money on a freelance graphic designer.How much stock do you give early employees?  That varies so much</w:t>
        <w:br/>
        <w:t>that there's no conventional number.  If you get someone really</w:t>
        <w:br/>
        <w:t>good, really early, it might be wise to give him as much stock as</w:t>
        <w:br/>
        <w:t>the founders.  The one universal rule is that the amount of stock</w:t>
        <w:br/>
        <w:t>an employee gets decreases polynomially with the age of the company.</w:t>
        <w:br/>
        <w:t>In other words, you get rich as a power of how early you were.  So</w:t>
        <w:br/>
        <w:t>if some friends want you to come work for their startup, don't wait</w:t>
        <w:br/>
        <w:t>several months before deciding.A month later, at the end of month four, our group of founders have</w:t>
        <w:br/>
        <w:t>something they can launch.  Gradually through word of mouth they</w:t>
        <w:br/>
        <w:t>start to get users.  Seeing the system in use by real users—people</w:t>
        <w:br/>
        <w:t>they don't know—gives them lots of new ideas.  Also they find</w:t>
        <w:br/>
        <w:t>they now worry obsessively about the status of their server.  (How</w:t>
        <w:br/>
        <w:t>relaxing founders' lives must have been when startups wrote VisiCalc.)By the end of month six, the system is starting to have a solid</w:t>
        <w:br/>
        <w:t>core of features, and a small but devoted following.  People start</w:t>
        <w:br/>
        <w:t>to write about it, and the founders are starting to feel like experts</w:t>
        <w:br/>
        <w:t>in their field.We'll assume that their startup is one that could put millions more</w:t>
        <w:br/>
        <w:t>to use.  Perhaps they need to spend a lot on marketing, or build</w:t>
        <w:br/>
        <w:t>some kind of expensive infrastructure, or hire highly paid salesmen.</w:t>
        <w:br/>
        <w:t>So they decide to start talking to VCs.  They get introductions to</w:t>
        <w:br/>
        <w:t>VCs from various sources: their angel investor connects them with</w:t>
        <w:br/>
        <w:t>a couple; they meet a few at conferences; a couple VCs call them</w:t>
        <w:br/>
        <w:t>after reading about them.Step 3: Series A RoundArmed with their now somewhat fleshed-out business plan and able</w:t>
        <w:br/>
        <w:t>to demo a real, working system, the founders visit the VCs they</w:t>
        <w:br/>
        <w:t>have introductions to.  They find the VCs intimidating and inscrutable.</w:t>
        <w:br/>
        <w:t>They all ask the same question: who else have you pitched to?  (VCs</w:t>
        <w:br/>
        <w:t>are like high school girls: they're acutely aware of their position</w:t>
        <w:br/>
        <w:t>in the VC pecking order, and their interest in a company is a</w:t>
        <w:br/>
        <w:t>function of the interest other VCs show in it.)One of the VC firms says they want to invest and offers the founders</w:t>
        <w:br/>
        <w:t>a term sheet.  A term sheet is a summary of what the deal terms</w:t>
        <w:br/>
        <w:t>will be when and if they do a deal; lawyers will fill in the details</w:t>
        <w:br/>
        <w:t>later.  By accepting the term sheet, the startup agrees to turn</w:t>
        <w:br/>
        <w:t>away other VCs for some set amount of time while this firm does the</w:t>
        <w:br/>
        <w:t>"due diligence" required for the deal.  Due diligence is the corporate</w:t>
        <w:br/>
        <w:t>equivalent of a background check: the purpose is to uncover any</w:t>
        <w:br/>
        <w:t>hidden bombs that might sink the company later, like serious design</w:t>
        <w:br/>
        <w:t>flaws in the product, pending lawsuits against the company,</w:t>
        <w:br/>
        <w:t>intellectual property issues, and so on.  VCs' legal and financial</w:t>
        <w:br/>
        <w:t>due diligence is pretty thorough, but the technical due diligence</w:t>
        <w:br/>
        <w:t xml:space="preserve">is generally a joke.  </w:t>
        <w:br/>
        <w:t>[8]The due diligence discloses no ticking bombs, and six weeks later</w:t>
        <w:br/>
        <w:t>they go ahead with the deal.  Here are the terms: a $2 million</w:t>
        <w:br/>
        <w:t>investment at a pre-money valuation of $4 million, meaning that</w:t>
        <w:br/>
        <w:t>after the deal closes the VCs will own a third of the company (2 /</w:t>
        <w:br/>
        <w:t>(4 + 2)).  The VCs also insist that prior to the deal the option</w:t>
        <w:br/>
        <w:t>pool be enlarged by an additional hundred shares.  So the total</w:t>
        <w:br/>
        <w:t>number of new shares issued is 750, and the cap table becomes:</w:t>
        <w:br/>
        <w:br/>
        <w:t>shareholder   shares    percent</w:t>
        <w:br/>
        <w:t>-------------------------------</w:t>
        <w:br/>
        <w:t>VCs             650       33.3</w:t>
        <w:br/>
        <w:t>angel           200       10.3</w:t>
        <w:br/>
        <w:t>uncle            50        2.6</w:t>
        <w:br/>
        <w:t>each founder    250       12.8</w:t>
        <w:br/>
        <w:t>employee         36*       1.8     *unvested</w:t>
        <w:br/>
        <w:t>option pool     264       13.5</w:t>
        <w:br/>
        <w:t xml:space="preserve">               ----      -----</w:t>
        <w:br/>
        <w:t>total          1950      100</w:t>
        <w:br/>
        <w:br/>
        <w:t>This picture is unrealistic in several respects.  For example, while</w:t>
        <w:br/>
        <w:t>the percentages might end up looking like this, it's unlikely that</w:t>
        <w:br/>
        <w:t>the VCs would keep the existing numbers of shares.  In fact, every</w:t>
        <w:br/>
        <w:t>bit of the startup's paperwork would probably be replaced, as if</w:t>
        <w:br/>
        <w:t>the company were being founded anew.  Also, the money might come</w:t>
        <w:br/>
        <w:t xml:space="preserve">in several tranches, the later ones subject to various </w:t>
        <w:br/>
        <w:t>conditions—though this is apparently more common in deals with lower-tier VCs</w:t>
        <w:br/>
        <w:t>(whose lot in life is to fund more dubious startups) than with the</w:t>
        <w:br/>
        <w:t>top firms.And of course any VCs reading this are probably rolling on the floor</w:t>
        <w:br/>
        <w:t>laughing at how my hypothetical VCs let the angel keep his 10.3 of</w:t>
        <w:br/>
        <w:t>the company.  I admit, this is the Bambi version; in simplifying</w:t>
        <w:br/>
        <w:t>the picture, I've also made everyone nicer.  In the real world, VCs</w:t>
        <w:br/>
        <w:t>regard angels the way a jealous husband feels about his wife's</w:t>
        <w:br/>
        <w:t>previous boyfriends.  To them the company didn't exist before they</w:t>
        <w:br/>
        <w:t xml:space="preserve">invested in it.  </w:t>
        <w:br/>
        <w:t>[9]I don't want to give the impression you have to do an angel round</w:t>
        <w:br/>
        <w:t>before going to VCs.  In this example I stretched things out to</w:t>
        <w:br/>
        <w:t>show multiple sources of funding in action. Some startups could go</w:t>
        <w:br/>
        <w:t>directly from seed funding to a VC round; several of the companies</w:t>
        <w:br/>
        <w:t>we've funded have.The founders are required to vest their shares over four years, and</w:t>
        <w:br/>
        <w:t>the board is now reconstituted to consist of two VCs, two founders,</w:t>
        <w:br/>
        <w:t>and a fifth person acceptable to both. The angel investor cheerfully</w:t>
        <w:br/>
        <w:t>surrenders his board seat.At this point there is nothing new our startup can teach us about</w:t>
        <w:br/>
        <w:t xml:space="preserve">funding—or at least, nothing good.   </w:t>
        <w:br/>
        <w:t>[10]</w:t>
        <w:br/>
        <w:t>The startup will almost</w:t>
        <w:br/>
        <w:t>certainly hire more people at this point; those millions must be</w:t>
        <w:br/>
        <w:t>put to work, after all.  The company may do additional funding</w:t>
        <w:br/>
        <w:t>rounds, presumably at higher valuations.  They may if they are</w:t>
        <w:br/>
        <w:t>extraordinarily fortunate do an IPO, which we should remember is</w:t>
        <w:br/>
        <w:t>also in principle a round of funding, regardless of its de facto</w:t>
        <w:br/>
        <w:t>purpose.  But that, if not beyond the bounds of possibility, is</w:t>
        <w:br/>
        <w:t>beyond the scope of this article.Deals Fall ThroughAnyone who's been through a startup will find the preceding portrait</w:t>
        <w:br/>
        <w:t>to be missing something: disasters.  If there's one thing all</w:t>
        <w:br/>
        <w:t>startups have in common, it's that something is always going wrong.</w:t>
        <w:br/>
        <w:t>And nowhere more than in matters of funding.For example, our hypothetical startup never spent more than half</w:t>
        <w:br/>
        <w:t>of one round before securing the next.  That's more ideal than</w:t>
        <w:br/>
        <w:t>typical.  Many startups—even successful ones—come close to</w:t>
        <w:br/>
        <w:t>running out of money at some point.  Terrible things happen to</w:t>
        <w:br/>
        <w:t>startups when they run out of money, because they're designed for</w:t>
        <w:br/>
        <w:t>growth, not adversity.But the most unrealistic thing about the series of deals I've</w:t>
        <w:br/>
        <w:t>described is that they all closed.  In the startup world, closing</w:t>
        <w:br/>
        <w:t>is not what deals do.  What deals do is fall through.  If you're</w:t>
        <w:br/>
        <w:t>starting a startup you would do well to remember that.  Birds fly;</w:t>
        <w:br/>
        <w:t>fish swim; deals fall through.Why?  Partly the reason deals seem to fall through so often is that</w:t>
        <w:br/>
        <w:t>you lie to yourself.  You want the deal to close, so you start to</w:t>
        <w:br/>
        <w:t>believe it will.  But even correcting for this, startup deals fall</w:t>
        <w:br/>
        <w:t>through alarmingly often—far more often than, say, deals to buy</w:t>
        <w:br/>
        <w:t>real estate.  The reason is that it's such a risky environment.</w:t>
        <w:br/>
        <w:t>People about to fund or acquire a startup are prone to wicked cases</w:t>
        <w:br/>
        <w:t>of buyer's remorse.  They don't really grasp the risk they're taking</w:t>
        <w:br/>
        <w:t>till the deal's about to close.  And then they panic.  And not just</w:t>
        <w:br/>
        <w:t>inexperienced angel investors, but big companies too.So if you're a startup founder wondering why some angel investor</w:t>
        <w:br/>
        <w:t>isn't returning your phone calls, you can at least take comfort in</w:t>
        <w:br/>
        <w:t>the thought that the same thing is happening to other deals a hundred</w:t>
        <w:br/>
        <w:t>times the size.The example of a startup's history that I've presented is like a</w:t>
        <w:br/>
        <w:t>skeleton—accurate so far as it goes, but needing to be fleshed</w:t>
        <w:br/>
        <w:t>out to be a complete picture.  To get a complete picture, just add</w:t>
        <w:br/>
        <w:t>in every possible disaster.A frightening prospect?  In a way.  And yet also in a way encouraging.</w:t>
        <w:br/>
        <w:t>The very uncertainty of startups frightens away almost everyone.</w:t>
        <w:br/>
        <w:t>People overvalue stability—especially young</w:t>
        <w:br/>
        <w:t>people, who ironically need it least.  And so in starting a startup,</w:t>
        <w:br/>
        <w:t>as in any really bold undertaking, merely deciding to do it gets</w:t>
        <w:br/>
        <w:t>you halfway there.  On the day of the race, most of the other runners</w:t>
        <w:br/>
        <w:t>won't show up.</w:t>
        <w:br/>
        <w:t>Notes[1]</w:t>
        <w:br/>
        <w:t>The aim of such regulations is to protect widows and orphans</w:t>
        <w:br/>
        <w:t>from crooked investment schemes; people with a million dollars in</w:t>
        <w:br/>
        <w:t>liquid assets are assumed to be able to protect themselves.</w:t>
        <w:br/>
        <w:t>The unintended consequence is that the investments that generate</w:t>
        <w:br/>
        <w:t>the highest returns, like hedge funds, are available only to the</w:t>
        <w:br/>
        <w:t>rich.[2]</w:t>
        <w:br/>
        <w:t>Consulting is where product companies go to die.  IBM is the</w:t>
        <w:br/>
        <w:t>most famous example.  So starting as a consulting company is like</w:t>
        <w:br/>
        <w:t>starting out in the grave and trying to work your way up into the</w:t>
        <w:br/>
        <w:t>world of the living.[3]</w:t>
        <w:br/>
        <w:t>If "near you" doesn't mean the Bay Area, Boston, or Seattle,</w:t>
        <w:br/>
        <w:t>consider moving.  It's not a coincidence you haven't heard of many</w:t>
        <w:br/>
        <w:t>startups from Philadelphia.[4]</w:t>
        <w:br/>
        <w:t>Investors are often compared to sheep.  And they are like sheep,</w:t>
        <w:br/>
        <w:t>but that's a rational response to their situation.  Sheep act the</w:t>
        <w:br/>
        <w:t>way they do for a reason.  If all the other sheep head for a certain</w:t>
        <w:br/>
        <w:t>field, it's probably good grazing.  And when a wolf appears, is he</w:t>
        <w:br/>
        <w:t>going to eat a sheep in the middle of the flock, or one near the</w:t>
        <w:br/>
        <w:t>edge?[5]</w:t>
        <w:br/>
        <w:t>This was partly confidence, and partly simple ignorance.  We</w:t>
        <w:br/>
        <w:t>didn't know ourselves which VC firms were the impressive ones.  We</w:t>
        <w:br/>
        <w:t>thought software was all that mattered.  But that turned out to be</w:t>
        <w:br/>
        <w:t>the right direction to be naive in: it's much better to overestimate</w:t>
        <w:br/>
        <w:t>than underestimate the importance of making a good product.[6]</w:t>
        <w:br/>
        <w:t>I've omitted one source: government grants.  I don't think</w:t>
        <w:br/>
        <w:t>these are even worth thinking about for the average startup.</w:t>
        <w:br/>
        <w:t>Governments may mean well when they set up grant programs to encourage</w:t>
        <w:br/>
        <w:t>startups, but what they give with one hand they take away with the</w:t>
        <w:br/>
        <w:t>other: the process of applying is inevitably so arduous, and the</w:t>
        <w:br/>
        <w:t>restrictions on what you can do with the money so burdensome, that</w:t>
        <w:br/>
        <w:t>it would be easier to take a job to get the money.</w:t>
        <w:br/>
        <w:t>You should be especially suspicious of grants whose purpose is some</w:t>
        <w:br/>
        <w:t>kind of social engineering-- e.g. to encourage more startups to be</w:t>
        <w:br/>
        <w:t>started in Mississippi.  Free money to start a startup in a place</w:t>
        <w:br/>
        <w:t>where few succeed is hardly free.Some government agencies run venture funding groups, which make</w:t>
        <w:br/>
        <w:t>investments rather than giving grants.  For example, the CIA runs</w:t>
        <w:br/>
        <w:t>a venture fund called In-Q-Tel that is modelled on private sector</w:t>
        <w:br/>
        <w:t>funds and apparently generates good returns.  They would probably</w:t>
        <w:br/>
        <w:t>be worth approaching—if you don't mind taking money from the CIA.[7]</w:t>
        <w:br/>
        <w:t>Options have largely been replaced with restricted stock, which</w:t>
        <w:br/>
        <w:t>amounts to the same thing.  Instead of earning the right to buy</w:t>
        <w:br/>
        <w:t>stock, the employee gets the stock up front, and earns the right</w:t>
        <w:br/>
        <w:t>not to have to give it back.  The shares set aside for this purpose</w:t>
        <w:br/>
        <w:t>are still called the "option pool."[8]</w:t>
        <w:br/>
        <w:t>First-rate technical people do not generally hire themselves</w:t>
        <w:br/>
        <w:t>out to do due diligence for VCs.  So the most difficult</w:t>
        <w:br/>
        <w:t>part for startup founders is often responding politely to the inane</w:t>
        <w:br/>
        <w:t>questions of the "expert" they send to look you over.[9]</w:t>
        <w:br/>
        <w:t>VCs regularly wipe out angels by issuing arbitrary amounts of</w:t>
        <w:br/>
        <w:t>new stock.  They seem to have a standard piece of casuistry for</w:t>
        <w:br/>
        <w:t>this situation: that the angels are no longer working to help the</w:t>
        <w:br/>
        <w:t>company, and so don't deserve to keep their stock.  This of course</w:t>
        <w:br/>
        <w:t>reflects a willful misunderstanding of what investment means; like</w:t>
        <w:br/>
        <w:t>any investor, the angel is being compensated for risks he took</w:t>
        <w:br/>
        <w:t>earlier.  By a similar logic, one could argue that the VCs should</w:t>
        <w:br/>
        <w:t>be deprived of their shares when the company goes public.[10]</w:t>
        <w:br/>
        <w:t>One new thing the company might encounter is a down</w:t>
        <w:br/>
        <w:t>round, or a funding round at valuation lower than the previous</w:t>
        <w:br/>
        <w:t>round.  Down rounds are bad news; it is generally the common stock</w:t>
        <w:br/>
        <w:t>holders who take the hit.  Some of the most fearsome provisions in</w:t>
        <w:br/>
        <w:t>VC deal terms have to do with down rounds—like "full ratchet</w:t>
        <w:br/>
        <w:t>anti-dilution," which is as frightening as it sounds.Founders are tempted to ignore these clauses, because they think</w:t>
        <w:br/>
        <w:t>the company will either be a big success or a complete bust.  VCs</w:t>
        <w:br/>
        <w:t>know otherwise: it's not uncommon for startups to have moments of</w:t>
        <w:br/>
        <w:t>adversity before they ultimately succeed.  So it's worth negotiating</w:t>
        <w:br/>
        <w:t>anti-dilution provisions, even though you don't think you need to,</w:t>
        <w:br/>
        <w:t>and VCs will try to make you feel that you're being gratuitously</w:t>
        <w:br/>
        <w:t>troublesome.Thanks to Sam Altman, Hutch Fishman, Steve Huffman, Jessica</w:t>
        <w:br/>
        <w:t>Livingston, Sesha Pratap, Stan Reiss, Andy Singleton, Zak Stone,</w:t>
        <w:br/>
        <w:t>and Aaron Swartz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