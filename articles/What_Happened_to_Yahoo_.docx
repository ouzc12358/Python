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What Happened to Yahoo </w:t>
      </w:r>
    </w:p>
    <w:p>
      <w:r>
        <w:br/>
        <w:t>August 2010When I went to work for Yahoo after they bought our startup in 1998,</w:t>
        <w:br/>
        <w:t>it felt like the center of the world.  It was supposed to be the</w:t>
        <w:br/>
        <w:t>next big thing.  It was supposed to be what Google turned out to</w:t>
        <w:br/>
        <w:t>be.What went wrong?  The problems that hosed Yahoo go back a long time,</w:t>
        <w:br/>
        <w:t>practically to the beginning of the company.  They were already</w:t>
        <w:br/>
        <w:t>very visible when I got there in 1998.  Yahoo had two problems</w:t>
        <w:br/>
        <w:t>Google didn't: easy money, and ambivalence about being a technology</w:t>
        <w:br/>
        <w:t>company.MoneyThe first time I met Jerry Yang, we thought we were meeting for</w:t>
        <w:br/>
        <w:t>different reasons.  He thought we were meeting so he could check</w:t>
        <w:br/>
        <w:t>us out in person before buying us. I thought we were meeting so we</w:t>
        <w:br/>
        <w:t>could show him our new technology, Revenue Loop.   It was a way of</w:t>
        <w:br/>
        <w:t>sorting shopping search results.  Merchants bid a percentage of</w:t>
        <w:br/>
        <w:t>sales for traffic, but the results were sorted not by the bid but</w:t>
        <w:br/>
        <w:t>by the bid times the average amount a user would buy.  It was</w:t>
        <w:br/>
        <w:t>like the algorithm Google uses now to sort ads, but this was in the</w:t>
        <w:br/>
        <w:t>spring of 1998, before Google was founded.Revenue Loop was the optimal sort for shopping search, in the sense</w:t>
        <w:br/>
        <w:t>that it sorted in order of how much money Yahoo would make from</w:t>
        <w:br/>
        <w:t>each link.  But it wasn't just optimal in that sense.  Ranking</w:t>
        <w:br/>
        <w:t>search results by user behavior also makes search better.  Users</w:t>
        <w:br/>
        <w:t>train the search: you can start out finding matches based on mere</w:t>
        <w:br/>
        <w:t>textual similarity, and as users buy more stuff the search results</w:t>
        <w:br/>
        <w:t>get better and better.Jerry didn't seem to care.  I was confused.  I was showing him</w:t>
        <w:br/>
        <w:t>technology that extracted the maximum value from search traffic,</w:t>
        <w:br/>
        <w:t>and he didn't care?  I couldn't tell whether I was explaining it</w:t>
        <w:br/>
        <w:t>badly, or he was just very poker faced.I didn't realize the answer till later, after I went to work at</w:t>
        <w:br/>
        <w:t>Yahoo.  It was neither of my guesses.  The reason Yahoo didn't care</w:t>
        <w:br/>
        <w:t>about a technique that extracted the full value of traffic was that</w:t>
        <w:br/>
        <w:t>advertisers were already overpaying for it.  If Yahoo merely extracted</w:t>
        <w:br/>
        <w:t>the actual value, they'd have made less.Hard as it is to believe now, the big money then was in banner ads.</w:t>
        <w:br/>
        <w:t>Advertisers were willing to pay ridiculous amounts for banner ads.</w:t>
        <w:br/>
        <w:t>So Yahoo's sales force had evolved to exploit this source of revenue.</w:t>
        <w:br/>
        <w:t>Led by a large and terrifyingly formidable man called Anil Singh,</w:t>
        <w:br/>
        <w:t>Yahoo's sales guys would fly out to Procter &amp; Gamble and come back</w:t>
        <w:br/>
        <w:t>with million dollar orders for banner ad impressions.The prices seemed cheap compared to print, which was what advertisers,</w:t>
        <w:br/>
        <w:t>for lack of any other reference, compared them to.  But they were</w:t>
        <w:br/>
        <w:t>expensive compared to what they were worth.  So these big, dumb</w:t>
        <w:br/>
        <w:t>companies were a dangerous source of revenue to depend on.  But</w:t>
        <w:br/>
        <w:t>there was another source even more dangerous: other Internet startups.By 1998, Yahoo was the beneficiary of a de facto Ponzi scheme.</w:t>
        <w:br/>
        <w:t>Investors were excited about the Internet.  One reason they were</w:t>
        <w:br/>
        <w:t>excited was Yahoo's revenue growth.  So they invested in new Internet</w:t>
        <w:br/>
        <w:t>startups.  The startups then used the money to buy ads on Yahoo to</w:t>
        <w:br/>
        <w:t>get traffic.  Which caused yet more revenue growth for Yahoo, and</w:t>
        <w:br/>
        <w:t>further convinced investors the Internet was worth investing in.</w:t>
        <w:br/>
        <w:t>When I realized this one day, sitting in my cubicle, I jumped up</w:t>
        <w:br/>
        <w:t>like Archimedes in his bathtub, except instead of "Eureka!" I was</w:t>
        <w:br/>
        <w:t>shouting "Sell!"Both the Internet startups and the Procter &amp; Gambles were doing</w:t>
        <w:br/>
        <w:t>brand advertising.  They didn't care about targeting.  They just</w:t>
        <w:br/>
        <w:t>wanted lots of people to see their ads.  So traffic became the thing</w:t>
        <w:br/>
        <w:t>to get at Yahoo.  It didn't matter what type.</w:t>
        <w:br/>
        <w:t>[1]It wasn't just Yahoo.  All the search engines were doing it.  This</w:t>
        <w:br/>
        <w:t>was why they were trying to get people to start calling them "portals"</w:t>
        <w:br/>
        <w:t>instead of "search engines." Despite the actual meaning of the word</w:t>
        <w:br/>
        <w:t>portal, what they meant by it was a site where users would find</w:t>
        <w:br/>
        <w:t>what they wanted on the site itself, instead of just passing through</w:t>
        <w:br/>
        <w:t>on their way to other destinations, as they did at a search engine.I remember telling David Filo in late 1998 or early 1999 that Yahoo</w:t>
        <w:br/>
        <w:t>should buy Google, because I and most of the other programmers in</w:t>
        <w:br/>
        <w:t>the company were using it instead of Yahoo for search.  He told me</w:t>
        <w:br/>
        <w:t>that it wasn't worth worrying about.  Search was only 6% of our</w:t>
        <w:br/>
        <w:t>traffic, and we were growing at 10% a month.   It wasn't worth doing</w:t>
        <w:br/>
        <w:t>better.I didn't say "But search traffic is worth more than other traffic!"</w:t>
        <w:br/>
        <w:t>I said "Oh, ok."  Because I didn't realize either how much search</w:t>
        <w:br/>
        <w:t>traffic was worth.  I'm not sure even Larry and Sergey did then.</w:t>
        <w:br/>
        <w:t>If they had, Google presumably wouldn't have expended any effort</w:t>
        <w:br/>
        <w:t>on enterprise search.If circumstances had been different, the people running Yahoo might</w:t>
        <w:br/>
        <w:t>have realized sooner how important search was.  But they had the</w:t>
        <w:br/>
        <w:t>most opaque obstacle in the world between them and the truth: money.</w:t>
        <w:br/>
        <w:t>As long as customers were writing big checks for banner ads, it was</w:t>
        <w:br/>
        <w:t>hard to take search seriously.  Google didn't have that to distract</w:t>
        <w:br/>
        <w:t>them.HackersBut Yahoo also had another problem that made it hard to change</w:t>
        <w:br/>
        <w:t>directions.  They'd been thrown off balance from the start by their</w:t>
        <w:br/>
        <w:t>ambivalence about being a technology company.One of the weirdest things about Yahoo when I went to work there</w:t>
        <w:br/>
        <w:t>was the way they insisted on calling themselves a "media company."</w:t>
        <w:br/>
        <w:t>If you walked around their offices, it seemed like a software</w:t>
        <w:br/>
        <w:t>company.  The cubicles were full of programmers writing code, product</w:t>
        <w:br/>
        <w:t>managers thinking about feature lists and ship dates, support people</w:t>
        <w:br/>
        <w:t>(yes, there were actually support people) telling users to restart</w:t>
        <w:br/>
        <w:t>their browsers, and so on, just like a software company.  So why</w:t>
        <w:br/>
        <w:t>did they call themselves a media company?One reason was the way they made money: by selling ads.  In 1995</w:t>
        <w:br/>
        <w:t>it was hard to imagine a technology company making money that way.</w:t>
        <w:br/>
        <w:t>Technology companies made money by selling their software to users.</w:t>
        <w:br/>
        <w:t>Media companies sold ads.  So they must be a media company.Another big factor was the fear of Microsoft.   If anyone at Yahoo</w:t>
        <w:br/>
        <w:t>considered the idea that they should be a technology company, the</w:t>
        <w:br/>
        <w:t>next thought would have been that Microsoft would crush them.It's hard for anyone much younger than me to understand the fear</w:t>
        <w:br/>
        <w:t>Microsoft still inspired in 1995.  Imagine a company with several</w:t>
        <w:br/>
        <w:t>times the power Google has now, but way meaner.  It was perfectly</w:t>
        <w:br/>
        <w:t>reasonable to be afraid of them.  Yahoo watched them crush the first</w:t>
        <w:br/>
        <w:t>hot Internet company, Netscape.  It was reasonable to worry that</w:t>
        <w:br/>
        <w:t>if they tried to be the next Netscape, they'd suffer the same fate.</w:t>
        <w:br/>
        <w:t>How were they to know that Netscape would turn out to be Microsoft's</w:t>
        <w:br/>
        <w:t>last victim?It would have been a clever move to pretend to be a media company</w:t>
        <w:br/>
        <w:t>to throw Microsoft off their scent.  But unfortunately Yahoo actually</w:t>
        <w:br/>
        <w:t>tried to be one, sort of.  Project managers at Yahoo were called</w:t>
        <w:br/>
        <w:t>"producers," for example, and the different parts of the company</w:t>
        <w:br/>
        <w:t>were called "properties." But what Yahoo really needed to be was a</w:t>
        <w:br/>
        <w:t>technology company, and by trying to be something else, they ended</w:t>
        <w:br/>
        <w:t>up being something that was neither here nor there.  That's why</w:t>
        <w:br/>
        <w:t>Yahoo as a company has never had a sharply defined identity.The worst consequence of trying to be a media company was that they</w:t>
        <w:br/>
        <w:t>didn't take programming seriously enough.  Microsoft (back in the</w:t>
        <w:br/>
        <w:t>day), Google, and Facebook have all had hacker-centric cultures.</w:t>
        <w:br/>
        <w:t>But Yahoo treated programming as a commodity.  At Yahoo, user-facing software</w:t>
        <w:br/>
        <w:t>was controlled by product managers and designers.  The job of</w:t>
        <w:br/>
        <w:t>programmers was just to take the work of the product managers and</w:t>
        <w:br/>
        <w:t>designers the final step, by translating it into code.One obvious result of this practice was that when Yahoo built things,</w:t>
        <w:br/>
        <w:t>they often weren't very good. But that wasn't the worst problem.</w:t>
        <w:br/>
        <w:t>The worst problem was that they hired bad programmers.Microsoft (back in the day), Google, and Facebook have all been</w:t>
        <w:br/>
        <w:t>obsessed with hiring the best programmers.  Yahoo wasn't.  They</w:t>
        <w:br/>
        <w:t>preferred good programmers to bad ones, but they didn't have the</w:t>
        <w:br/>
        <w:t>kind of single-minded, almost obnoxiously elitist focus on hiring</w:t>
        <w:br/>
        <w:t>the smartest people that the big winners have had.  And when you</w:t>
        <w:br/>
        <w:t>consider how much competition there was for programmers when they</w:t>
        <w:br/>
        <w:t>were hiring, during the Bubble, it's not surprising that the quality</w:t>
        <w:br/>
        <w:t>of their programmers was uneven.In technology, once you have bad programmers, you're doomed.  I</w:t>
        <w:br/>
        <w:t>can't think of an instance where a company has sunk into technical</w:t>
        <w:br/>
        <w:t>mediocrity and recovered. Good programmers want to work with other</w:t>
        <w:br/>
        <w:t>good programmers.  So once the quality of programmers at your company</w:t>
        <w:br/>
        <w:t>starts to drop, you enter a death spiral from which there is no</w:t>
        <w:br/>
        <w:t>recovery.</w:t>
        <w:br/>
        <w:t>[2]At Yahoo this death spiral started early.  If there was ever a time when</w:t>
        <w:br/>
        <w:t>Yahoo was a Google-style talent magnet, it was over by the time I</w:t>
        <w:br/>
        <w:t>got there in 1998.The company felt prematurely old.  Most technology companies</w:t>
        <w:br/>
        <w:t>eventually get taken over by suits and middle managers.  At Yahoo</w:t>
        <w:br/>
        <w:t>it felt as if they'd deliberately accelerated this process.  They</w:t>
        <w:br/>
        <w:t>didn't want to be a bunch of hackers.  They wanted to be suits.  A</w:t>
        <w:br/>
        <w:t>media company should be run by suits.The first time I visited Google, they had about 500 people, the</w:t>
        <w:br/>
        <w:t>same number Yahoo had when I went to work there.  But boy did things</w:t>
        <w:br/>
        <w:t>seem different.  It was still very much a hacker-centric culture.</w:t>
        <w:br/>
        <w:t>I remember talking to some programmers in the cafeteria about the</w:t>
        <w:br/>
        <w:t>problem of gaming search results (now known as SEO), and they asked</w:t>
        <w:br/>
        <w:t>"what should we do?"  Programmers at Yahoo wouldn't have asked that.</w:t>
        <w:br/>
        <w:t>Theirs was not to reason why; theirs was to build what product</w:t>
        <w:br/>
        <w:t>managers spec'd.  I remember coming away from Google thinking "Wow,</w:t>
        <w:br/>
        <w:t>it's still a startup."There's not much we can learn from Yahoo's first fatal flaw. It's</w:t>
        <w:br/>
        <w:t>probably too much to hope any company could avoid being damaged by</w:t>
        <w:br/>
        <w:t>depending on a bogus source of revenue.  But startups can learn an</w:t>
        <w:br/>
        <w:t>important lesson from the second one.  In the software business,</w:t>
        <w:br/>
        <w:t>you can't afford not to have a hacker-centric culture.Probably the most impressive commitment I've heard to having a</w:t>
        <w:br/>
        <w:t>hacker-centric culture came from Mark Zuckerberg, when he spoke at</w:t>
        <w:br/>
        <w:t>Startup School in 2007.  He said that in the early days Facebook</w:t>
        <w:br/>
        <w:t>made a point of hiring programmers even for jobs that would not</w:t>
        <w:br/>
        <w:t>ordinarily consist of programming, like HR and marketing.So which companies need to have a hacker-centric culture?  Which</w:t>
        <w:br/>
        <w:t>companies are "in the software business" in this respect?  As Yahoo</w:t>
        <w:br/>
        <w:t>discovered, the area covered by this rule is bigger than most people</w:t>
        <w:br/>
        <w:t>realize.  The answer is: any company that needs to have good software.Why would great programmers want to work for a company that didn't</w:t>
        <w:br/>
        <w:t>have a hacker-centric culture, as long as there were others that</w:t>
        <w:br/>
        <w:t>did?  I can imagine two reasons: if they were paid a huge amount,</w:t>
        <w:br/>
        <w:t>or if the domain was interesting and none of the companies in it</w:t>
        <w:br/>
        <w:t>were hacker-centric.  Otherwise you can't attract good programmers</w:t>
        <w:br/>
        <w:t>to work in a suit-centric culture.  And without good programmers</w:t>
        <w:br/>
        <w:t>you won't get good software, no matter how many people you put on</w:t>
        <w:br/>
        <w:t xml:space="preserve">a task, or how many procedures you establish to ensure "quality."Hacker culture </w:t>
        <w:br/>
        <w:t>often seems kind of irresponsible.  That's why people</w:t>
        <w:br/>
        <w:t>proposing to destroy it use phrases like "adult supervision." That</w:t>
        <w:br/>
        <w:t>was the phrase they used at Yahoo.  But there are worse things than</w:t>
        <w:br/>
        <w:t>seeming irresponsible.  Losing, for example.</w:t>
        <w:br/>
        <w:t>Notes[1]</w:t>
        <w:br/>
        <w:t>The closest we got to targeting when I was there was when we</w:t>
        <w:br/>
        <w:t>created pets.yahoo.com in order to provoke a bidding war between 3</w:t>
        <w:br/>
        <w:t>pet supply startups for the spot as top sponsor.[2]</w:t>
        <w:br/>
        <w:t>In theory you could beat the death spiral by buying good</w:t>
        <w:br/>
        <w:t>programmers instead of hiring them.  You can get programmers</w:t>
        <w:br/>
        <w:t xml:space="preserve">who would never have come to you as employees by buying their </w:t>
        <w:br/>
        <w:t>startups. But so far the only companies smart enough</w:t>
        <w:br/>
        <w:t>to do this are companies smart enough not to need to.Thanks to Trevor Blackwell, Jessica Livingston, and</w:t>
        <w:br/>
        <w:t>Geoff Ralston for</w:t>
        <w:br/>
        <w:t>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