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Where to See Silicon Valley</w:t>
      </w:r>
    </w:p>
    <w:p>
      <w:r>
        <w:br/>
        <w:t>October 2010Silicon Valley proper is mostly suburban sprawl.  At first glance</w:t>
        <w:br/>
        <w:t>it doesn't seem there's anything to see.  It's not the sort of place</w:t>
        <w:br/>
        <w:t>that has conspicuous monuments.  But if you look, there are subtle</w:t>
        <w:br/>
        <w:t>signs you're in a place that's different from other places.1. Stanford</w:t>
        <w:br/>
        <w:t>UniversityStanford is a strange place.  Structurally it is to an ordinary</w:t>
        <w:br/>
        <w:t>university what suburbia is to a city.  It's enormously spread out,</w:t>
        <w:br/>
        <w:t>and feels surprisingly empty much of the time.  But notice the</w:t>
        <w:br/>
        <w:t>weather.  It's probably perfect.  And notice the beautiful mountains</w:t>
        <w:br/>
        <w:t>to the west.  And though you can't see it, cosmopolitan San Francisco</w:t>
        <w:br/>
        <w:t>is 40 minutes to the north.  That combination is much of the reason</w:t>
        <w:br/>
        <w:t>Silicon Valley grew up around this university and not some other</w:t>
        <w:br/>
        <w:t>one.2. University</w:t>
        <w:br/>
        <w:t>AveA surprising amount of the work of the Valley is done in the cafes</w:t>
        <w:br/>
        <w:t>on or just off University Ave in Palo Alto.  If you visit on a</w:t>
        <w:br/>
        <w:t>weekday between 10 and 5, you'll often see founders pitching</w:t>
        <w:br/>
        <w:t>investors.  In case you can't tell, the founders are the ones leaning</w:t>
        <w:br/>
        <w:t>forward eagerly, and the investors are the ones sitting back with</w:t>
        <w:br/>
        <w:t>slightly pained expressions.3.  The Lucky</w:t>
        <w:br/>
        <w:t>OfficeThe office at 165 University Ave was Google's first.  Then it was</w:t>
        <w:br/>
        <w:t>Paypal's.  (Now it's Wepay's.)  The interesting thing about it is</w:t>
        <w:br/>
        <w:t>the location.  It's a smart move to put a startup in a place with</w:t>
        <w:br/>
        <w:t>restaurants and people walking around instead of in an office park,</w:t>
        <w:br/>
        <w:t>because then the people who work there want to stay there, instead</w:t>
        <w:br/>
        <w:t>of fleeing as soon as conventional working hours end.  They go out</w:t>
        <w:br/>
        <w:t>for dinner together, talk about ideas, and then come back and</w:t>
        <w:br/>
        <w:t>implement them.It's important to realize that Google's current location in an</w:t>
        <w:br/>
        <w:t>office park is not where they started; it's just where they were</w:t>
        <w:br/>
        <w:t>forced to move when they needed more space.  Facebook was till</w:t>
        <w:br/>
        <w:t>recently across the street, till they too had to move because they</w:t>
        <w:br/>
        <w:t>needed more space.4. Old</w:t>
        <w:br/>
        <w:t>Palo AltoPalo Alto was not originally a suburb.  For the first 100 years or</w:t>
        <w:br/>
        <w:t>so of its existence, it was a college town out in the countryside.</w:t>
        <w:br/>
        <w:t>Then in the mid 1950s it was engulfed in a wave of suburbia that</w:t>
        <w:br/>
        <w:t>raced down the peninsula.  But Palo Alto north of Oregon expressway</w:t>
        <w:br/>
        <w:t>still feels noticeably different from the area around it.  It's one</w:t>
        <w:br/>
        <w:t>of the nicest places in the Valley.  The buildings are old (though</w:t>
        <w:br/>
        <w:t>increasingly they are being torn down and replaced with generic</w:t>
        <w:br/>
        <w:t>McMansions) and the trees are tall.  But houses are very</w:t>
        <w:br/>
        <w:t>expensive—around $1000 per square foot. This is post-exit</w:t>
        <w:br/>
        <w:t>Silicon Valley.</w:t>
        <w:br/>
        <w:t>5. Sand</w:t>
        <w:br/>
        <w:t>Hill RoadIt's interesting to see the VCs' offices on the north side of Sand</w:t>
        <w:br/>
        <w:t>Hill Road precisely because they're so boringly uniform.  The</w:t>
        <w:br/>
        <w:t>buildings are all more or less the same, their exteriors express</w:t>
        <w:br/>
        <w:t>very little, and they are arranged in a confusing maze.  (I've been</w:t>
        <w:br/>
        <w:t>visiting them for years and I still occasionally get lost.) It's</w:t>
        <w:br/>
        <w:t>not a coincidence.  These buildings are a pretty accurate reflection</w:t>
        <w:br/>
        <w:t>of the VC business.If you go on a weekday you may see groups of founders there to meet</w:t>
        <w:br/>
        <w:t>VCs. But mostly you won't see anyone; bustling is the last word</w:t>
        <w:br/>
        <w:t>you'd use to describe the atmos.  Visiting Sand Hill Road reminds</w:t>
        <w:br/>
        <w:t>you that the opposite of "down and dirty" would be "up and clean."6.  Castro</w:t>
        <w:br/>
        <w:t>StreetIt's a tossup whether Castro Street or University Ave should be</w:t>
        <w:br/>
        <w:t>considered the heart of the Valley now.  University Ave would have</w:t>
        <w:br/>
        <w:t>been 10 years ago.  But Palo Alto is getting expensive.  Increasingly</w:t>
        <w:br/>
        <w:t>startups are located in Mountain View, and Palo Alto is a place</w:t>
        <w:br/>
        <w:t>they come to meet investors.  Palo Alto has a lot of different</w:t>
        <w:br/>
        <w:t>cafes, but there is one that clearly dominates in Mountain View:</w:t>
        <w:br/>
        <w:t>Red</w:t>
        <w:br/>
        <w:t xml:space="preserve">Rock.7. GoogleGoogle spread out from its first building in Mountain View </w:t>
        <w:br/>
        <w:t>to a lot of the surrounding ones.  But because the</w:t>
        <w:br/>
        <w:t>buildings were built at different times by different people,</w:t>
        <w:br/>
        <w:t>the place doesn't have the sterile, walled-off feel that a typical</w:t>
        <w:br/>
        <w:t>large company's headquarters have.  It definitely has a flavor of</w:t>
        <w:br/>
        <w:t>its own though.  You sense there is something afoot.  The general</w:t>
        <w:br/>
        <w:t>atmos is vaguely utopian; there are lots of Priuses, and people who</w:t>
        <w:br/>
        <w:t>look like they drive them.You can't get into Google unless you know someone there.  It's very</w:t>
        <w:br/>
        <w:t>much worth seeing inside if you can, though.   Ditto for Facebook,</w:t>
        <w:br/>
        <w:t>at the end of California Ave in Palo Alto, though there is nothing</w:t>
        <w:br/>
        <w:t>to see outside.8.  Skyline</w:t>
        <w:br/>
        <w:t>DriveSkyline Drive runs along the crest of the Santa Cruz mountains.  On</w:t>
        <w:br/>
        <w:t>one side is the Valley, and on the other is the sea—which</w:t>
        <w:br/>
        <w:t>because it's cold and foggy and has few harbors, plays surprisingly</w:t>
        <w:br/>
        <w:t>little role in the lives of people in the Valley, considering how</w:t>
        <w:br/>
        <w:t>close it is.  Along some parts of Skyline the dominant trees are</w:t>
        <w:br/>
        <w:t>huge redwoods, and in others they're live oaks.  Redwoods mean those</w:t>
        <w:br/>
        <w:t>are the parts where the fog off the coast comes in at night; redwoods</w:t>
        <w:br/>
        <w:t>condense rain out of fog.  The MROSD manages a collection of great walking trails off</w:t>
        <w:br/>
        <w:t>Skyline.9. 280Silicon Valley has two highways running the length of it: 101, which</w:t>
        <w:br/>
        <w:t>is pretty ugly, and 280, which is one of the more beautiful highways</w:t>
        <w:br/>
        <w:t>in the world.  I always take 280 when I have a choice.  Notice the</w:t>
        <w:br/>
        <w:t>long narrow lake to the west? That's the San Andreas Fault.  It</w:t>
        <w:br/>
        <w:t>runs along the base of the hills, then heads uphill through Portola</w:t>
        <w:br/>
        <w:t>Valley.  One of the MROSD trails runs right along</w:t>
        <w:br/>
        <w:t>the fault.  A string of rich neighborhoods runs along the</w:t>
        <w:br/>
        <w:t>foothills to the west of 280: Woodside, Portola Valley, Los Altos</w:t>
        <w:br/>
        <w:t>Hills, Saratoga, Los Gatos.SLAC goes right under 280 a little bit south of Sand Hill Road.  And a couple miles south of that is the Valley's equivalent of the "Welcome to Las Vegas" sign: The Dish.</w:t>
        <w:br/>
        <w:t>NotesI skipped the Computer</w:t>
        <w:br/>
        <w:t>History Museum because this is a list of where to see the Valley</w:t>
        <w:br/>
        <w:t>itself, not where to see artifacts from it.  I also skipped San</w:t>
        <w:br/>
        <w:t>Jose.  San Jose calls itself the capital of Silicon Valley, but</w:t>
        <w:br/>
        <w:t>when people in the Valley use the phrase "the city," they mean San</w:t>
        <w:br/>
        <w:t>Francisco.  San Jose is a dotted line on a map.Thanks to Sam Altman, Paul Buchheit, Patrick Collison, and Jessica Livingston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