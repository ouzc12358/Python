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New Funding Landscape</w:t>
      </w:r>
    </w:p>
    <w:p>
      <w:r>
        <w:br/>
        <w:t>October 2010After barely changing at all for decades, the startup funding</w:t>
        <w:br/>
        <w:t>business is now in what could, at least by comparison, be called</w:t>
        <w:br/>
        <w:t>turmoil.  At Y Combinator we've seen dramatic changes in the funding</w:t>
        <w:br/>
        <w:t>environment for startups.  Fortunately one of them is much higher</w:t>
        <w:br/>
        <w:t>valuations.The trends we've been seeing are probably not YC-specific.  I wish</w:t>
        <w:br/>
        <w:t>I could say they were, but the main cause is probably just that we</w:t>
        <w:br/>
        <w:t>see trends first—partly because the startups we fund are very</w:t>
        <w:br/>
        <w:t>plugged into the Valley and are quick to take advantage of anything</w:t>
        <w:br/>
        <w:t>new, and partly because we fund so many that we have enough data</w:t>
        <w:br/>
        <w:t>points to see patterns clearly.What we're seeing now, everyone's probably going to be seeing in</w:t>
        <w:br/>
        <w:t>the next couple years.  So I'm going to explain what we're seeing,</w:t>
        <w:br/>
        <w:t>and what that will mean for you if you try to raise money.Super-AngelsLet me start by describing what the world of startup funding used</w:t>
        <w:br/>
        <w:t>to look like.  There used to be two sharply differentiated types</w:t>
        <w:br/>
        <w:t>of investors: angels and venture capitalists.  Angels are individual</w:t>
        <w:br/>
        <w:t>rich people who invest small amounts of their own money, while VCs</w:t>
        <w:br/>
        <w:t>are employees of funds that invest large amounts of other people's.For decades there were just those two types of investors, but now</w:t>
        <w:br/>
        <w:t>a third type has appeared halfway between them: the so-called</w:t>
        <w:br/>
        <w:t xml:space="preserve">super-angels. </w:t>
        <w:br/>
        <w:t>[1]</w:t>
        <w:br/>
        <w:t xml:space="preserve">  And VCs have been provoked by their arrival</w:t>
        <w:br/>
        <w:t>into making a lot of angel-style investments themselves.  So the</w:t>
        <w:br/>
        <w:t>previously sharp line between angels and VCs has become hopelessly</w:t>
        <w:br/>
        <w:t>blurred.There used to be a no man's land between angels and VCs.  Angels</w:t>
        <w:br/>
        <w:t>would invest $20k to $50k apiece, and VCs usually a million or more.</w:t>
        <w:br/>
        <w:t>So an angel round meant a collection of angel investments that</w:t>
        <w:br/>
        <w:t>combined to maybe $200k, and a VC round meant a series A round in</w:t>
        <w:br/>
        <w:t>which a single VC fund (or occasionally two) invested $1-5 million.The no man's land between angels and VCs was a very inconvenient</w:t>
        <w:br/>
        <w:t>one for startups, because it coincided with the amount many wanted</w:t>
        <w:br/>
        <w:t>to raise.  Most startups coming out of Demo Day wanted to raise</w:t>
        <w:br/>
        <w:t>around $400k.  But it was a pain to stitch together that much out</w:t>
        <w:br/>
        <w:t>of angel investments, and most VCs weren't interested in investments</w:t>
        <w:br/>
        <w:t>so small.  That's the fundamental reason the super-angels have</w:t>
        <w:br/>
        <w:t>appeared.  They're responding to the market.The arrival of a new type of investor is big news for startups,</w:t>
        <w:br/>
        <w:t>because there used to be only two and they rarely competed with one</w:t>
        <w:br/>
        <w:t>another.  Super-angels compete with both angels and VCs.  That's</w:t>
        <w:br/>
        <w:t>going to change the rules about how to raise money.  I don't know</w:t>
        <w:br/>
        <w:t>yet what the new rules will be, but it looks like most of the changes</w:t>
        <w:br/>
        <w:t>will be for the better.A super-angel has some of the qualities of an angel, and some of</w:t>
        <w:br/>
        <w:t>the qualities of a VC.  They're usually individuals, like angels.</w:t>
        <w:br/>
        <w:t>In fact many of the current super-angels were initially angels of</w:t>
        <w:br/>
        <w:t>the classic type.  But like VCs, they invest other people's money.</w:t>
        <w:br/>
        <w:t>This allows them to invest larger amounts than angels:  a typical</w:t>
        <w:br/>
        <w:t>super-angel investment is currently about $100k.  They make investment</w:t>
        <w:br/>
        <w:t>decisions quickly, like angels.  And they make a lot more investments</w:t>
        <w:br/>
        <w:t>per partner than VCs—up to 10 times as many.The fact that super-angels invest other people's money makes them</w:t>
        <w:br/>
        <w:t>doubly alarming to VCs. They don't just compete for startups; they</w:t>
        <w:br/>
        <w:t>also compete for investors.  What super-angels really are is a new</w:t>
        <w:br/>
        <w:t>form of fast-moving, lightweight VC fund.   And those of us in the</w:t>
        <w:br/>
        <w:t>technology world know what usually happens when something comes</w:t>
        <w:br/>
        <w:t>along that can be described in terms like that.  Usually it's the</w:t>
        <w:br/>
        <w:t>replacement.Will it be?  As of now, few of the startups that take money from</w:t>
        <w:br/>
        <w:t>super-angels are ruling out taking VC money.  They're just postponing</w:t>
        <w:br/>
        <w:t>it.  But that's still a problem for VCs.  Some of the startups that</w:t>
        <w:br/>
        <w:t>postpone raising VC money may do so well on the angel money they</w:t>
        <w:br/>
        <w:t>raise that they never bother to raise more.  And those who do raise</w:t>
        <w:br/>
        <w:t>VC rounds will be able to get higher valuations when they do.  If</w:t>
        <w:br/>
        <w:t>the best startups get 10x higher valuations when they raise series</w:t>
        <w:br/>
        <w:t>A rounds, that would cut VCs' returns from winners at least tenfold.</w:t>
        <w:br/>
        <w:t>[2]So I think VC funds are seriously threatened by the super-angels.</w:t>
        <w:br/>
        <w:t>But one thing that may save them to some extent is the uneven</w:t>
        <w:br/>
        <w:t>distribution of startup outcomes: practically all the returns are</w:t>
        <w:br/>
        <w:t>concentrated in a few big successes.  The expected value of a startup</w:t>
        <w:br/>
        <w:t>is the percentage chance it's Google.  So to the extent that winning</w:t>
        <w:br/>
        <w:t>is a matter of absolute returns, the super-angels could win practically</w:t>
        <w:br/>
        <w:t>all the battles for individual startups and yet lose the war, if</w:t>
        <w:br/>
        <w:t>they merely failed to get those few big winners.  And there's a</w:t>
        <w:br/>
        <w:t>chance that could happen, because the top VC funds have better</w:t>
        <w:br/>
        <w:t xml:space="preserve">brands, and can also do more for their portfolio companies.  </w:t>
        <w:br/>
        <w:t>[3]Because super-angels make more investments per partner, they have</w:t>
        <w:br/>
        <w:t>less partner per investment.  They can't pay as much attention to</w:t>
        <w:br/>
        <w:t>you as a VC on your board could.  How much is that extra attention</w:t>
        <w:br/>
        <w:t>worth?  It will vary enormously from one partner to another.  There's</w:t>
        <w:br/>
        <w:t>no consensus yet in the general case.  So for now this is something</w:t>
        <w:br/>
        <w:t>startups are deciding individually.Till now, VCs' claims about how much value they added were sort of</w:t>
        <w:br/>
        <w:t>like the government's.  Maybe they made you feel better, but you</w:t>
        <w:br/>
        <w:t>had no choice in the matter, if you needed money on the scale only</w:t>
        <w:br/>
        <w:t>VCs could supply.  Now that VCs have competitors, that's going to</w:t>
        <w:br/>
        <w:t>put a market price on the help they offer.  The interesting thing</w:t>
        <w:br/>
        <w:t>is, no one knows yet what it will be.Do startups that want to get really big need the sort of advice and</w:t>
        <w:br/>
        <w:t>connections only the top VCs can supply?  Or would super-angel money</w:t>
        <w:br/>
        <w:t>do just as well?  The VCs will say you need them, and the super-angels</w:t>
        <w:br/>
        <w:t>will say you don't.  But the truth is, no one knows yet, not even</w:t>
        <w:br/>
        <w:t>the VCs and super-angels themselves.   All the super-angels know</w:t>
        <w:br/>
        <w:t>is that their new model seems promising enough to be worth trying,</w:t>
        <w:br/>
        <w:t>and all the VCs know is that it seems promising enough to worry</w:t>
        <w:br/>
        <w:t>about.RoundsWhatever the outcome, the conflict between VCs and super-angels is</w:t>
        <w:br/>
        <w:t>good news for founders.  And not just for the obvious reason that</w:t>
        <w:br/>
        <w:t>more competition for deals means better terms.  The whole shape of</w:t>
        <w:br/>
        <w:t>deals is changing.One of the biggest differences between angels and VCs is the amount</w:t>
        <w:br/>
        <w:t>of your company they want.  VCs want a lot.  In a series A round</w:t>
        <w:br/>
        <w:t>they want a third of your company, if they can get it.  They don't</w:t>
        <w:br/>
        <w:t>care much how much they pay for it, but they want a lot because the</w:t>
        <w:br/>
        <w:t>number of series A investments they can do is so small.  In a</w:t>
        <w:br/>
        <w:t>traditional series A investment, at least one partner from the VC</w:t>
        <w:br/>
        <w:t xml:space="preserve">fund takes a seat on your board.  </w:t>
        <w:br/>
        <w:t>[4]</w:t>
        <w:br/>
        <w:t xml:space="preserve"> Since board seats last about</w:t>
        <w:br/>
        <w:t>5 years and each partner can't handle more than about 10 at once,</w:t>
        <w:br/>
        <w:t>that means a VC fund can only do about 2 series A deals per partner</w:t>
        <w:br/>
        <w:t>per year. And that means they need to get as much of the company</w:t>
        <w:br/>
        <w:t>as they can in each one.  You'd have to be a very promising startup</w:t>
        <w:br/>
        <w:t>indeed to get a VC to use up one of his 10 board seats for only a</w:t>
        <w:br/>
        <w:t>few percent of you.Since angels generally don't take board seats, they don't have this</w:t>
        <w:br/>
        <w:t>constraint.  They're happy to buy only a few percent of you.  And</w:t>
        <w:br/>
        <w:t>although the super-angels are in most respects mini VC funds, they've</w:t>
        <w:br/>
        <w:t>retained this critical property of angels.  They don't take board</w:t>
        <w:br/>
        <w:t>seats, so they don't need a big percentage of your company.Though that means you'll get correspondingly less attention from</w:t>
        <w:br/>
        <w:t>them, it's good news in other respects.  Founders never really liked</w:t>
        <w:br/>
        <w:t>giving up as much equity as VCs wanted.  It was a lot of the company</w:t>
        <w:br/>
        <w:t>to give up in one shot.  Most founders doing series A deals would</w:t>
        <w:br/>
        <w:t>prefer to take half as much money for half as much stock, and then</w:t>
        <w:br/>
        <w:t>see what valuation they could get for the second half of the stock</w:t>
        <w:br/>
        <w:t>after using the first half of the money to increase its value.  But</w:t>
        <w:br/>
        <w:t>VCs never offered that option.Now startups have another alternative.  Now it's easy to raise angel</w:t>
        <w:br/>
        <w:t>rounds about half the size of series A rounds.  Many of the startups</w:t>
        <w:br/>
        <w:t>we fund are taking this route, and I predict that will be true of</w:t>
        <w:br/>
        <w:t>startups in general.A typical big angel round might be $600k on a convertible note with</w:t>
        <w:br/>
        <w:t>a valuation cap of $4 million premoney.  Meaning that when the note</w:t>
        <w:br/>
        <w:t>converts into stock (in a later round, or upon acquisition), the</w:t>
        <w:br/>
        <w:t>investors in that round will get .6 / 4.6, or 13% of the company.</w:t>
        <w:br/>
        <w:t>That's a lot less than the 30 to 40% of the company you usually</w:t>
        <w:br/>
        <w:t xml:space="preserve">give up in a series A round if you do it so early.  </w:t>
        <w:br/>
        <w:t>[5]But the advantage of these medium-sized rounds is not just that</w:t>
        <w:br/>
        <w:t>they cause less dilution.  You also lose less control.  After an</w:t>
        <w:br/>
        <w:t>angel round, the founders almost always still have control of the</w:t>
        <w:br/>
        <w:t>company, whereas after a series A round they often don't.  The</w:t>
        <w:br/>
        <w:t>traditional board structure after a series A round is two founders,</w:t>
        <w:br/>
        <w:t>two VCs, and a (supposedly) neutral fifth person.  Plus series A</w:t>
        <w:br/>
        <w:t>terms usually give the investors a veto over various kinds of</w:t>
        <w:br/>
        <w:t>important decisions, including selling the company.  Founders usually</w:t>
        <w:br/>
        <w:t>have a lot of de facto control after a series A, as long as things</w:t>
        <w:br/>
        <w:t>are going well.  But that's not the same as just being able to do</w:t>
        <w:br/>
        <w:t>what you want, like you could before.A third and quite significant advantage of angel rounds is that</w:t>
        <w:br/>
        <w:t>they're less stressful to raise.  Raising a traditional series A</w:t>
        <w:br/>
        <w:t>round has in the past taken weeks, if not months.  When a VC firm</w:t>
        <w:br/>
        <w:t>can only do 2 deals per partner per year, they're careful about</w:t>
        <w:br/>
        <w:t>which they do.  To get a traditional series A round you have to go</w:t>
        <w:br/>
        <w:t>through a series of meetings, culminating in a full partner meeting</w:t>
        <w:br/>
        <w:t>where the firm as a whole says yes or no.  That's the really scary</w:t>
        <w:br/>
        <w:t>part for founders: not just that series A rounds take so long, but</w:t>
        <w:br/>
        <w:t>at the end of this long process the VCs might still say no.  The</w:t>
        <w:br/>
        <w:t>chance of getting rejected after the full partner meeting averages</w:t>
        <w:br/>
        <w:t>about 25%.  At some firms it's over 50%.Fortunately for founders, VCs have been getting a lot faster.</w:t>
        <w:br/>
        <w:t>Nowadays Valley VCs are more likely to take 2 weeks than 2 months.</w:t>
        <w:br/>
        <w:t>But they're still not as fast as angels and super-angels, the most</w:t>
        <w:br/>
        <w:t>decisive of whom sometimes decide in hours.Raising an angel round is not only quicker, but you get feedback</w:t>
        <w:br/>
        <w:t>as it progresses.  An angel round is not an all or nothing thing</w:t>
        <w:br/>
        <w:t>like a series A.  It's composed of multiple investors with varying</w:t>
        <w:br/>
        <w:t>degrees of seriousness, ranging from the upstanding ones who commit</w:t>
        <w:br/>
        <w:t>unequivocally to the jerks who give you lines like "come back to</w:t>
        <w:br/>
        <w:t>me to fill out the round." You usually start collecting money from</w:t>
        <w:br/>
        <w:t>the most committed investors and work your way out toward the</w:t>
        <w:br/>
        <w:t>ambivalent ones, whose interest increases as the round fills up.But at each point you know how you're doing.  If investors turn</w:t>
        <w:br/>
        <w:t>cold you may have to raise less, but when investors in an angel</w:t>
        <w:br/>
        <w:t>round turn cold the process at least degrades gracefully, instead</w:t>
        <w:br/>
        <w:t>of blowing up in your face and leaving you with nothing, as happens</w:t>
        <w:br/>
        <w:t>if you get rejected by a VC fund after a full partner meeting.</w:t>
        <w:br/>
        <w:t>Whereas if investors seem hot, you can not only close the round</w:t>
        <w:br/>
        <w:t>faster, but now that convertible notes are becoming the norm,</w:t>
        <w:br/>
        <w:t>actually raise the price to reflect demand.ValuationHowever, the VCs have a weapon they can use against the super-angels,</w:t>
        <w:br/>
        <w:t>and they have started to use it.   VCs have started making angel-sized</w:t>
        <w:br/>
        <w:t>investments too.  The term "angel round" doesn't mean that all the</w:t>
        <w:br/>
        <w:t>investors in it are angels; it just describes the structure of the</w:t>
        <w:br/>
        <w:t>round.  Increasingly the participants include VCs making investments</w:t>
        <w:br/>
        <w:t>of a hundred thousand or two.  And when VCs invest in angel rounds</w:t>
        <w:br/>
        <w:t>they can do things that super-angels don't like.  VCs are quite</w:t>
        <w:br/>
        <w:t>valuation-insensitive in angel rounds—partly because they are</w:t>
        <w:br/>
        <w:t>in general, and partly because they don't care that much about the</w:t>
        <w:br/>
        <w:t>returns on angel rounds, which they still view mostly as a way to</w:t>
        <w:br/>
        <w:t>recruit startups for series A rounds later.  So VCs who invest in</w:t>
        <w:br/>
        <w:t>angel rounds can blow up the valuations for angels and super-angels</w:t>
        <w:br/>
        <w:t xml:space="preserve">who invest in them. </w:t>
        <w:br/>
        <w:t>[6]Some super-angels seem to care about valuations.  Several turned</w:t>
        <w:br/>
        <w:t>down YC-funded startups after Demo Day because their valuations</w:t>
        <w:br/>
        <w:t>were too high.  This was not a problem for the startups; by definition</w:t>
        <w:br/>
        <w:t>a high valuation means enough investors were willing to accept it.</w:t>
        <w:br/>
        <w:t>But it was mysterious to me that the super-angels would quibble</w:t>
        <w:br/>
        <w:t>about valuations.  Did they not understand that the big returns</w:t>
        <w:br/>
        <w:t>come from a few big successes, and that it therefore mattered far</w:t>
        <w:br/>
        <w:t>more which startups you picked than how much you paid for them?After thinking about it for a while and observing certain other</w:t>
        <w:br/>
        <w:t>signs, I have a theory that explains why the super-angels may be</w:t>
        <w:br/>
        <w:t>smarter than they seem.  It would make sense for super-angels to</w:t>
        <w:br/>
        <w:t>want low valuations if they're hoping to invest in startups that</w:t>
        <w:br/>
        <w:t>get bought early.  If you're hoping to hit the next Google, you</w:t>
        <w:br/>
        <w:t>shouldn't care if the valuation is 20 million.  But if you're looking</w:t>
        <w:br/>
        <w:t>for companies that are going to get bought for 30 million, you care.</w:t>
        <w:br/>
        <w:t>If you invest at 20 and the company gets bought for 30, you only</w:t>
        <w:br/>
        <w:t>get 1.5x.  You might as well buy Apple.So if some of the super-angels were looking for companies that could</w:t>
        <w:br/>
        <w:t>get acquired quickly, that would explain why they'd care about</w:t>
        <w:br/>
        <w:t>valuations.  But why would they be looking for those?   Because</w:t>
        <w:br/>
        <w:t>depending on the meaning of "quickly," it could actually be very</w:t>
        <w:br/>
        <w:t>profitable.  A company that gets acquired for 30 million is a failure</w:t>
        <w:br/>
        <w:t>to a VC, but it could be a 10x return for an angel, and moreover,</w:t>
        <w:br/>
        <w:t>a quick 10x return.  Rate of return is what matters in</w:t>
        <w:br/>
        <w:t>investing—not the multiple you get, but the multiple per year.</w:t>
        <w:br/>
        <w:t>If a super-angel gets 10x in one year, that's a higher rate of</w:t>
        <w:br/>
        <w:t>return than a VC could ever hope to get from a company that took 6</w:t>
        <w:br/>
        <w:t>years to go public.  To get the same rate of return, the VC would</w:t>
        <w:br/>
        <w:t>have to get a multiple of 10^6—one million x.  Even Google</w:t>
        <w:br/>
        <w:t>didn't come close to that.So I think at least some super-angels are looking for companies</w:t>
        <w:br/>
        <w:t>that will get bought.  That's the only rational explanation for</w:t>
        <w:br/>
        <w:t>focusing on getting the right valuations, instead of the right</w:t>
        <w:br/>
        <w:t>companies.  And if so they'll be different to deal with than VCs.</w:t>
        <w:br/>
        <w:t>They'll be tougher on valuations, but more accommodating if you want</w:t>
        <w:br/>
        <w:t>to sell early.PrognosisWho will win, the super-angels or the VCs?  I think the answer to</w:t>
        <w:br/>
        <w:t>that is, some of each.  They'll each become more like one another.</w:t>
        <w:br/>
        <w:t>The super-angels will start to invest larger amounts, and the VCs</w:t>
        <w:br/>
        <w:t>will gradually figure out ways to make more, smaller investments</w:t>
        <w:br/>
        <w:t>faster.  A decade from now the players will be hard to tell apart,</w:t>
        <w:br/>
        <w:t>and there will probably be survivors from each group.What does that mean for founders?  One thing it means is that the</w:t>
        <w:br/>
        <w:t>high valuations startups are presently getting may not last forever.</w:t>
        <w:br/>
        <w:t>To the extent that valuations are being driven up by price-insensitive</w:t>
        <w:br/>
        <w:t>VCs, they'll fall again if VCs become more like super-angels and</w:t>
        <w:br/>
        <w:t>start to become more miserly about valuations.  Fortunately if this</w:t>
        <w:br/>
        <w:t>does happen it will take years.The short term forecast is more competition between investors, which</w:t>
        <w:br/>
        <w:t>is good news for you.  The super-angels will try to undermine the</w:t>
        <w:br/>
        <w:t>VCs by acting faster, and the VCs will try to undermine the</w:t>
        <w:br/>
        <w:t>super-angels by driving up valuations.  Which for founders will</w:t>
        <w:br/>
        <w:t>result in the perfect combination: funding rounds that close fast,</w:t>
        <w:br/>
        <w:t>with high valuations.But remember that to get that combination, your startup will have</w:t>
        <w:br/>
        <w:t>to appeal to both super-angels and VCs.  If you don't seem like you</w:t>
        <w:br/>
        <w:t>have the potential to go public, you won't be able to use VCs to</w:t>
        <w:br/>
        <w:t>drive up the valuation of an angel round.There is a danger of having VCs in an angel round: the so-called</w:t>
        <w:br/>
        <w:t>signalling risk.  If VCs are only doing it in the hope of investing</w:t>
        <w:br/>
        <w:t>more later, what happens if they don't?  That's a signal to everyone</w:t>
        <w:br/>
        <w:t>else that they think you're lame.How much should you worry about that?  The seriousness of signalling</w:t>
        <w:br/>
        <w:t>risk depends on how far along you are.  If by the next time you</w:t>
        <w:br/>
        <w:t>need to raise money, you have graphs showing rising revenue or</w:t>
        <w:br/>
        <w:t>traffic month after month, you don't have to worry about any signals</w:t>
        <w:br/>
        <w:t>your existing investors are sending.  Your results will speak for</w:t>
        <w:br/>
        <w:t xml:space="preserve">themselves.  </w:t>
        <w:br/>
        <w:t>[7]Whereas if the next time you need to raise money you won't yet have</w:t>
        <w:br/>
        <w:t>concrete results, you may need to think more about the message your</w:t>
        <w:br/>
        <w:t>investors might send if they don't invest more.  I'm not sure yet</w:t>
        <w:br/>
        <w:t>how much you have to worry, because this whole phenomenon of VCs</w:t>
        <w:br/>
        <w:t>doing angel investments is so new. But my instincts tell me you</w:t>
        <w:br/>
        <w:t>don't have to worry much.  Signalling risk smells like one of those</w:t>
        <w:br/>
        <w:t>things founders worry about that's not a real problem.  As a rule,</w:t>
        <w:br/>
        <w:t>the only thing that can kill a good startup is the startup itself.</w:t>
        <w:br/>
        <w:t>Startups hurt themselves way more often than competitors hurt them,</w:t>
        <w:br/>
        <w:t>for example.  I suspect signalling risk is in this category too.One thing YC-funded startups have been doing to mitigate the risk</w:t>
        <w:br/>
        <w:t>of taking money from VCs in angel rounds is not to take too much</w:t>
        <w:br/>
        <w:t>from any one VC.  Maybe that will help, if you have the luxury of</w:t>
        <w:br/>
        <w:t>turning down money.Fortunately, more and more startups will.  After decades of competition</w:t>
        <w:br/>
        <w:t>that could best be described as intramural, the startup funding</w:t>
        <w:br/>
        <w:t>business is finally getting some real competition.  That should</w:t>
        <w:br/>
        <w:t>last several years at least, and maybe a lot longer. Unless there's</w:t>
        <w:br/>
        <w:t>some huge market crash, the next couple years are going to be a</w:t>
        <w:br/>
        <w:t>good time for startups to raise money.  And that's exciting because</w:t>
        <w:br/>
        <w:t>it means lots more startups will happen.</w:t>
        <w:br/>
        <w:t>Notes[1]</w:t>
        <w:br/>
        <w:t>I've also heard them called "Mini-VCs" and "Micro-VCs." I</w:t>
        <w:br/>
        <w:t>don't know which name will stick.There were a couple predecessors.  Ron Conway had angel funds</w:t>
        <w:br/>
        <w:t>starting in the 1990s, and in some ways First Round Capital is closer to a</w:t>
        <w:br/>
        <w:t>super-angel than a VC fund.[2]</w:t>
        <w:br/>
        <w:t>It wouldn't cut their overall returns tenfold, because investing</w:t>
        <w:br/>
        <w:t>later would probably (a) cause them to lose less on investments</w:t>
        <w:br/>
        <w:t>that failed, and (b) not allow them to get as large a percentage</w:t>
        <w:br/>
        <w:t>of startups as they do now.  So it's hard to predict precisely what</w:t>
        <w:br/>
        <w:t>would happen to their returns.[3]</w:t>
        <w:br/>
        <w:t>The brand of an investor derives mostly from the success of</w:t>
        <w:br/>
        <w:t>their portfolio companies.  The top VCs thus have a big brand</w:t>
        <w:br/>
        <w:t>advantage over the super-angels.  They could make it self-perpetuating</w:t>
        <w:br/>
        <w:t>if they used it to get all the best new startups.  But I don't think</w:t>
        <w:br/>
        <w:t>they'll be able to.  To get all the best startups, you have to do</w:t>
        <w:br/>
        <w:t>more than make them want you.  You also have to want them; you have</w:t>
        <w:br/>
        <w:t>to recognize them when you see them, and that's much harder.</w:t>
        <w:br/>
        <w:t>Super-angels will snap up stars that VCs miss.  And that will cause</w:t>
        <w:br/>
        <w:t>the brand gap between the top VCs and the super-angels gradually</w:t>
        <w:br/>
        <w:t>to erode.[4]</w:t>
        <w:br/>
        <w:t>Though in a traditional series A round VCs put two partners</w:t>
        <w:br/>
        <w:t>on your board, there are signs now that VCs may begin to conserve</w:t>
        <w:br/>
        <w:t>board seats by switching to what used to be considered an angel-round</w:t>
        <w:br/>
        <w:t>board, consisting of two founders and one VC.  Which is also to the</w:t>
        <w:br/>
        <w:t>founders' advantage if it means they still control the company.[5]</w:t>
        <w:br/>
        <w:t>In a series A round, you usually have to give up more than</w:t>
        <w:br/>
        <w:t>the actual amount of stock the VCs buy, because they insist you</w:t>
        <w:br/>
        <w:t>dilute yourselves to set aside an "option pool" as well.  I predict</w:t>
        <w:br/>
        <w:t>this practice will gradually disappear though.[6]</w:t>
        <w:br/>
        <w:t>The best thing for founders, if they can get it, is a convertible</w:t>
        <w:br/>
        <w:t>note with no valuation cap at all.  In that case the money invested</w:t>
        <w:br/>
        <w:t>in the angel round just converts into stock at the valuation of the</w:t>
        <w:br/>
        <w:t>next round, no matter how large.  Angels and super-angels tend not</w:t>
        <w:br/>
        <w:t>to like uncapped notes. They have no idea how much of the company</w:t>
        <w:br/>
        <w:t>they're buying.  If the company does well and the valuation of the</w:t>
        <w:br/>
        <w:t>next round is high, they may end up with only a sliver of it.  So</w:t>
        <w:br/>
        <w:t>by agreeing to uncapped notes, VCs who don't care about valuations</w:t>
        <w:br/>
        <w:t>in angel rounds can make offers that super-angels hate to match.[7]</w:t>
        <w:br/>
        <w:t>Obviously signalling risk is also not a problem if you'll</w:t>
        <w:br/>
        <w:t>never need to raise more money.  But startups are often mistaken</w:t>
        <w:br/>
        <w:t>about that.Thanks to Sam Altman, John Bautista, Patrick Collison, James</w:t>
        <w:br/>
        <w:t>Lindenbaum, Reid Hoffman, Jessica Livingston and Harj Taggar</w:t>
        <w:br/>
        <w:t>for reading drafts</w:t>
        <w:br/>
        <w:t>of 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