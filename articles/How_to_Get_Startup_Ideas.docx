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Get Startup Ideas</w:t>
      </w:r>
    </w:p>
    <w:p>
      <w:r>
        <w:br/>
        <w:t>November 2012The way to get startup ideas is not to try to think of startup</w:t>
        <w:br/>
        <w:t>ideas.  It's to look for problems, preferably problems you have</w:t>
        <w:br/>
        <w:t>yourself.The very best startup ideas tend to have three things in common:</w:t>
        <w:br/>
        <w:t>they're something the founders themselves want, that they themselves</w:t>
        <w:br/>
        <w:t>can build, and that few others realize are worth doing.  Microsoft,</w:t>
        <w:br/>
        <w:t>Apple, Yahoo, Google, and Facebook all began this way.</w:t>
        <w:br/>
        <w:t>ProblemsWhy is it so important to work on a problem you have?  Among other</w:t>
        <w:br/>
        <w:t>things, it ensures the problem really exists.  It sounds obvious</w:t>
        <w:br/>
        <w:t>to say you should only work on problems that exist.  And yet by far</w:t>
        <w:br/>
        <w:t>the most common mistake startups make is to solve problems no one</w:t>
        <w:br/>
        <w:t>has.I made it myself.  In 1995 I started a company to put art galleries</w:t>
        <w:br/>
        <w:t>online.  But galleries didn't want to be online.  It's not how the</w:t>
        <w:br/>
        <w:t>art business works.  So why did I spend 6 months working on this</w:t>
        <w:br/>
        <w:t>stupid idea?  Because I didn't pay attention to users.  I invented</w:t>
        <w:br/>
        <w:t>a model of the world that didn't correspond to reality, and worked</w:t>
        <w:br/>
        <w:t>from that.  I didn't notice my model was wrong until I tried</w:t>
        <w:br/>
        <w:t>to convince users to pay for what we'd built.  Even then I took</w:t>
        <w:br/>
        <w:t>embarrassingly long to catch on.  I was attached to my model of the</w:t>
        <w:br/>
        <w:t>world, and I'd spent a lot of time on the software.  They had to</w:t>
        <w:br/>
        <w:t>want it!Why do so many founders build things no one wants?  Because they</w:t>
        <w:br/>
        <w:t>begin by trying to think of startup ideas.  That m.o. is doubly</w:t>
        <w:br/>
        <w:t>dangerous: it doesn't merely yield few good ideas; it yields bad</w:t>
        <w:br/>
        <w:t>ideas that sound plausible enough to fool you into working on them.At YC we call these "made-up" or "sitcom" startup ideas.  Imagine</w:t>
        <w:br/>
        <w:t>one of the characters on a TV show was starting a startup.  The</w:t>
        <w:br/>
        <w:t>writers would have to invent something for it to do.  But coming</w:t>
        <w:br/>
        <w:t>up with good startup ideas is hard.  It's not something you can do</w:t>
        <w:br/>
        <w:t>for the asking.  So (unless they got amazingly lucky) the writers</w:t>
        <w:br/>
        <w:t>would come up with an idea that sounded plausible, but was actually</w:t>
        <w:br/>
        <w:t>bad.For example, a social network for pet owners.  It doesn't sound</w:t>
        <w:br/>
        <w:t>obviously mistaken.  Millions of people have pets.  Often they care</w:t>
        <w:br/>
        <w:t>a lot about their pets and spend a lot of money on them.  Surely</w:t>
        <w:br/>
        <w:t>many of these people would like a site where they could talk to</w:t>
        <w:br/>
        <w:t>other pet owners.  Not all of them perhaps, but if just 2 or 3</w:t>
        <w:br/>
        <w:t>percent were regular visitors, you could have millions of users.</w:t>
        <w:br/>
        <w:t>You could serve them targeted offers, and maybe charge for premium</w:t>
        <w:br/>
        <w:t xml:space="preserve">features. </w:t>
        <w:br/>
        <w:t>[1]The danger of an idea like this is that when you run it by your</w:t>
        <w:br/>
        <w:t>friends with pets, they don't say "I would never use this." They</w:t>
        <w:br/>
        <w:t>say "Yeah, maybe I could see using something like that." Even when</w:t>
        <w:br/>
        <w:t>the startup launches, it will sound plausible to a lot of people.</w:t>
        <w:br/>
        <w:t>They don't want to use it themselves, at least not right now, but</w:t>
        <w:br/>
        <w:t>they could imagine other people wanting it.  Sum that reaction</w:t>
        <w:br/>
        <w:t xml:space="preserve">across the entire population, and you have zero users. </w:t>
        <w:br/>
        <w:t>[2]</w:t>
        <w:br/>
        <w:t>WellWhen a startup launches, there have to be at least some users who</w:t>
        <w:br/>
        <w:t>really need what they're making — not just people who could see</w:t>
        <w:br/>
        <w:t>themselves using it one day, but who want it urgently.  Usually</w:t>
        <w:br/>
        <w:t>this initial group of users is small, for the simple reason that</w:t>
        <w:br/>
        <w:t>if there were something that large numbers of people urgently needed</w:t>
        <w:br/>
        <w:t>and that could be built with the amount of effort a startup usually</w:t>
        <w:br/>
        <w:t>puts into a version one, it would probably already exist.  Which</w:t>
        <w:br/>
        <w:t>means you have to compromise on one dimension: you can either build</w:t>
        <w:br/>
        <w:t>something a large number of people want a small amount, or something</w:t>
        <w:br/>
        <w:t>a small number of people want a large amount.  Choose the latter.</w:t>
        <w:br/>
        <w:t>Not all ideas of that type are good startup ideas, but nearly all</w:t>
        <w:br/>
        <w:t>good startup ideas are of that type.Imagine a graph whose x axis represents all the people who might</w:t>
        <w:br/>
        <w:t>want what you're making and whose y axis represents how much they</w:t>
        <w:br/>
        <w:t>want it.  If you invert the scale on the y axis, you can envision</w:t>
        <w:br/>
        <w:t>companies as holes.  Google is an immense crater: hundreds of</w:t>
        <w:br/>
        <w:t>millions of people use it, and they need it a lot.  A startup just</w:t>
        <w:br/>
        <w:t>starting out can't expect to excavate that much volume.  So you</w:t>
        <w:br/>
        <w:t>have two choices about the shape of hole you start with.  You can</w:t>
        <w:br/>
        <w:t>either dig a hole that's broad but shallow, or one that's narrow</w:t>
        <w:br/>
        <w:t>and deep, like a well.Made-up startup ideas are usually of the first type.  Lots of people</w:t>
        <w:br/>
        <w:t>are mildly interested in a social network for pet owners.Nearly all good startup ideas are of the second type.  Microsoft</w:t>
        <w:br/>
        <w:t>was a well when they made Altair Basic.  There were only a couple</w:t>
        <w:br/>
        <w:t>thousand Altair owners, but without this software they were programming</w:t>
        <w:br/>
        <w:t>in machine language.  Thirty years later Facebook had the same</w:t>
        <w:br/>
        <w:t>shape.  Their first site was exclusively for Harvard students, of</w:t>
        <w:br/>
        <w:t>which there are only a few thousand, but those few thousand users</w:t>
        <w:br/>
        <w:t>wanted it a lot.When you have an idea for a startup, ask yourself: who wants this</w:t>
        <w:br/>
        <w:t>right now?  Who wants this so much that they'll use it even when</w:t>
        <w:br/>
        <w:t>it's a crappy version one made by a two-person startup they've never</w:t>
        <w:br/>
        <w:t xml:space="preserve">heard of?  If you can't answer that, the idea is probably bad. </w:t>
        <w:br/>
        <w:t>[3]You don't need the narrowness of the well per se.  It's depth you</w:t>
        <w:br/>
        <w:t>need; you get narrowness as a byproduct of optimizing for depth</w:t>
        <w:br/>
        <w:t>(and speed).  But you almost always do get it.  In practice the</w:t>
        <w:br/>
        <w:t>link between depth and narrowness is so strong that it's a good</w:t>
        <w:br/>
        <w:t>sign when you know that an idea will appeal strongly to a specific</w:t>
        <w:br/>
        <w:t>group or type of user.But while demand shaped like a well is almost a necessary condition</w:t>
        <w:br/>
        <w:t>for a good startup idea, it's not a sufficient one.  If Mark</w:t>
        <w:br/>
        <w:t>Zuckerberg had built something that could only ever have appealed</w:t>
        <w:br/>
        <w:t>to Harvard students, it would not have been a good startup idea.</w:t>
        <w:br/>
        <w:t>Facebook was a good idea because it started with a small market</w:t>
        <w:br/>
        <w:t>there was a fast path out of.  Colleges are similar enough that if</w:t>
        <w:br/>
        <w:t>you build a facebook that works at Harvard, it will work at any</w:t>
        <w:br/>
        <w:t>college. So you spread rapidly through all the colleges.  Once you</w:t>
        <w:br/>
        <w:t>have all the college students, you get everyone else simply by</w:t>
        <w:br/>
        <w:t>letting them in.Similarly for Microsoft: Basic for the Altair; Basic for other</w:t>
        <w:br/>
        <w:t>machines; other languages besides Basic; operating systems;</w:t>
        <w:br/>
        <w:t>applications; IPO.</w:t>
        <w:br/>
        <w:t>SelfHow do you tell whether there's a path out of an idea?  How do you</w:t>
        <w:br/>
        <w:t>tell whether something is the germ of a giant company, or just a</w:t>
        <w:br/>
        <w:t>niche product?  Often you can't. The founders of Airbnb didn't</w:t>
        <w:br/>
        <w:t>realize at first how big a market they were tapping.  Initially</w:t>
        <w:br/>
        <w:t>they had a much narrower idea.  They were going to let hosts rent</w:t>
        <w:br/>
        <w:t>out space on their floors during conventions.  They didn't foresee</w:t>
        <w:br/>
        <w:t>the expansion of this idea; it forced itself upon them gradually.</w:t>
        <w:br/>
        <w:t>All they knew at first is that they were onto something.  That's</w:t>
        <w:br/>
        <w:t>probably as much as Bill Gates or Mark Zuckerberg knew at first.Occasionally it's obvious from the beginning when there's a path</w:t>
        <w:br/>
        <w:t>out of the initial niche.  And sometimes I can see a path that's</w:t>
        <w:br/>
        <w:t>not immediately obvious; that's one of our specialties at YC.  But</w:t>
        <w:br/>
        <w:t>there are limits to how well this can be done, no matter how much</w:t>
        <w:br/>
        <w:t>experience you have.  The most important thing to understand about</w:t>
        <w:br/>
        <w:t>paths out of the initial idea is the meta-fact that these are hard</w:t>
        <w:br/>
        <w:t>to see.So if you can't predict whether there's a path out of an idea, how</w:t>
        <w:br/>
        <w:t>do you choose between ideas?  The truth is disappointing but</w:t>
        <w:br/>
        <w:t>interesting: if you're the right sort of person, you have the right</w:t>
        <w:br/>
        <w:t>sort of hunches.  If you're at the leading edge of a field that's</w:t>
        <w:br/>
        <w:t>changing fast, when you have a hunch that something is worth doing,</w:t>
        <w:br/>
        <w:t>you're more likely to be right.In Zen and the Art of Motorcycle Maintenance, Robert Pirsig says:</w:t>
        <w:br/>
        <w:br/>
        <w:t xml:space="preserve">  You want to know how to paint a perfect painting? It's easy.  Make</w:t>
        <w:br/>
        <w:t xml:space="preserve">  yourself perfect and then just paint naturally.</w:t>
        <w:br/>
        <w:br/>
        <w:t>I've wondered about that passage since I read it in high school.</w:t>
        <w:br/>
        <w:t>I'm not sure how useful his advice is for painting specifically,</w:t>
        <w:br/>
        <w:t>but it fits this situation well.  Empirically, the way to have good</w:t>
        <w:br/>
        <w:t>startup ideas is to become the sort of person who has them.Being at the leading edge of a field doesn't mean you have to be</w:t>
        <w:br/>
        <w:t>one of the people pushing it forward.  You can also be at the leading</w:t>
        <w:br/>
        <w:t>edge as a user.  It was not so much because he was a programmer</w:t>
        <w:br/>
        <w:t>that Facebook seemed a good idea to Mark Zuckerberg as because he</w:t>
        <w:br/>
        <w:t>used computers so much.  If you'd asked most 40 year olds in 2004</w:t>
        <w:br/>
        <w:t>whether they'd like to publish their lives semi-publicly on the</w:t>
        <w:br/>
        <w:t>Internet, they'd have been horrified at the idea.  But Mark already</w:t>
        <w:br/>
        <w:t>lived online; to him it seemed natural.Paul Buchheit says that people at the leading edge of a rapidly</w:t>
        <w:br/>
        <w:t>changing field "live in the future."  Combine that with Pirsig and</w:t>
        <w:br/>
        <w:t>you get:</w:t>
        <w:br/>
        <w:br/>
        <w:t xml:space="preserve">  Live in the future, then build what's missing.</w:t>
        <w:br/>
        <w:br/>
        <w:t>That describes the way many if not most of the biggest startups got</w:t>
        <w:br/>
        <w:t>started.  Neither Apple nor Yahoo nor Google nor Facebook were even</w:t>
        <w:br/>
        <w:t>supposed to be companies at first.  They grew out of things their</w:t>
        <w:br/>
        <w:t>founders built because there seemed a gap in the world.If you look at the way successful founders have had their ideas,</w:t>
        <w:br/>
        <w:t>it's generally the result of some external stimulus hitting a</w:t>
        <w:br/>
        <w:t>prepared mind.  Bill Gates and Paul Allen hear about the Altair and</w:t>
        <w:br/>
        <w:t>think "I bet we could write a Basic interpreter for it." Drew Houston</w:t>
        <w:br/>
        <w:t>realizes he's forgotten his USB stick and thinks "I really need to</w:t>
        <w:br/>
        <w:t>make my files live online." Lots of people heard about the Altair.</w:t>
        <w:br/>
        <w:t>Lots forgot USB sticks.  The reason those stimuli caused those</w:t>
        <w:br/>
        <w:t>founders to start companies was that their experiences had prepared</w:t>
        <w:br/>
        <w:t>them to notice the opportunities they represented.The verb you want to be using with respect to startup ideas is not</w:t>
        <w:br/>
        <w:t>"think up" but "notice." At YC we call ideas that grow naturally</w:t>
        <w:br/>
        <w:t>out of the founders' own experiences "organic" startup ideas.  The</w:t>
        <w:br/>
        <w:t>most successful startups almost all begin this way.That may not have been what you wanted to hear.  You may have</w:t>
        <w:br/>
        <w:t>expected recipes for coming up with startup ideas, and instead I'm</w:t>
        <w:br/>
        <w:t>telling you that the key is to have a mind that's prepared in the</w:t>
        <w:br/>
        <w:t>right way.  But disappointing though it may be, this is the truth.</w:t>
        <w:br/>
        <w:t>And it is a recipe of a sort, just one that in the worst case takes</w:t>
        <w:br/>
        <w:t>a year rather than a weekend.If you're not at the leading edge of some rapidly changing field,</w:t>
        <w:br/>
        <w:t>you can get to one.  For example, anyone reasonably smart can</w:t>
        <w:br/>
        <w:t>probably get to an edge of programming (e.g. building mobile apps)</w:t>
        <w:br/>
        <w:t>in a year.  Since a successful startup will consume at least 3-5</w:t>
        <w:br/>
        <w:t>years of your life, a year's preparation would be a reasonable</w:t>
        <w:br/>
        <w:t>investment.  Especially if you're also looking for a cofounder.</w:t>
        <w:br/>
        <w:t>[4]You don't have to learn programming to be at the leading edge of a</w:t>
        <w:br/>
        <w:t>domain that's changing fast.  Other domains change fast.  But while</w:t>
        <w:br/>
        <w:t>learning to hack is not necessary, it is for the forseeable future</w:t>
        <w:br/>
        <w:t>sufficient. As Marc Andreessen put it, software is eating the world,</w:t>
        <w:br/>
        <w:t>and this trend has decades left to run.Knowing how to hack also means that when you have ideas, you'll be</w:t>
        <w:br/>
        <w:t>able to implement them.  That's not absolutely necessary (Jeff Bezos</w:t>
        <w:br/>
        <w:t>couldn't) but it's an advantage.  It's a big advantage, when you're</w:t>
        <w:br/>
        <w:t>considering an idea like putting a college facebook online, if</w:t>
        <w:br/>
        <w:t>instead of merely thinking "That's an interesting idea," you can</w:t>
        <w:br/>
        <w:t>think instead "That's an interesting idea.  I'll try building an</w:t>
        <w:br/>
        <w:t>initial version tonight."  It's even better when you're both a</w:t>
        <w:br/>
        <w:t>programmer and the target user, because then the cycle of generating</w:t>
        <w:br/>
        <w:t>new versions and testing them on users can happen inside one head.</w:t>
        <w:br/>
        <w:t>NoticingOnce you're living in the future in some respect, the way to notice</w:t>
        <w:br/>
        <w:t>startup ideas is to look for things that seem to be missing.  If</w:t>
        <w:br/>
        <w:t>you're really at the leading edge of a rapidly changing field, there</w:t>
        <w:br/>
        <w:t>will be things that are obviously missing.  What won't be obvious</w:t>
        <w:br/>
        <w:t>is that they're startup ideas.  So if you want to find startup</w:t>
        <w:br/>
        <w:t>ideas, don't merely turn on the filter "What's missing?" Also turn</w:t>
        <w:br/>
        <w:t>off every other filter, particularly "Could this be a big company?"</w:t>
        <w:br/>
        <w:t>There's plenty of time to apply that test later.  But if you're</w:t>
        <w:br/>
        <w:t>thinking about that initially, it may not only filter out lots</w:t>
        <w:br/>
        <w:t>of good ideas, but also cause you to focus on bad ones.Most things that are missing will take some time to see.  You almost</w:t>
        <w:br/>
        <w:t>have to trick yourself into seeing the ideas around you.But you know the ideas are out there.  This is not one of those</w:t>
        <w:br/>
        <w:t>problems where there might not be an answer.  It's impossibly</w:t>
        <w:br/>
        <w:t>unlikely that this is the exact moment when technological progress</w:t>
        <w:br/>
        <w:t>stops.  You can be sure people are going to build things in the</w:t>
        <w:br/>
        <w:t>next few years that will make you think "What did I do before x?"And when these problems get solved, they will probably seem flamingly</w:t>
        <w:br/>
        <w:t>obvious in retrospect.  What you need to do is turn off the filters</w:t>
        <w:br/>
        <w:t>that usually prevent you from seeing them.  The most powerful is</w:t>
        <w:br/>
        <w:t>simply taking the current state of the world for granted.  Even the</w:t>
        <w:br/>
        <w:t>most radically open-minded of us mostly do that.  You couldn't get</w:t>
        <w:br/>
        <w:t>from your bed to the front door if you stopped to question everything.But if you're looking for startup ideas you can sacrifice some of</w:t>
        <w:br/>
        <w:t>the efficiency of taking the status quo for granted and start to</w:t>
        <w:br/>
        <w:t>question things.  Why is your inbox overflowing?  Because you get</w:t>
        <w:br/>
        <w:t>a lot of email, or because it's hard to get email out of your inbox?</w:t>
        <w:br/>
        <w:t>Why do you get so much email?  What problems are people trying to</w:t>
        <w:br/>
        <w:t>solve by sending you email?  Are there better ways to solve them?</w:t>
        <w:br/>
        <w:t>And why is it hard to get emails out of your inbox?  Why do you</w:t>
        <w:br/>
        <w:t>keep emails around after you've read them?  Is an inbox the optimal</w:t>
        <w:br/>
        <w:t>tool for that?Pay particular attention to things that chafe you.  The advantage</w:t>
        <w:br/>
        <w:t>of taking the status quo for granted is not just that it makes life</w:t>
        <w:br/>
        <w:t>(locally) more efficient, but also that it makes life more tolerable.</w:t>
        <w:br/>
        <w:t>If you knew about all the things we'll get in the next 50 years but</w:t>
        <w:br/>
        <w:t>don't have yet, you'd find present day life pretty constraining,</w:t>
        <w:br/>
        <w:t>just as someone from the present would if they were sent back 50</w:t>
        <w:br/>
        <w:t>years in a time machine.  When something annoys you, it could be</w:t>
        <w:br/>
        <w:t>because you're living in the future.When you find the right sort of problem, you should probably be</w:t>
        <w:br/>
        <w:t>able to describe it as obvious, at least to you.  When we started</w:t>
        <w:br/>
        <w:t>Viaweb, all the online stores were built by hand, by web designers</w:t>
        <w:br/>
        <w:t>making individual HTML pages.  It was obvious to us as programmers</w:t>
        <w:br/>
        <w:t>that these sites would have to be generated by software.</w:t>
        <w:br/>
        <w:t>[5]Which means, strangely enough, that coming up with startup ideas</w:t>
        <w:br/>
        <w:t>is a question of seeing the obvious.  That suggests how weird this</w:t>
        <w:br/>
        <w:t>process is: you're trying to see things that are obvious, and yet</w:t>
        <w:br/>
        <w:t>that you hadn't seen.Since what you need to do here is loosen up your own mind, it may</w:t>
        <w:br/>
        <w:t>be best not to make too much of a direct frontal attack on the</w:t>
        <w:br/>
        <w:t>problem — i.e. to sit down and try to think of ideas.  The best</w:t>
        <w:br/>
        <w:t>plan may be just to keep a background process running, looking for</w:t>
        <w:br/>
        <w:t>things that seem to be missing.  Work on hard problems, driven</w:t>
        <w:br/>
        <w:t>mainly by curiosity, but have a second self watching over your</w:t>
        <w:br/>
        <w:t xml:space="preserve">shoulder, taking note of gaps and anomalies.  </w:t>
        <w:br/>
        <w:t>[6]Give yourself some time.  You have a lot of control over the rate</w:t>
        <w:br/>
        <w:t>at which you turn yours into a prepared mind, but you have less</w:t>
        <w:br/>
        <w:t>control over the stimuli that spark ideas when they hit it.  If</w:t>
        <w:br/>
        <w:t>Bill Gates and Paul Allen had constrained themselves to come up</w:t>
        <w:br/>
        <w:t>with a startup idea in one month, what if they'd chosen a month</w:t>
        <w:br/>
        <w:t>before the Altair appeared?  They probably would have worked on a</w:t>
        <w:br/>
        <w:t>less promising idea.  Drew Houston did work on a less promising</w:t>
        <w:br/>
        <w:t>idea before Dropbox: an SAT prep startup.  But Dropbox was a much</w:t>
        <w:br/>
        <w:t>better idea, both in the absolute sense and also as a match for his</w:t>
        <w:br/>
        <w:t>skills.</w:t>
        <w:br/>
        <w:t>[7]A good way to trick yourself into noticing ideas is to work on</w:t>
        <w:br/>
        <w:t>projects that seem like they'd be cool.  If you do that, you'll</w:t>
        <w:br/>
        <w:t>naturally tend to build things that are missing.  It wouldn't seem</w:t>
        <w:br/>
        <w:t>as interesting to build something that already existed.Just as trying to think up startup ideas tends to produce bad ones,</w:t>
        <w:br/>
        <w:t>working on things that could be dismissed as "toys" often produces</w:t>
        <w:br/>
        <w:t>good ones.  When something is described as a toy, that means it has</w:t>
        <w:br/>
        <w:t>everything an idea needs except being important.  It's cool; users</w:t>
        <w:br/>
        <w:t>love it; it just doesn't matter.  But if you're living in the future</w:t>
        <w:br/>
        <w:t>and you build something cool that users love, it may matter more</w:t>
        <w:br/>
        <w:t>than outsiders think.  Microcomputers seemed like toys when Apple</w:t>
        <w:br/>
        <w:t>and Microsoft started working on them.  I'm old enough to remember</w:t>
        <w:br/>
        <w:t>that era; the usual term for people with their own microcomputers</w:t>
        <w:br/>
        <w:t>was "hobbyists."  BackRub seemed like an inconsequential science</w:t>
        <w:br/>
        <w:t>project.  The Facebook was just a way for undergrads to stalk one</w:t>
        <w:br/>
        <w:t>another.At YC we're excited when we meet startups working on things that</w:t>
        <w:br/>
        <w:t>we could imagine know-it-alls on forums dismissing as toys.  To us</w:t>
        <w:br/>
        <w:t>that's positive evidence an idea is good.If you can afford to take a long view (and arguably you can't afford</w:t>
        <w:br/>
        <w:t>not to), you can turn "Live in the future and build what's missing"</w:t>
        <w:br/>
        <w:t>into something even better:</w:t>
        <w:br/>
        <w:br/>
        <w:t xml:space="preserve">  Live in the future and build what seems interesting.</w:t>
        <w:br/>
        <w:br/>
        <w:t>SchoolThat's what I'd advise college students to do, rather than trying</w:t>
        <w:br/>
        <w:t>to learn about "entrepreneurship."  "Entrepreneurship" is something</w:t>
        <w:br/>
        <w:t>you learn best by doing it.  The examples of the most successful</w:t>
        <w:br/>
        <w:t>founders make that clear.  What you should be spending your time</w:t>
        <w:br/>
        <w:t>on in college is ratcheting yourself into the future.  College is</w:t>
        <w:br/>
        <w:t>an incomparable opportunity to do that.  What a waste to sacrifice</w:t>
        <w:br/>
        <w:t xml:space="preserve">an opportunity to solve the hard part of starting a startup — becoming </w:t>
        <w:br/>
        <w:t xml:space="preserve">the sort of person who can have organic startup ideas — by </w:t>
        <w:br/>
        <w:t>spending time learning about the easy part.  Especially since</w:t>
        <w:br/>
        <w:t>you won't even really learn about it, any more than you'd learn</w:t>
        <w:br/>
        <w:t>about sex in a class.  All you'll learn is the words for things.The clash of domains is a particularly fruitful source of ideas.</w:t>
        <w:br/>
        <w:t>If you know a lot about programming and you start learning about</w:t>
        <w:br/>
        <w:t>some other field, you'll probably see problems that software could</w:t>
        <w:br/>
        <w:t>solve.  In fact, you're doubly likely to find good problems in</w:t>
        <w:br/>
        <w:t>another domain: (a) the inhabitants of that domain are not as likely</w:t>
        <w:br/>
        <w:t>as software people to have already solved their problems with</w:t>
        <w:br/>
        <w:t>software, and (b) since you come into the new domain totally ignorant,</w:t>
        <w:br/>
        <w:t>you don't even know what the status quo is to take it for granted.So if you're a CS major and you want to start a startup, instead</w:t>
        <w:br/>
        <w:t>of taking a class on entrepreneurship you're better off taking a</w:t>
        <w:br/>
        <w:t>class on, say, genetics.  Or better still, go work for a biotech</w:t>
        <w:br/>
        <w:t>company.  CS majors normally get summer jobs at computer hardware</w:t>
        <w:br/>
        <w:t>or software companies.  But if you want to find startup ideas, you</w:t>
        <w:br/>
        <w:t xml:space="preserve">might do better to get a summer job in some unrelated field. </w:t>
        <w:br/>
        <w:t>[8]Or don't take any extra classes, and just build things.  It's no</w:t>
        <w:br/>
        <w:t>coincidence that Microsoft and Facebook both got started in January.</w:t>
        <w:br/>
        <w:t>At Harvard that is (or was) Reading Period, when students have no</w:t>
        <w:br/>
        <w:t>classes to attend because they're supposed to be studying for finals.</w:t>
        <w:br/>
        <w:t>[9]But don't feel like you have to build things that will become startups.  That's</w:t>
        <w:br/>
        <w:t>premature optimization. Just build things.  Preferably with other</w:t>
        <w:br/>
        <w:t>students.  It's not just the classes that make a university such a</w:t>
        <w:br/>
        <w:t>good place to crank oneself into the future.  You're also surrounded</w:t>
        <w:br/>
        <w:t>by other people trying to do the same thing.  If you work together</w:t>
        <w:br/>
        <w:t>with them on projects, you'll end up producing not just organic</w:t>
        <w:br/>
        <w:t>ideas, but organic ideas with organic founding teams — and that,</w:t>
        <w:br/>
        <w:t>empirically, is the best combination.Beware of research.  If an undergrad writes something all his friends</w:t>
        <w:br/>
        <w:t>start using, it's quite likely to represent a good startup idea.</w:t>
        <w:br/>
        <w:t>Whereas a PhD dissertation is extremely unlikely to.  For some</w:t>
        <w:br/>
        <w:t>reason, the more a project has to count as research, the less likely</w:t>
        <w:br/>
        <w:t>it is to be something that could be turned into a startup.</w:t>
        <w:br/>
        <w:t>[10]</w:t>
        <w:br/>
        <w:t>I think the reason is that the subset of ideas that count as research</w:t>
        <w:br/>
        <w:t>is so narrow that it's unlikely that a project that satisfied that</w:t>
        <w:br/>
        <w:t>constraint would also satisfy the orthogonal constraint of solving</w:t>
        <w:br/>
        <w:t>users' problems.  Whereas when students (or professors) build</w:t>
        <w:br/>
        <w:t>something as a side-project, they automatically gravitate toward</w:t>
        <w:br/>
        <w:t>solving users' problems — perhaps even with an additional energy</w:t>
        <w:br/>
        <w:t>that comes from being freed from the constraints of research.</w:t>
        <w:br/>
        <w:t>CompetitionBecause a good idea should seem obvious, when you have one you'll</w:t>
        <w:br/>
        <w:t>tend to feel that you're late.  Don't let that deter you.  Worrying</w:t>
        <w:br/>
        <w:t>that you're late is one of the signs of a good idea.  Ten minutes</w:t>
        <w:br/>
        <w:t>of searching the web will usually settle the question.  Even if you</w:t>
        <w:br/>
        <w:t>find someone else working on the same thing, you're probably not</w:t>
        <w:br/>
        <w:t>too late.  It's exceptionally rare for startups to be killed by</w:t>
        <w:br/>
        <w:t>competitors — so rare that you can almost discount the possibility.</w:t>
        <w:br/>
        <w:t>So unless you discover a competitor with the sort of lock-in that</w:t>
        <w:br/>
        <w:t>would prevent users from choosing you, don't discard the idea.If you're uncertain, ask users.  The question of whether you're too</w:t>
        <w:br/>
        <w:t>late is subsumed by the question of whether anyone urgently needs</w:t>
        <w:br/>
        <w:t>what you plan to make.  If you have something that no competitor</w:t>
        <w:br/>
        <w:t>does and that some subset of users urgently need, you have a</w:t>
        <w:br/>
        <w:t xml:space="preserve">beachhead.  </w:t>
        <w:br/>
        <w:t>[11]The question then is whether that beachhead is big enough. Or more</w:t>
        <w:br/>
        <w:t>importantly, who's in it: if the beachhead consists of people doing</w:t>
        <w:br/>
        <w:t>something lots more people will be doing in the future, then it's</w:t>
        <w:br/>
        <w:t>probably big enough no matter how small it is.  For example, if</w:t>
        <w:br/>
        <w:t>you're building something differentiated from competitors by the</w:t>
        <w:br/>
        <w:t>fact that it works on phones, but it only works on the newest phones,</w:t>
        <w:br/>
        <w:t>that's probably a big enough beachhead.Err on the side of doing things where you'll face competitors.</w:t>
        <w:br/>
        <w:t>Inexperienced founders usually give competitors more credit than</w:t>
        <w:br/>
        <w:t>they deserve.  Whether you succeed depends far more on you than on</w:t>
        <w:br/>
        <w:t>your competitors.  So better a good idea with competitors than a</w:t>
        <w:br/>
        <w:t>bad one without.You don't need to worry about entering a "crowded market" so long</w:t>
        <w:br/>
        <w:t>as you have a thesis about what everyone else in it is overlooking.</w:t>
        <w:br/>
        <w:t>In fact that's a very promising starting point.  Google was that</w:t>
        <w:br/>
        <w:t>type of idea.  Your thesis has to be more precise than "we're going</w:t>
        <w:br/>
        <w:t>to make an x that doesn't suck" though. You have to be able to</w:t>
        <w:br/>
        <w:t>phrase it in terms of something the incumbents are overlooking.</w:t>
        <w:br/>
        <w:t>Best of all is when you can say that they didn't have the courage</w:t>
        <w:br/>
        <w:t>of their convictions, and that your plan is what they'd have done</w:t>
        <w:br/>
        <w:t>if they'd followed through on their own insights.  Google was that</w:t>
        <w:br/>
        <w:t>type of idea too.  The search engines that preceded them shied away</w:t>
        <w:br/>
        <w:t xml:space="preserve">from the most radical implications of what they were doing — particularly </w:t>
        <w:br/>
        <w:t>that the better a job they did, the faster users would</w:t>
        <w:br/>
        <w:t>leave.A crowded market is actually a good sign, because it means both</w:t>
        <w:br/>
        <w:t>that there's demand and that none of the existing solutions are</w:t>
        <w:br/>
        <w:t>good enough.  A startup can't hope to enter a market that's obviously</w:t>
        <w:br/>
        <w:t>big and yet in which they have no competitors.  So any startup that</w:t>
        <w:br/>
        <w:t>succeeds is either going to be entering a market with existing</w:t>
        <w:br/>
        <w:t>competitors, but armed with some secret weapon that will get them</w:t>
        <w:br/>
        <w:t>all the users (like Google), or entering a market that looks small</w:t>
        <w:br/>
        <w:t xml:space="preserve">but which will turn out to be big (like Microsoft).  </w:t>
        <w:br/>
        <w:t>[12]</w:t>
        <w:br/>
        <w:t>FiltersThere are two more filters you'll need to turn off if you want to</w:t>
        <w:br/>
        <w:t>notice startup ideas: the unsexy filter and the schlep filter.Most programmers wish they could start a startup by just writing</w:t>
        <w:br/>
        <w:t>some brilliant code, pushing it to a server, and having users pay</w:t>
        <w:br/>
        <w:t>them lots of money.  They'd prefer not to deal with tedious problems</w:t>
        <w:br/>
        <w:t>or get involved in messy ways with the real world.  Which is a</w:t>
        <w:br/>
        <w:t>reasonable preference, because such things slow you down.  But this</w:t>
        <w:br/>
        <w:t>preference is so widespread that the space of convenient startup</w:t>
        <w:br/>
        <w:t>ideas has been stripped pretty clean.  If you let your mind wander</w:t>
        <w:br/>
        <w:t>a few blocks down the street to the messy, tedious ideas, you'll</w:t>
        <w:br/>
        <w:t>find valuable ones just sitting there waiting to be implemented.The schlep filter is so dangerous that I wrote a separate essay</w:t>
        <w:br/>
        <w:t xml:space="preserve">about the condition it induces, which I called </w:t>
        <w:br/>
        <w:t>schlep blindness.</w:t>
        <w:br/>
        <w:t>I gave Stripe as an example of a startup that benefited from turning</w:t>
        <w:br/>
        <w:t>off this filter, and a pretty striking example it is.  Thousands</w:t>
        <w:br/>
        <w:t>of programmers were in a position to see this idea; thousands of</w:t>
        <w:br/>
        <w:t>programmers knew how painful it was to process payments before</w:t>
        <w:br/>
        <w:t>Stripe.  But when they looked for startup ideas they didn't see</w:t>
        <w:br/>
        <w:t>this one, because unconsciously they shrank from having to deal</w:t>
        <w:br/>
        <w:t>with payments.  And dealing with payments is a schlep for Stripe,</w:t>
        <w:br/>
        <w:t>but not an intolerable one.  In fact they might have had net less</w:t>
        <w:br/>
        <w:t>pain; because the fear of dealing with payments kept most people</w:t>
        <w:br/>
        <w:t>away from this idea, Stripe has had comparatively smooth sailing</w:t>
        <w:br/>
        <w:t>in other areas that are sometimes painful, like user acquisition.</w:t>
        <w:br/>
        <w:t>They didn't have to try very hard to make themselves heard by users,</w:t>
        <w:br/>
        <w:t>because users were desperately waiting for what they were building.The unsexy filter is similar to the schlep filter, except it keeps</w:t>
        <w:br/>
        <w:t>you from working on problems you despise rather than ones you fear.</w:t>
        <w:br/>
        <w:t>We overcame this one to work on Viaweb. There were interesting</w:t>
        <w:br/>
        <w:t>things about the architecture of our software, but we weren't</w:t>
        <w:br/>
        <w:t>interested in ecommerce per se.  We could see the problem was one</w:t>
        <w:br/>
        <w:t>that needed to be solved though.Turning off the schlep filter is more important than turning off</w:t>
        <w:br/>
        <w:t>the unsexy filter, because the schlep filter is more likely to be</w:t>
        <w:br/>
        <w:t>an illusion.  And even to the degree it isn't, it's a worse form</w:t>
        <w:br/>
        <w:t>of self-indulgence.  Starting a successful startup is going to be</w:t>
        <w:br/>
        <w:t>fairly laborious no matter what.  Even if the product doesn't entail</w:t>
        <w:br/>
        <w:t>a lot of schleps, you'll still have plenty dealing with investors,</w:t>
        <w:br/>
        <w:t>hiring and firing people, and so on.  So if there's some idea you</w:t>
        <w:br/>
        <w:t>think would be cool but you're kept away from by fear of the schleps</w:t>
        <w:br/>
        <w:t>involved, don't worry: any sufficiently good idea will have as many.The unsexy filter, while still a source of error, is not as entirely</w:t>
        <w:br/>
        <w:t>useless as the schlep filter.  If you're at the leading edge of a</w:t>
        <w:br/>
        <w:t>field that's changing rapidly, your ideas about what's sexy will</w:t>
        <w:br/>
        <w:t>be somewhat correlated with what's valuable in practice.  Particularly</w:t>
        <w:br/>
        <w:t>as you get older and more experienced.  Plus if you find an idea</w:t>
        <w:br/>
        <w:t xml:space="preserve">sexy, you'll work on it more enthusiastically. </w:t>
        <w:br/>
        <w:t>[13]</w:t>
        <w:br/>
        <w:t>RecipesWhile the best way to discover startup ideas is to become the sort</w:t>
        <w:br/>
        <w:t>of person who has them and then build whatever interests you,</w:t>
        <w:br/>
        <w:t>sometimes you don't have that luxury.  Sometimes you need an idea</w:t>
        <w:br/>
        <w:t>now.  For example, if you're working on a startup and your initial</w:t>
        <w:br/>
        <w:t>idea turns out to be bad.For the rest of this essay I'll talk about tricks for coming up</w:t>
        <w:br/>
        <w:t>with startup ideas on demand.  Although empirically you're better</w:t>
        <w:br/>
        <w:t>off using the organic strategy, you could succeed this way. You</w:t>
        <w:br/>
        <w:t>just have to be more disciplined.  When you use the organic method,</w:t>
        <w:br/>
        <w:t>you don't even notice an idea unless it's evidence that something</w:t>
        <w:br/>
        <w:t>is truly missing.  But when you make a conscious effort to think</w:t>
        <w:br/>
        <w:t>of startup ideas, you have to replace this natural constraint with</w:t>
        <w:br/>
        <w:t>self-discipline.  You'll see a lot more ideas, most of them bad,</w:t>
        <w:br/>
        <w:t>so you need to be able to filter them.One of the biggest dangers of not using the organic method is the</w:t>
        <w:br/>
        <w:t>example of the organic method.  Organic ideas feel like inspirations.</w:t>
        <w:br/>
        <w:t>There are a lot of stories about successful startups that began</w:t>
        <w:br/>
        <w:t>when the founders had what seemed a crazy idea but "just knew" it</w:t>
        <w:br/>
        <w:t>was promising.  When you feel that about an idea you've had while</w:t>
        <w:br/>
        <w:t>trying to come up with startup ideas, you're probably mistaken.When searching for ideas, look in areas where you have some expertise.</w:t>
        <w:br/>
        <w:t>If you're a database expert, don't build a chat app for teenagers</w:t>
        <w:br/>
        <w:t>(unless you're also a teenager).  Maybe it's a good idea, but you</w:t>
        <w:br/>
        <w:t>can't trust your judgment about that, so ignore it.  There have to</w:t>
        <w:br/>
        <w:t>be other ideas that involve databases, and whose quality you can</w:t>
        <w:br/>
        <w:t>judge.  Do you find it hard to come up with good ideas involving</w:t>
        <w:br/>
        <w:t>databases?  That's because your expertise raises your standards.</w:t>
        <w:br/>
        <w:t>Your ideas about chat apps are just as bad, but you're giving</w:t>
        <w:br/>
        <w:t>yourself a Dunning-Kruger pass in that domain.The place to start looking for ideas is things you need.  There</w:t>
        <w:br/>
        <w:t>must be things you need.</w:t>
        <w:br/>
        <w:t>[14]One good trick is to ask yourself whether in your previous job you</w:t>
        <w:br/>
        <w:t>ever found yourself saying "Why doesn't someone make x?  If someone</w:t>
        <w:br/>
        <w:t>made x we'd buy it in a second." If you can think of any x people</w:t>
        <w:br/>
        <w:t>said that about, you probably have an idea.  You know there's demand,</w:t>
        <w:br/>
        <w:t>and people don't say that about things that are impossible to build.More generally, try asking yourself whether there's something unusual</w:t>
        <w:br/>
        <w:t>about you that makes your needs different from most other people's.</w:t>
        <w:br/>
        <w:t>You're probably not the only one.  It's especially good if you're</w:t>
        <w:br/>
        <w:t>different in a way people will increasingly be.If you're changing ideas, one unusual thing about you is the idea</w:t>
        <w:br/>
        <w:t>you'd previously been working on.  Did you discover any needs while</w:t>
        <w:br/>
        <w:t>working on it?  Several well-known startups began this way.  Hotmail</w:t>
        <w:br/>
        <w:t>began as something its founders wrote to talk about their previous</w:t>
        <w:br/>
        <w:t xml:space="preserve">startup idea while they were working at their day jobs. </w:t>
        <w:br/>
        <w:t>[15]A particularly promising way to be unusual is to be young.  Some</w:t>
        <w:br/>
        <w:t>of the most valuable new ideas take root first among people in their</w:t>
        <w:br/>
        <w:t>teens and early twenties.  And while young founders are at a</w:t>
        <w:br/>
        <w:t>disadvantage in some respects, they're the only ones who really</w:t>
        <w:br/>
        <w:t>understand their peers.  It would have been very hard for someone</w:t>
        <w:br/>
        <w:t>who wasn't a college student to start Facebook.  So if you're a</w:t>
        <w:br/>
        <w:t>young founder (under 23 say), are there things you and your friends</w:t>
        <w:br/>
        <w:t>would like to do that current technology won't let you?The next best thing to an unmet need of your own is an unmet need</w:t>
        <w:br/>
        <w:t>of someone else.  Try talking to everyone you can about the gaps</w:t>
        <w:br/>
        <w:t>they find in the world.  What's missing?  What would they like to</w:t>
        <w:br/>
        <w:t>do that they can't?  What's tedious or annoying, particularly in</w:t>
        <w:br/>
        <w:t>their work?  Let the conversation get general; don't be trying too</w:t>
        <w:br/>
        <w:t>hard to find startup ideas.  You're just looking for something to</w:t>
        <w:br/>
        <w:t>spark a thought.  Maybe you'll notice a problem they didn't consciously</w:t>
        <w:br/>
        <w:t>realize they had, because you know how to solve it.When you find an unmet need that isn't your own, it may be somewhat</w:t>
        <w:br/>
        <w:t>blurry at first.  The person who needs something may not know exactly</w:t>
        <w:br/>
        <w:t>what they need.  In that case I often recommend that founders act</w:t>
        <w:br/>
        <w:t>like consultants — that they do what they'd do if they'd been</w:t>
        <w:br/>
        <w:t>retained to solve the problems of this one user.  People's problems</w:t>
        <w:br/>
        <w:t>are similar enough that nearly all the code you write this way will</w:t>
        <w:br/>
        <w:t>be reusable, and whatever isn't will be a small price to start out</w:t>
        <w:br/>
        <w:t>certain that you've reached the bottom of the well.</w:t>
        <w:br/>
        <w:t>[16]One way to ensure you do a good job solving other people's problems</w:t>
        <w:br/>
        <w:t>is to make them your own.  When Rajat Suri of E la Carte decided</w:t>
        <w:br/>
        <w:t>to write software for restaurants, he got a job as a waiter to learn</w:t>
        <w:br/>
        <w:t>how restaurants worked.  That may seem like taking things to extremes,</w:t>
        <w:br/>
        <w:t>but startups are extreme.  We love it when founders do such things.In fact, one strategy I recommend to people who need a new idea is</w:t>
        <w:br/>
        <w:t>not merely to turn off their schlep and unsexy filters, but to seek</w:t>
        <w:br/>
        <w:t>out ideas that are unsexy or involve schleps.  Don't try to start</w:t>
        <w:br/>
        <w:t>Twitter.  Those ideas are so rare that you can't find them by looking</w:t>
        <w:br/>
        <w:t>for them.  Make something unsexy that people will pay you for.A good trick for bypassing the schlep and to some extent the unsexy</w:t>
        <w:br/>
        <w:t>filter is to ask what you wish someone else would build, so that</w:t>
        <w:br/>
        <w:t>you could use it.  What would you pay for right now?Since startups often garbage-collect broken companies and industries,</w:t>
        <w:br/>
        <w:t>it can be a good trick to look for those that are dying, or deserve</w:t>
        <w:br/>
        <w:t>to, and try to imagine what kind of company would profit from their</w:t>
        <w:br/>
        <w:t>demise.  For example, journalism is in free fall at the moment.</w:t>
        <w:br/>
        <w:t>But there may still be money to be made from something like journalism.</w:t>
        <w:br/>
        <w:t>What sort of company might cause people in the future to say "this</w:t>
        <w:br/>
        <w:t>replaced journalism" on some axis?But imagine asking that in the future, not now.  When one company</w:t>
        <w:br/>
        <w:t>or industry replaces another, it usually comes in from the side.</w:t>
        <w:br/>
        <w:t>So don't look for a replacement for x; look for something that</w:t>
        <w:br/>
        <w:t>people will later say turned out to be a replacement for x.  And</w:t>
        <w:br/>
        <w:t>be imaginative about the axis along which the replacement occurs.</w:t>
        <w:br/>
        <w:t>Traditional journalism, for example, is a way for readers to get</w:t>
        <w:br/>
        <w:t>information and to kill time, a way for writers to make money and</w:t>
        <w:br/>
        <w:t>to get attention, and a vehicle for several different types of</w:t>
        <w:br/>
        <w:t>advertising.  It could be replaced on any of these axes (it has</w:t>
        <w:br/>
        <w:t>already started to be on most).When startups consume incumbents, they usually start by serving</w:t>
        <w:br/>
        <w:t>some small but important market that the big players ignore.  It's</w:t>
        <w:br/>
        <w:t>particularly good if there's an admixture of disdain in the big</w:t>
        <w:br/>
        <w:t>players' attitude, because that often misleads them.  For example,</w:t>
        <w:br/>
        <w:t>after Steve Wozniak built the computer that became the Apple I, he</w:t>
        <w:br/>
        <w:t>felt obliged to give his then-employer Hewlett-Packard the option</w:t>
        <w:br/>
        <w:t>to produce it.  Fortunately for him, they turned it down, and one</w:t>
        <w:br/>
        <w:t>of the reasons they did was that it used a TV for a monitor, which</w:t>
        <w:br/>
        <w:t>seemed intolerably déclassé to a high-end hardware company like HP</w:t>
        <w:br/>
        <w:t xml:space="preserve">was at the time. </w:t>
        <w:br/>
        <w:t xml:space="preserve">[17]Are there groups of </w:t>
        <w:br/>
        <w:t xml:space="preserve">scruffy </w:t>
        <w:br/>
        <w:t>but sophisticated users like the early</w:t>
        <w:br/>
        <w:t>microcomputer "hobbyists" that are currently being ignored by the</w:t>
        <w:br/>
        <w:t>big players?  A startup with its sights set on bigger things can</w:t>
        <w:br/>
        <w:t>often capture a small market easily by expending an effort that</w:t>
        <w:br/>
        <w:t>wouldn't be justified by that market alone.Similarly, since the most successful startups generally ride some</w:t>
        <w:br/>
        <w:t>wave bigger than themselves, it could be a good trick to look for</w:t>
        <w:br/>
        <w:t>waves and ask how one could benefit from them.  The prices of gene</w:t>
        <w:br/>
        <w:t>sequencing and 3D printing are both experiencing Moore's Law-like</w:t>
        <w:br/>
        <w:t>declines.  What new things will we be able to do in the new world</w:t>
        <w:br/>
        <w:t>we'll have in a few years?  What are we unconsciously ruling out</w:t>
        <w:br/>
        <w:t>as impossible that will soon be possible?</w:t>
        <w:br/>
        <w:t>OrganicBut talking about looking explicitly for waves makes it clear that</w:t>
        <w:br/>
        <w:t>such recipes are plan B for getting startup ideas.  Looking for</w:t>
        <w:br/>
        <w:t>waves is essentially a way to simulate the organic method.  If</w:t>
        <w:br/>
        <w:t>you're at the leading edge of some rapidly changing field, you don't</w:t>
        <w:br/>
        <w:t>have to look for waves; you are the wave.Finding startup ideas is a subtle business, and that's why most</w:t>
        <w:br/>
        <w:t>people who try fail so miserably.  It doesn't work well simply to</w:t>
        <w:br/>
        <w:t>try to think of startup ideas.  If you do that, you get bad ones</w:t>
        <w:br/>
        <w:t>that sound dangerously plausible.  The best approach is more indirect:</w:t>
        <w:br/>
        <w:t>if you have the right sort of background, good startup ideas will</w:t>
        <w:br/>
        <w:t>seem obvious to you.  But even then, not immediately.  It takes</w:t>
        <w:br/>
        <w:t>time to come across situations where you notice something missing.</w:t>
        <w:br/>
        <w:t>And often these gaps won't seem to be ideas for companies, just</w:t>
        <w:br/>
        <w:t>things that would be interesting to build.  Which is why it's good</w:t>
        <w:br/>
        <w:t>to have the time and the inclination to build things just because</w:t>
        <w:br/>
        <w:t>they're interesting.Live in the future and build what seems interesting.  Strange as</w:t>
        <w:br/>
        <w:t>it sounds, that's the real recipe.</w:t>
        <w:br/>
        <w:t>Notes[1]</w:t>
        <w:br/>
        <w:t>This form of bad idea has been around as long as the web.  It</w:t>
        <w:br/>
        <w:t>was common in the 1990s, except then people who had it used to say</w:t>
        <w:br/>
        <w:t>they were going to create a portal for x instead of a social network</w:t>
        <w:br/>
        <w:t>for x.  Structurally the idea is stone soup: you post a sign saying</w:t>
        <w:br/>
        <w:t>"this is the place for people interested in x," and all those people</w:t>
        <w:br/>
        <w:t>show up and you make money from them.  What lures founders into</w:t>
        <w:br/>
        <w:t>this sort of idea are statistics about the millions of people who</w:t>
        <w:br/>
        <w:t>might be interested in each type of x.  What they forget is that</w:t>
        <w:br/>
        <w:t>any given person might have 20 affinities by this standard, and no</w:t>
        <w:br/>
        <w:t>one is going to visit 20 different communities regularly.[2]</w:t>
        <w:br/>
        <w:t>I'm not saying, incidentally, that I know for sure a social</w:t>
        <w:br/>
        <w:t>network for pet owners is a bad idea.  I know it's a bad idea the</w:t>
        <w:br/>
        <w:t>way I know randomly generated DNA would not produce a viable organism.</w:t>
        <w:br/>
        <w:t>The set of plausible sounding startup ideas is many times larger</w:t>
        <w:br/>
        <w:t>than the set of good ones, and many of the good ones don't even</w:t>
        <w:br/>
        <w:t>sound that plausible.  So if all you know about a startup idea is</w:t>
        <w:br/>
        <w:t>that it sounds plausible, you have to assume it's bad.[3]</w:t>
        <w:br/>
        <w:t>More precisely, the users' need has to give them sufficient</w:t>
        <w:br/>
        <w:t>activation energy to start using whatever you make, which can vary</w:t>
        <w:br/>
        <w:t>a lot.  For example, the activation energy for enterprise software</w:t>
        <w:br/>
        <w:t>sold through traditional channels is very high, so you'd have to</w:t>
        <w:br/>
        <w:t>be a lot better to get users to switch.  Whereas the activation</w:t>
        <w:br/>
        <w:t>energy required to switch to a new search engine is low.  Which in</w:t>
        <w:br/>
        <w:t>turn is why search engines are so much better than enterprise</w:t>
        <w:br/>
        <w:t>software.[4]</w:t>
        <w:br/>
        <w:t>This gets harder as you get older.  While the space of ideas</w:t>
        <w:br/>
        <w:t>doesn't have dangerous local maxima, the space of careers does.</w:t>
        <w:br/>
        <w:t>There are fairly high walls between most of the paths people take</w:t>
        <w:br/>
        <w:t>through life, and the older you get, the higher the walls become.[5]</w:t>
        <w:br/>
        <w:t>It was also obvious to us that the web was going to be a big</w:t>
        <w:br/>
        <w:t>deal.  Few non-programmers grasped that in 1995, but the programmers</w:t>
        <w:br/>
        <w:t>had seen what GUIs had done for desktop computers.[6]</w:t>
        <w:br/>
        <w:t>Maybe it would work to have this second self keep a journal,</w:t>
        <w:br/>
        <w:t>and each night to make a brief entry listing the gaps and anomalies</w:t>
        <w:br/>
        <w:t>you'd noticed that day.  Not startup ideas, just the raw gaps and</w:t>
        <w:br/>
        <w:t>anomalies.[7]</w:t>
        <w:br/>
        <w:t>Sam Altman points out that taking time to come up with an</w:t>
        <w:br/>
        <w:t>idea is not merely a better strategy in an absolute sense, but also</w:t>
        <w:br/>
        <w:t>like an undervalued stock in that so few founders do it.There's comparatively little competition for the best ideas, because</w:t>
        <w:br/>
        <w:t>few founders are willing to put in the time required to notice them.</w:t>
        <w:br/>
        <w:t>Whereas there is a great deal of competition for mediocre ideas,</w:t>
        <w:br/>
        <w:t>because when people make up startup ideas, they tend to make up the</w:t>
        <w:br/>
        <w:t>same ones.[8]</w:t>
        <w:br/>
        <w:t>For the computer hardware and software companies, summer jobs</w:t>
        <w:br/>
        <w:t>are the first phase of the recruiting funnel.  But if you're good</w:t>
        <w:br/>
        <w:t>you can skip the first phase.  If you're good you'll have no trouble</w:t>
        <w:br/>
        <w:t>getting hired by these companies when you graduate, regardless of</w:t>
        <w:br/>
        <w:t>how you spent your summers.[9]</w:t>
        <w:br/>
        <w:t>The empirical evidence suggests that if colleges want to help</w:t>
        <w:br/>
        <w:t>their students start startups, the best thing they can do is leave</w:t>
        <w:br/>
        <w:t>them alone in the right way.[10]</w:t>
        <w:br/>
        <w:t>I'm speaking here of IT startups; in biotech things are different.[11]</w:t>
        <w:br/>
        <w:t>This is an instance of a more general rule: focus on users,</w:t>
        <w:br/>
        <w:t>not competitors.  The most important information about competitors</w:t>
        <w:br/>
        <w:t>is what you learn via users anyway.[12]</w:t>
        <w:br/>
        <w:t>In practice most successful startups have elements of both.</w:t>
        <w:br/>
        <w:t>And you can describe each strategy in terms of the other by adjusting</w:t>
        <w:br/>
        <w:t>the boundaries of what you call the market.  But it's useful to</w:t>
        <w:br/>
        <w:t>consider these two ideas separately.[13]</w:t>
        <w:br/>
        <w:t>I almost hesitate to raise that point though.  Startups are</w:t>
        <w:br/>
        <w:t>businesses; the point of a business is to make money; and with that</w:t>
        <w:br/>
        <w:t>additional constraint, you can't expect you'll be able to spend all</w:t>
        <w:br/>
        <w:t>your time working on what interests you most.[14]</w:t>
        <w:br/>
        <w:t>The need has to be a strong one.  You can retroactively</w:t>
        <w:br/>
        <w:t>describe any made-up idea as something you need.  But do you really</w:t>
        <w:br/>
        <w:t>need that recipe site or local event aggregator as much as Drew</w:t>
        <w:br/>
        <w:t>Houston needed Dropbox, or Brian Chesky and Joe Gebbia needed Airbnb?Quite often at YC I find myself asking founders "Would you use this</w:t>
        <w:br/>
        <w:t>thing yourself, if you hadn't written it?" and you'd be surprised</w:t>
        <w:br/>
        <w:t>how often the answer is no.[15]</w:t>
        <w:br/>
        <w:t>Paul Buchheit points out that trying to sell something bad</w:t>
        <w:br/>
        <w:t>can be a source of better ideas:"The best technique I've found for dealing with YC companies that</w:t>
        <w:br/>
        <w:t>have bad ideas is to tell them to go sell the product ASAP (before</w:t>
        <w:br/>
        <w:t>wasting time building it). Not only do they learn that nobody</w:t>
        <w:br/>
        <w:t>wants what they are building, they very often come back with a</w:t>
        <w:br/>
        <w:t>real idea that they discovered in the process of trying to sell</w:t>
        <w:br/>
        <w:t>the bad idea."[16]</w:t>
        <w:br/>
        <w:t>Here's a recipe that might produce the next Facebook, if</w:t>
        <w:br/>
        <w:t>you're college students.  If you have a connection to one of the</w:t>
        <w:br/>
        <w:t>more powerful sororities at your school, approach the queen bees</w:t>
        <w:br/>
        <w:t>thereof and offer to be their personal IT consultants, building</w:t>
        <w:br/>
        <w:t>anything they could imagine needing in their social lives that</w:t>
        <w:br/>
        <w:t>didn't already exist.  Anything that got built this way would be</w:t>
        <w:br/>
        <w:t>very promising, because such users are not just the most demanding</w:t>
        <w:br/>
        <w:t>but also the perfect point to spread from.I have no idea whether this would work.[17]</w:t>
        <w:br/>
        <w:t>And the reason it used a TV for a monitor is that Steve Wozniak</w:t>
        <w:br/>
        <w:t>started out by solving his own problems.  He, like most of his</w:t>
        <w:br/>
        <w:t>peers, couldn't afford a monitor.Thanks to Sam Altman, Mike Arrington, Paul Buchheit, John Collison,</w:t>
        <w:br/>
        <w:t>Patrick Collison, Garry Tan, and Harj Taggar for reading drafts of</w:t>
        <w:br/>
        <w:t>this, and Marc Andreessen, Joe Gebbia, Reid Hoffman, Shel Kaphan,</w:t>
        <w:br/>
        <w:t>Mike Moritz and Kevin Systrom for answering my questions about</w:t>
        <w:br/>
        <w:t>startup history.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