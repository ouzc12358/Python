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Start a Startup</w:t>
      </w:r>
    </w:p>
    <w:p>
      <w:r>
        <w:br/>
        <w:t>March 2005(This essay is derived from a talk at the Harvard Computer</w:t>
        <w:br/>
        <w:t>Society.)You need three things to create a successful startup: to start with</w:t>
        <w:br/>
        <w:t>good people, to make something customers actually want, and to spend</w:t>
        <w:br/>
        <w:t>as little money as possible.  Most startups that fail do it because</w:t>
        <w:br/>
        <w:t>they fail at one of these.  A startup that does all three will</w:t>
        <w:br/>
        <w:t>probably succeed.And that's kind of exciting, when you think about it, because all</w:t>
        <w:br/>
        <w:t>three are doable.  Hard, but doable.  And since a startup that</w:t>
        <w:br/>
        <w:t>succeeds ordinarily makes its founders rich, that implies getting</w:t>
        <w:br/>
        <w:t>rich is doable too.  Hard, but doable.If there is one message I'd like to get across about startups,</w:t>
        <w:br/>
        <w:t>that's it.  There is no magically difficult step that requires</w:t>
        <w:br/>
        <w:t xml:space="preserve">brilliance to solve.The IdeaIn particular, you don't need a brilliant </w:t>
        <w:br/>
        <w:t>idea to start a startup</w:t>
        <w:br/>
        <w:t>around.   The way a startup makes money is to offer people better</w:t>
        <w:br/>
        <w:t>technology than they have now.  But what people have now is often</w:t>
        <w:br/>
        <w:t>so bad that it doesn't take brilliance to do better.Google's plan, for example, was simply to create a search site that</w:t>
        <w:br/>
        <w:t>didn't suck.  They had three new ideas: index more of the Web, use</w:t>
        <w:br/>
        <w:t>links to rank search results, and have clean, simple web pages with</w:t>
        <w:br/>
        <w:t>unintrusive keyword-based ads.  Above all, they were determined to</w:t>
        <w:br/>
        <w:t>make a site that was good to use.  No doubt there are great technical</w:t>
        <w:br/>
        <w:t>tricks within Google, but the overall plan was straightforward.</w:t>
        <w:br/>
        <w:t>And while they probably have bigger ambitions now, this alone brings</w:t>
        <w:br/>
        <w:t>them a billion dollars a year. [1]There are plenty of other areas that are just as backward as search</w:t>
        <w:br/>
        <w:t>was before Google.  I can think of several heuristics for generating</w:t>
        <w:br/>
        <w:t>ideas for startups, but most reduce to this: look at something</w:t>
        <w:br/>
        <w:t>people are trying to do, and figure out how to do it in a way that</w:t>
        <w:br/>
        <w:t>doesn't suck.For example, dating sites currently suck far worse than search did</w:t>
        <w:br/>
        <w:t>before Google.  They all use the same simple-minded model.</w:t>
        <w:br/>
        <w:t>They seem to have approached the problem by thinking about how to</w:t>
        <w:br/>
        <w:t>do database matches instead of how dating works in the real world.</w:t>
        <w:br/>
        <w:t>An undergrad could build something better as a class project.  And</w:t>
        <w:br/>
        <w:t>yet there's a lot of money at stake.  Online dating is a valuable</w:t>
        <w:br/>
        <w:t>business now, and it might be worth a hundred times as much if it</w:t>
        <w:br/>
        <w:t>worked.An idea for a startup, however, is only a beginning.  A lot of</w:t>
        <w:br/>
        <w:t>would-be startup founders think the key to the whole process is the</w:t>
        <w:br/>
        <w:t>initial idea, and from that point all you have to do is execute.</w:t>
        <w:br/>
        <w:t>Venture capitalists know better.  If you go to VC firms with a</w:t>
        <w:br/>
        <w:t>brilliant idea that you'll tell them about if they sign a nondisclosure</w:t>
        <w:br/>
        <w:t xml:space="preserve">agreement, most will tell you to get lost.   That shows how much a </w:t>
        <w:br/>
        <w:t xml:space="preserve">mere idea is worth. The market price is less than the inconvenience </w:t>
        <w:br/>
        <w:t>of signing an NDA.Another sign of how little the initial idea is worth is the number</w:t>
        <w:br/>
        <w:t>of startups that change their plan en route. Microsoft's original</w:t>
        <w:br/>
        <w:t>plan was to make money selling programming languages, of all things.</w:t>
        <w:br/>
        <w:t>Their current business model didn't occur to them until IBM dropped</w:t>
        <w:br/>
        <w:t>it in their lap five years later.Ideas for startups are worth something, certainly, but the trouble</w:t>
        <w:br/>
        <w:t>is, they're not transferrable.  They're not something you could</w:t>
        <w:br/>
        <w:t>hand to someone else to execute.  Their value is mainly as starting</w:t>
        <w:br/>
        <w:t>points: as questions for the people who had them to continue thinking</w:t>
        <w:br/>
        <w:t>about.What matters is not ideas, but the people who have them.  Good</w:t>
        <w:br/>
        <w:t xml:space="preserve">people can fix bad ideas, but good ideas can't save bad people.  </w:t>
        <w:br/>
        <w:t xml:space="preserve">PeopleWhat do I mean by good people?  One of the best tricks I learned   </w:t>
        <w:br/>
        <w:t xml:space="preserve">during our startup was a rule for deciding </w:t>
        <w:br/>
        <w:t>who to hire.  Could you</w:t>
        <w:br/>
        <w:t xml:space="preserve">describe the person as an animal?  It might be hard to translate   </w:t>
        <w:br/>
        <w:t xml:space="preserve">that into another language, but I think everyone in the US knows  </w:t>
        <w:br/>
        <w:t xml:space="preserve">what it means.  It means someone who takes their work a little too   </w:t>
        <w:br/>
        <w:t>seriously; someone who does what they do so well that they pass</w:t>
        <w:br/>
        <w:t>right through professional and cross over into obsessive.What it means specifically depends on the job: a salesperson who</w:t>
        <w:br/>
        <w:t xml:space="preserve">just won't take no for an answer; a hacker who will stay up till   </w:t>
        <w:br/>
        <w:t xml:space="preserve">4:00 AM rather than go to bed leaving code with a bug in it; a PR   </w:t>
        <w:br/>
        <w:t>person who will cold-call New York Times reporters on their cell</w:t>
        <w:br/>
        <w:t xml:space="preserve">phones; a graphic designer who feels physical pain when something </w:t>
        <w:br/>
        <w:t xml:space="preserve">is two millimeters out of place.Almost everyone who worked for us was an animal at what they did. </w:t>
        <w:br/>
        <w:t>The woman in charge of sales was so tenacious that I used to feel</w:t>
        <w:br/>
        <w:t xml:space="preserve">sorry for potential customers on the phone with her.  You could  </w:t>
        <w:br/>
        <w:t xml:space="preserve">sense them squirming on the hook, but you knew there would be no  </w:t>
        <w:br/>
        <w:t>rest for them till they'd signed up.If you think about people you know, you'll find the animal test is</w:t>
        <w:br/>
        <w:t>easy to apply.  Call the person's image to mind and imagine the</w:t>
        <w:br/>
        <w:t>sentence "so-and-so is an animal."  If you laugh, they're not.  You</w:t>
        <w:br/>
        <w:t>don't need or perhaps even want this quality in big companies, but</w:t>
        <w:br/>
        <w:t>you need it in a startup.For programmers we had three additional tests.  Was the person</w:t>
        <w:br/>
        <w:t>genuinely smart?  If so, could they actually get things done?  And</w:t>
        <w:br/>
        <w:t xml:space="preserve">finally, since a few good hackers have unbearable personalities,   </w:t>
        <w:br/>
        <w:t>could we stand to have them around?That last test filters out surprisingly few people.  We could bear</w:t>
        <w:br/>
        <w:t>any amount of nerdiness if someone was truly smart.  What we couldn't</w:t>
        <w:br/>
        <w:t>stand were people with a lot of attitude.  But most of those weren't</w:t>
        <w:br/>
        <w:t>truly smart, so our third test was largely a restatement of the</w:t>
        <w:br/>
        <w:t>first.When nerds are unbearable it's usually because they're trying too</w:t>
        <w:br/>
        <w:t>hard to seem smart.  But the smarter they are, the less pressure</w:t>
        <w:br/>
        <w:t>they feel to act smart.  So as a rule you can recognize genuinely</w:t>
        <w:br/>
        <w:t xml:space="preserve">smart people by their ability to say things like "I don't know,"   </w:t>
        <w:br/>
        <w:t>"Maybe you're right," and "I don't understand x well enough."This technique doesn't always work, because people can be influenced</w:t>
        <w:br/>
        <w:t>by their environment.  In the MIT CS department, there seems to be</w:t>
        <w:br/>
        <w:t>a tradition of acting like a brusque know-it-all. I'm told it derives</w:t>
        <w:br/>
        <w:t>ultimately from Marvin Minsky, in the same way the classic airline</w:t>
        <w:br/>
        <w:t>pilot manner is said to derive from Chuck Yeager.  Even genuinely</w:t>
        <w:br/>
        <w:t>smart people start to act this way there, so you have to make</w:t>
        <w:br/>
        <w:t>allowances.It helped us to have Robert Morris, who is one of the readiest to</w:t>
        <w:br/>
        <w:t xml:space="preserve">say "I don't know" of anyone I've met.  (At least, he was before he </w:t>
        <w:br/>
        <w:t xml:space="preserve">became a professor at MIT.)  No one dared put on attitude around   </w:t>
        <w:br/>
        <w:t>Robert, because he was obviously smarter than they were and yet had</w:t>
        <w:br/>
        <w:t>zero attitude himself.Like most startups, ours began with a group of friends, and it was</w:t>
        <w:br/>
        <w:t>through personal contacts that we got most of the people we hired.</w:t>
        <w:br/>
        <w:t>This is a crucial difference between startups and big companies.</w:t>
        <w:br/>
        <w:t xml:space="preserve">Being friends with someone for even a couple days will tell you </w:t>
        <w:br/>
        <w:t>more than companies could ever learn in interviews.  [2]It's no coincidence that startups start around universities, because</w:t>
        <w:br/>
        <w:t xml:space="preserve">that's where smart people meet.  It's not what people learn in    </w:t>
        <w:br/>
        <w:t>classes at MIT and Stanford that has made technology companies</w:t>
        <w:br/>
        <w:t>spring up around them.  They could sing campfire songs in the classes</w:t>
        <w:br/>
        <w:t>so long as admissions worked the same.If you start a startup, there's a good chance it will be with people</w:t>
        <w:br/>
        <w:t xml:space="preserve">you know from college or grad school.  So in theory you ought to  </w:t>
        <w:br/>
        <w:t>try to make friends with as many smart people as you can in school,</w:t>
        <w:br/>
        <w:t>right?  Well, no.  Don't make a conscious effort to schmooze; that</w:t>
        <w:br/>
        <w:t>doesn't work well with hackers.What you should do in college is work on your own projects.  Hackers</w:t>
        <w:br/>
        <w:t xml:space="preserve">should do this even if they don't plan to start startups, because </w:t>
        <w:br/>
        <w:t>it's the only real way to learn how to program.   In some cases you</w:t>
        <w:br/>
        <w:t>may collaborate with other students, and this is the best way to</w:t>
        <w:br/>
        <w:t>get to know good hackers.  The project may even grow into a startup.</w:t>
        <w:br/>
        <w:t>But once again, I wouldn't aim too directly at either target.  Don't</w:t>
        <w:br/>
        <w:t>force things; just work on stuff you like with people you like.Ideally you want between two and four founders.  It would be hard</w:t>
        <w:br/>
        <w:t>to start with just one.  One person would find the moral weight of</w:t>
        <w:br/>
        <w:t xml:space="preserve">starting a company hard to bear.  Even Bill Gates, who seems to be   </w:t>
        <w:br/>
        <w:t xml:space="preserve">able to bear a good deal of moral weight, had to have a co-founder. </w:t>
        <w:br/>
        <w:t>But you don't want so many founders that the company starts to look</w:t>
        <w:br/>
        <w:t>like a group photo.  Partly because you don't need a lot of people</w:t>
        <w:br/>
        <w:t>at first, but mainly because the more founders you have, the worse</w:t>
        <w:br/>
        <w:t>disagreements you'll have. When there are just two or three founders,</w:t>
        <w:br/>
        <w:t>you know you have to resolve disputes immediately or perish.  If</w:t>
        <w:br/>
        <w:t>there are seven or eight, disagreements can linger and harden into</w:t>
        <w:br/>
        <w:t>factions.  You don't want mere voting; you need unanimity.In a technology startup, which most startups are, the founders</w:t>
        <w:br/>
        <w:t xml:space="preserve">should include technical people.   During the Internet Bubble there </w:t>
        <w:br/>
        <w:t>were a number of startups founded by business people who then went</w:t>
        <w:br/>
        <w:t xml:space="preserve">looking for hackers to create their product for them.  This doesn't  </w:t>
        <w:br/>
        <w:t xml:space="preserve">work well.  Business people are bad at deciding what to do with   </w:t>
        <w:br/>
        <w:t>technology, because they don't know what the options are, or which</w:t>
        <w:br/>
        <w:t>kinds of problems are hard and which are easy.  And when business</w:t>
        <w:br/>
        <w:t xml:space="preserve">people try to hire hackers, they can't tell which ones are </w:t>
        <w:br/>
        <w:t>good.</w:t>
        <w:br/>
        <w:t xml:space="preserve">Even other hackers have a hard time doing that. </w:t>
        <w:br/>
        <w:t>For business people it's roulette.Do the founders of a startup have to include business people?  That</w:t>
        <w:br/>
        <w:t xml:space="preserve">depends.  We thought so when we started ours, and we asked several </w:t>
        <w:br/>
        <w:t>people who were said to know about this mysterious thing called</w:t>
        <w:br/>
        <w:t>"business" if they would be the president.  But they all said no,</w:t>
        <w:br/>
        <w:t>so I had to do it myself.  And what I discovered was that business</w:t>
        <w:br/>
        <w:t>was no great mystery.   It's not something like physics or medicine</w:t>
        <w:br/>
        <w:t>that requires extensive study.  You just try to get people to pay</w:t>
        <w:br/>
        <w:t>you for stuff.I think the reason I made such a mystery of business was that I was</w:t>
        <w:br/>
        <w:t xml:space="preserve">disgusted by the idea of doing it.  I wanted to work in the pure,   </w:t>
        <w:br/>
        <w:t xml:space="preserve">intellectual world of software, not deal with customers' mundane  </w:t>
        <w:br/>
        <w:t>problems.  People who don't want to get dragged into some kind of</w:t>
        <w:br/>
        <w:t>work often develop a protective incompetence at it.  Paul Erdos was</w:t>
        <w:br/>
        <w:t>particularly good at this.  By seeming unable even to cut a grapefruit</w:t>
        <w:br/>
        <w:t>in half (let alone go to the store and buy one), he forced other</w:t>
        <w:br/>
        <w:t>people to do such things for him, leaving all his time free for</w:t>
        <w:br/>
        <w:t xml:space="preserve">math.  Erdos was an extreme case, but most husbands use the same  </w:t>
        <w:br/>
        <w:t>trick to some degree.Once I was forced to discard my protective incompetence, I found</w:t>
        <w:br/>
        <w:t>that business was neither so hard nor so boring as I feared.  There</w:t>
        <w:br/>
        <w:t>are esoteric areas of business that are quite hard, like tax law</w:t>
        <w:br/>
        <w:t xml:space="preserve">or the pricing of derivatives, but you don't need to know about   </w:t>
        <w:br/>
        <w:t xml:space="preserve">those in a startup.  All you need to know about business to run a  </w:t>
        <w:br/>
        <w:t>startup are commonsense things people knew before there were business</w:t>
        <w:br/>
        <w:t xml:space="preserve">schools, or even universities.If you work your way down the Forbes 400 making an x next to the   </w:t>
        <w:br/>
        <w:t>name of each person with an MBA, you'll learn something important</w:t>
        <w:br/>
        <w:t xml:space="preserve">about business school.  After Warren Buffett, you don't hit another </w:t>
        <w:br/>
        <w:t>MBA till number 22,</w:t>
        <w:br/>
        <w:t>Phil Knight, the CEO of Nike.  There are only 5 MBAs in the top</w:t>
        <w:br/>
        <w:t xml:space="preserve">50.  What you notice in the Forbes 400 are a lot of people with      </w:t>
        <w:br/>
        <w:t>technical backgrounds.  Bill Gates, Steve Jobs, Larry Ellison,</w:t>
        <w:br/>
        <w:t>Michael Dell, Jeff Bezos, Gordon Moore.  The rulers of the technology</w:t>
        <w:br/>
        <w:t xml:space="preserve">business tend to come from technology, not business.  So if you   </w:t>
        <w:br/>
        <w:t xml:space="preserve">want to invest two years in something that will help you succeed  </w:t>
        <w:br/>
        <w:t xml:space="preserve">in business, the evidence suggests you'd do better to learn how to   </w:t>
        <w:br/>
        <w:t>hack than get an MBA. [3]There is one reason you might want to include business people in a</w:t>
        <w:br/>
        <w:t>startup, though: because you have to have at least one person willing</w:t>
        <w:br/>
        <w:t>and able to focus on what customers want. Some believe only business</w:t>
        <w:br/>
        <w:t xml:space="preserve">people can do this-- that hackers can implement software, but not   </w:t>
        <w:br/>
        <w:t>design it.  That's nonsense.  There's nothing about knowing how to</w:t>
        <w:br/>
        <w:t>program that prevents hackers from understanding users, or about</w:t>
        <w:br/>
        <w:t xml:space="preserve">not knowing how to program that magically enables business people </w:t>
        <w:br/>
        <w:t>to understand them.If you can't understand users, however, you should either learn how</w:t>
        <w:br/>
        <w:t>or find a co-founder who can.  That is the single most important</w:t>
        <w:br/>
        <w:t>issue for technology startups, and the rock that sinks more of them</w:t>
        <w:br/>
        <w:t>than anything else.What Customers WantIt's not just startups that have to worry about this.  I think most</w:t>
        <w:br/>
        <w:t>businesses that fail do it because they don't give customers what</w:t>
        <w:br/>
        <w:t>they want.  Look at restaurants.  A large percentage fail, about a</w:t>
        <w:br/>
        <w:t>quarter in the first year.  But can you think of one restaurant</w:t>
        <w:br/>
        <w:t xml:space="preserve">that had really good food and went out of business?Restaurants with great food seem to prosper no matter what.  A    </w:t>
        <w:br/>
        <w:t>restaurant with great food can be expensive, crowded, noisy, dingy,</w:t>
        <w:br/>
        <w:t>out of the way, and even have bad service, and people will keep</w:t>
        <w:br/>
        <w:t xml:space="preserve">coming.  It's true that a restaurant with mediocre food can sometimes </w:t>
        <w:br/>
        <w:t xml:space="preserve">attract customers through gimmicks.  But that approach is very  </w:t>
        <w:br/>
        <w:t>risky.  It's more straightforward just to make the food good.It's the same with technology.  You hear all kinds of reasons why</w:t>
        <w:br/>
        <w:t>startups fail.  But can you think of one that had a massively popular</w:t>
        <w:br/>
        <w:t>product and still failed?In nearly every failed startup, the real problem was that customers</w:t>
        <w:br/>
        <w:t xml:space="preserve">didn't want the product.  For most, the cause of death is listed  </w:t>
        <w:br/>
        <w:t xml:space="preserve">as "ran out of funding," but that's only the immediate cause.  Why </w:t>
        <w:br/>
        <w:t>couldn't they get more funding?  Probably because the product was</w:t>
        <w:br/>
        <w:t xml:space="preserve">a dog, or never seemed likely to be done, or both.When I was trying to think of the things every startup needed to   </w:t>
        <w:br/>
        <w:t>do, I almost included a fourth: get a version 1 out as soon as you</w:t>
        <w:br/>
        <w:t>can.  But I decided not to, because that's implicit in making</w:t>
        <w:br/>
        <w:t>something customers want.  The only way to make something customers</w:t>
        <w:br/>
        <w:t xml:space="preserve">want is to get a prototype in front of them and refine it based on   </w:t>
        <w:br/>
        <w:t xml:space="preserve">their reactions.The other approach is what I call the "Hail Mary" strategy.  You  </w:t>
        <w:br/>
        <w:t xml:space="preserve">make elaborate plans for a product, hire a team of engineers to   </w:t>
        <w:br/>
        <w:t xml:space="preserve">develop it (people who do this tend to use the term "engineer" for   </w:t>
        <w:br/>
        <w:t>hackers), and then find after a year that you've spent two million</w:t>
        <w:br/>
        <w:t>dollars to develop something no one wants.  This was not uncommon</w:t>
        <w:br/>
        <w:t xml:space="preserve">during the Bubble, especially in companies run by business types, </w:t>
        <w:br/>
        <w:t>who thought of software development as something terrifying that</w:t>
        <w:br/>
        <w:t xml:space="preserve">therefore had to be carefully planned.We never even considered that approach.  As a Lisp hacker, I come </w:t>
        <w:br/>
        <w:t>from the tradition of rapid prototyping.  I would not claim (at</w:t>
        <w:br/>
        <w:t>least, not here) that this is the right way to write every program,</w:t>
        <w:br/>
        <w:t>but it's certainly the right way to write software for a startup.</w:t>
        <w:br/>
        <w:t>In a startup, your initial plans are almost certain to be wrong in</w:t>
        <w:br/>
        <w:t xml:space="preserve">some way, and your first priority should be to figure out where.   </w:t>
        <w:br/>
        <w:t>The only way to do that is to try implementing them.Like most startups, we changed our plan on the fly.  At first we</w:t>
        <w:br/>
        <w:t>expected our customers to be Web consultants.  But it turned out</w:t>
        <w:br/>
        <w:t>they didn't like us, because our software was easy to use and we hosted</w:t>
        <w:br/>
        <w:t>the site.  It would be too easy for clients to fire them.  We also</w:t>
        <w:br/>
        <w:t>thought we'd be able to sign up a lot of catalog companies, because</w:t>
        <w:br/>
        <w:t>selling online was a natural extension of their existing business.</w:t>
        <w:br/>
        <w:t xml:space="preserve">But in 1996 that was a hard sell.  The middle managers we talked   </w:t>
        <w:br/>
        <w:t>to at catalog companies saw the Web not as an opportunity, but as</w:t>
        <w:br/>
        <w:t>something that meant more work for them.We did get a few of the more adventurous catalog companies.  Among</w:t>
        <w:br/>
        <w:t>them was Frederick's of Hollywood, which gave us valuable experience</w:t>
        <w:br/>
        <w:t xml:space="preserve">dealing with heavy loads on our servers.  But most of our users   </w:t>
        <w:br/>
        <w:t xml:space="preserve">were small, individual merchants who saw the Web as an opportunity </w:t>
        <w:br/>
        <w:t>to build a business.  Some had retail stores, but many only existed</w:t>
        <w:br/>
        <w:t>online.  And so we changed direction to focus on these users.</w:t>
        <w:br/>
        <w:t>Instead of concentrating on the features Web consultants and catalog</w:t>
        <w:br/>
        <w:t xml:space="preserve">companies would want, we worked to make the software easy to use.I learned something valuable from that.  It's worth trying very, </w:t>
        <w:br/>
        <w:t>very hard to make technology easy to use.  Hackers are so used to</w:t>
        <w:br/>
        <w:t>computers that they have no idea how horrifying software seems to</w:t>
        <w:br/>
        <w:t>normal people.  Stephen Hawking's editor told him that every equation</w:t>
        <w:br/>
        <w:t>he included in his book would cut sales in half.  When you work on</w:t>
        <w:br/>
        <w:t xml:space="preserve">making technology easier to use, you're riding that curve up instead  </w:t>
        <w:br/>
        <w:t xml:space="preserve">of down. A 10% improvement in ease of use doesn't just increase    </w:t>
        <w:br/>
        <w:t>your sales 10%.  It's more likely to double your sales.How do you figure out what customers want?  Watch them.  One of the</w:t>
        <w:br/>
        <w:t xml:space="preserve">best places to do this was at trade shows.  Trade shows didn't pay </w:t>
        <w:br/>
        <w:t>as a way of getting new customers, but they were worth it as market</w:t>
        <w:br/>
        <w:t>research.  We didn't just give canned presentations at trade shows.</w:t>
        <w:br/>
        <w:t xml:space="preserve">We used to show people how to build real, working stores.  Which   </w:t>
        <w:br/>
        <w:t xml:space="preserve">meant we got to watch as they used our software, and talk to them    </w:t>
        <w:br/>
        <w:t xml:space="preserve">about what they needed.No matter what kind of startup you start, it will probably be a   </w:t>
        <w:br/>
        <w:t>stretch for you, the founders, to understand what users want.  The</w:t>
        <w:br/>
        <w:t xml:space="preserve">only kind of software you can build without studying users is the    </w:t>
        <w:br/>
        <w:t>sort for which you are the typical user.  But this is just the kind</w:t>
        <w:br/>
        <w:t>that tends to be open source: operating systems, programming</w:t>
        <w:br/>
        <w:t>languages, editors, and so on.  So if you're developing technology</w:t>
        <w:br/>
        <w:t>for money, you're probably not going to be developing it for people</w:t>
        <w:br/>
        <w:t>like you.  Indeed, you can use this as a way to generate ideas for</w:t>
        <w:br/>
        <w:t>startups: what do people who are not like you want from technology?When most people think of startups, they think of companies like</w:t>
        <w:br/>
        <w:t>Apple or Google.  Everyone knows these, because they're big consumer</w:t>
        <w:br/>
        <w:t xml:space="preserve">brands.  But for every startup like that, there are twenty more  </w:t>
        <w:br/>
        <w:t>that operate in niche markets or live quietly down in the infrastructure.</w:t>
        <w:br/>
        <w:t xml:space="preserve">So if you start a successful startup, odds are you'll start one of </w:t>
        <w:br/>
        <w:t>those.Another way to say that is, if you try to start the kind of startup</w:t>
        <w:br/>
        <w:t>that has to be a big consumer brand, the odds against succeeding</w:t>
        <w:br/>
        <w:t xml:space="preserve">are steeper.  The best odds are in niche markets.  Since startups  </w:t>
        <w:br/>
        <w:t>make money by offering people something better than they had before,</w:t>
        <w:br/>
        <w:t xml:space="preserve">the best opportunities are where things suck most.  And it would   </w:t>
        <w:br/>
        <w:t xml:space="preserve">be hard to find a place where things suck more than in corporate  </w:t>
        <w:br/>
        <w:t>IT departments.  You would not believe the amount of money companies</w:t>
        <w:br/>
        <w:t>spend on software, and the crap they get in return.  This imbalance</w:t>
        <w:br/>
        <w:t>equals opportunity.If you want ideas for startups, one of the most valuable things you</w:t>
        <w:br/>
        <w:t xml:space="preserve">could do is find a middle-sized non-technology company and spend a  </w:t>
        <w:br/>
        <w:t>couple weeks just watching what they do with computers.  Most good</w:t>
        <w:br/>
        <w:t>hackers have no more idea of the horrors perpetrated in these places</w:t>
        <w:br/>
        <w:t>than rich Americans do of what goes on in Brazilian slums.Start by writing software for smaller companies, because it's easier</w:t>
        <w:br/>
        <w:t>to sell to them.  It's worth so much to sell stuff to big companies</w:t>
        <w:br/>
        <w:t>that the people selling them the crap they currently use spend a</w:t>
        <w:br/>
        <w:t>lot of time and money to do it.  And while you can outhack Oracle</w:t>
        <w:br/>
        <w:t>with one frontal lobe tied behind your back, you can't outsell an</w:t>
        <w:br/>
        <w:t>Oracle salesman.  So if you want to win through better technology,</w:t>
        <w:br/>
        <w:t xml:space="preserve">aim at smaller customers.  [4]They're the more strategically valuable part of the market anyway.    </w:t>
        <w:br/>
        <w:t xml:space="preserve">In technology, the low end always eats the high end.  It's easier  </w:t>
        <w:br/>
        <w:t>to make an inexpensive product more powerful than to make a powerful</w:t>
        <w:br/>
        <w:t>product cheaper.  So the products that start as cheap, simple options</w:t>
        <w:br/>
        <w:t xml:space="preserve">tend to gradually grow more powerful till, like water rising in a  </w:t>
        <w:br/>
        <w:t>room, they squash the "high-end" products against the ceiling.  Sun</w:t>
        <w:br/>
        <w:t>did this to mainframes, and Intel is doing it to Sun.  Microsoft</w:t>
        <w:br/>
        <w:t>Word did it to desktop publishing software like Interleaf and</w:t>
        <w:br/>
        <w:t>Framemaker.  Mass-market digital cameras are doing it to the expensive</w:t>
        <w:br/>
        <w:t xml:space="preserve">models made for professionals.  Avid did it to the manufacturers     </w:t>
        <w:br/>
        <w:t>of specialized video editing systems, and now Apple is doing it to</w:t>
        <w:br/>
        <w:t>Avid.  Henry Ford did it to the car makers that preceded</w:t>
        <w:br/>
        <w:t>him.  If you build the simple, inexpensive option, you'll not only</w:t>
        <w:br/>
        <w:t xml:space="preserve">find it easier to sell at first, but you'll also be in the best   </w:t>
        <w:br/>
        <w:t>position to conquer the rest of the market.It's very dangerous to let anyone fly under you.  If you have the</w:t>
        <w:br/>
        <w:t>cheapest, easiest product, you'll own the low end.  And if you</w:t>
        <w:br/>
        <w:t>don't, you're in the crosshairs of whoever does.Raising MoneyTo make all this happen, you're going to need money.  Some startups</w:t>
        <w:br/>
        <w:t>have been self-funding-- Microsoft for example-- but most aren't.</w:t>
        <w:br/>
        <w:t>I think it's wise to take money from investors.  To be self-funding,</w:t>
        <w:br/>
        <w:t>you have to start as a consulting company, and it's hard to switch</w:t>
        <w:br/>
        <w:t>from that to a product company.Financially, a startup is like a pass/fail course.  The way to get</w:t>
        <w:br/>
        <w:t>rich from a startup is to maximize the company's chances of succeeding,</w:t>
        <w:br/>
        <w:t>not to maximize the amount of stock you retain.  So if you can trade</w:t>
        <w:br/>
        <w:t xml:space="preserve">stock for something that improves your odds, it's probably a smart </w:t>
        <w:br/>
        <w:t>move.To most hackers, getting investors seems like a terrifying and</w:t>
        <w:br/>
        <w:t>mysterious process.  Actually it's merely tedious.  I'll try to</w:t>
        <w:br/>
        <w:t xml:space="preserve">give an outline of how it works.The first thing you'll need is a few tens of thousands of dollars   </w:t>
        <w:br/>
        <w:t>to pay your expenses while you develop a prototype.  This is called</w:t>
        <w:br/>
        <w:t>seed capital.  Because so little money is involved, raising seed</w:t>
        <w:br/>
        <w:t>capital is comparatively easy-- at least in the sense of getting a</w:t>
        <w:br/>
        <w:t>quick yes or no.Usually you get seed money from individual rich people called</w:t>
        <w:br/>
        <w:t>"angels." Often they're people who themselves got rich from technology.</w:t>
        <w:br/>
        <w:t>At the seed stage, investors don't expect you to have an elaborate</w:t>
        <w:br/>
        <w:t>business plan.  Most know that they're supposed to decide quickly.</w:t>
        <w:br/>
        <w:t>It's not unusual to get a check within a week based on a half-page</w:t>
        <w:br/>
        <w:t>agreement.We started Viaweb with $10,000 of seed money from our friend Julian.</w:t>
        <w:br/>
        <w:t>But he gave us a lot more than money.  He's a former CEO and also</w:t>
        <w:br/>
        <w:t>a corporate lawyer, so he gave us a lot of valuable advice about</w:t>
        <w:br/>
        <w:t>business, and also did all the legal work of getting us set up as</w:t>
        <w:br/>
        <w:t xml:space="preserve">a company.  Plus he introduced us to one of the two </w:t>
        <w:br/>
        <w:t xml:space="preserve">angel investors who supplied our next round of funding.Some angels, especially those with technology backgrounds, may be     </w:t>
        <w:br/>
        <w:t xml:space="preserve">satisfied with a demo and a verbal description of what you plan to </w:t>
        <w:br/>
        <w:t>do.  But many will want a copy of your business plan, if only to</w:t>
        <w:br/>
        <w:t>remind themselves what they invested in.Our angels asked for one, and looking back, I'm amazed how much</w:t>
        <w:br/>
        <w:t>worry it caused me.  "Business plan" has that word "business" in</w:t>
        <w:br/>
        <w:t>it, so I figured it had to be something I'd have to read a book</w:t>
        <w:br/>
        <w:t>about business plans to write.  Well, it doesn't.  At this stage,</w:t>
        <w:br/>
        <w:t xml:space="preserve">all most investors expect is a brief description of what you plan    </w:t>
        <w:br/>
        <w:t xml:space="preserve">to do and how you're going to make money from it, and the resumes </w:t>
        <w:br/>
        <w:t>of the founders.  If you just sit down and write out what you've</w:t>
        <w:br/>
        <w:t>been saying to one another, that should be fine.  It shouldn't take</w:t>
        <w:br/>
        <w:t>more than a couple hours, and you'll probably find that writing it</w:t>
        <w:br/>
        <w:t>all down gives you more ideas about what to do.For the angel to have someone to make the check out to, you're going</w:t>
        <w:br/>
        <w:t>to have to have some kind of company.  Merely incorporating yourselves</w:t>
        <w:br/>
        <w:t>isn't hard.  The problem is, for the company to exist, you have to</w:t>
        <w:br/>
        <w:t>decide who the founders are, and how much stock they each have.  If</w:t>
        <w:br/>
        <w:t>there are two founders with the same qualifications who are both</w:t>
        <w:br/>
        <w:t>equally committed to the business, that's easy.  But if you have a</w:t>
        <w:br/>
        <w:t>number of people who are expected to contribute in varying degrees,</w:t>
        <w:br/>
        <w:t>arranging the proportions of stock can be hard.  And once you've</w:t>
        <w:br/>
        <w:t>done it, it tends to be set in stone.I have no tricks for dealing with this problem.  All I can say is,</w:t>
        <w:br/>
        <w:t>try hard to do it right.  I do have a rule of thumb for recognizing</w:t>
        <w:br/>
        <w:t>when you have, though.  When everyone feels they're getting a</w:t>
        <w:br/>
        <w:t>slightly bad deal, that they're doing more than they should for the</w:t>
        <w:br/>
        <w:t>amount of stock they have, the stock is optimally apportioned.There is more to setting up a company than incorporating it, of</w:t>
        <w:br/>
        <w:t xml:space="preserve">course: insurance, business license, unemployment compensation,    </w:t>
        <w:br/>
        <w:t>various things with the IRS.  I'm not even sure what the list is,</w:t>
        <w:br/>
        <w:t>because we, ah, skipped all that.  When we got real funding near</w:t>
        <w:br/>
        <w:t xml:space="preserve">the end of 1996, we hired a great CFO, who fixed everything   </w:t>
        <w:br/>
        <w:t>retroactively.  It turns out that no one comes and arrests you if</w:t>
        <w:br/>
        <w:t>you don't do everything you're supposed to when starting a company.</w:t>
        <w:br/>
        <w:t>And a good thing too, or a lot of startups would never get started.</w:t>
        <w:br/>
        <w:t>[5]It can be dangerous to delay turning yourself into a company, because</w:t>
        <w:br/>
        <w:t xml:space="preserve">one or more of the founders might decide to split off and start   </w:t>
        <w:br/>
        <w:t>another company doing the same thing.  This does happen.  So when</w:t>
        <w:br/>
        <w:t>you set up the company, as well as as apportioning the stock, you</w:t>
        <w:br/>
        <w:t>should get all the founders to sign something agreeing that everyone's</w:t>
        <w:br/>
        <w:t>ideas belong to this company, and that this company is going to be</w:t>
        <w:br/>
        <w:t>everyone's only job.[If this were a movie, ominous music would begin here.]While you're at it, you should ask what else they've signed.  One</w:t>
        <w:br/>
        <w:t xml:space="preserve">of the worst things that can happen to a startup is to run into       </w:t>
        <w:br/>
        <w:t xml:space="preserve">intellectual property problems.  We did, and it came closer to </w:t>
        <w:br/>
        <w:t>killing us than any competitor ever did.As we were in the middle of getting bought, we discovered that one</w:t>
        <w:br/>
        <w:t>of our people had, early on, been bound by an agreement that said</w:t>
        <w:br/>
        <w:t>all his ideas belonged to the giant company that was paying for him</w:t>
        <w:br/>
        <w:t>to go to grad school.  In theory, that could have meant someone</w:t>
        <w:br/>
        <w:t>else owned big chunks of our software.  So the acquisition came to</w:t>
        <w:br/>
        <w:t xml:space="preserve">a screeching halt while we tried to sort this out.  The problem      </w:t>
        <w:br/>
        <w:t xml:space="preserve">was, since we'd been about to be acquired, we'd allowed ourselves </w:t>
        <w:br/>
        <w:t xml:space="preserve">to run low on cash.  Now we needed to raise more to keep going. </w:t>
        <w:br/>
        <w:t>But it's hard to raise money with an IP cloud over your head, because</w:t>
        <w:br/>
        <w:t>investors can't judge how serious it is.Our existing investors, knowing that we needed money and had nowhere</w:t>
        <w:br/>
        <w:t>else to get it, at this point attempted certain gambits which I</w:t>
        <w:br/>
        <w:t xml:space="preserve">will not describe in detail, except to remind readers that the word   </w:t>
        <w:br/>
        <w:t xml:space="preserve">"angel" is a metaphor.  The founders thereupon proposed to walk   </w:t>
        <w:br/>
        <w:t xml:space="preserve">away from the company, after giving the investors a brief tutorial </w:t>
        <w:br/>
        <w:t>on how to administer the servers themselves.  And while this was</w:t>
        <w:br/>
        <w:t xml:space="preserve">happening, the acquirers used the delay as an excuse to welch on  </w:t>
        <w:br/>
        <w:t>the deal.Miraculously it all turned out ok.  The investors backed down; we</w:t>
        <w:br/>
        <w:t>did another round of funding at a reasonable valuation; the giant</w:t>
        <w:br/>
        <w:t>company finally gave us a piece of paper saying they didn't own our</w:t>
        <w:br/>
        <w:t>software; and six months later we were bought by Yahoo for much</w:t>
        <w:br/>
        <w:t>more than the earlier acquirer had agreed to pay.  So we were happy</w:t>
        <w:br/>
        <w:t xml:space="preserve">in the end, though the experience probably took several years off  </w:t>
        <w:br/>
        <w:t xml:space="preserve">my life.Don't do what we did.  Before you consummate a startup, ask </w:t>
        <w:br/>
        <w:t>everyone about their previous IP history.Once you've got a company set up, it may seem presumptuous to go</w:t>
        <w:br/>
        <w:t>knocking on the doors of rich people and asking them to invest tens</w:t>
        <w:br/>
        <w:t xml:space="preserve">of thousands of dollars in something that is really just a bunch </w:t>
        <w:br/>
        <w:t>of guys with some ideas.  But when you look at it from the rich</w:t>
        <w:br/>
        <w:t xml:space="preserve">people's point of view, the picture is more encouraging. Most rich </w:t>
        <w:br/>
        <w:t>people are looking for good investments.  If you really think you</w:t>
        <w:br/>
        <w:t>have a chance of succeeding, you're doing them a favor by letting</w:t>
        <w:br/>
        <w:t xml:space="preserve">them invest.  Mixed with any annoyance they might feel about being   </w:t>
        <w:br/>
        <w:t xml:space="preserve">approached will be the thought: are these guys the next Google?Usually angels are financially equivalent to founders.  They get </w:t>
        <w:br/>
        <w:t>the same kind of stock and get diluted the same amount in future</w:t>
        <w:br/>
        <w:t>rounds.  How much stock should they get?  That depends on how</w:t>
        <w:br/>
        <w:t>ambitious you feel.  When you offer x percent of your company for</w:t>
        <w:br/>
        <w:t>y dollars, you're implicitly claiming a certain value for the whole</w:t>
        <w:br/>
        <w:t>company.  Venture investments are usually described in terms of</w:t>
        <w:br/>
        <w:t>that number.  If you give an investor new shares equal to 5% of</w:t>
        <w:br/>
        <w:t>those already outstanding in return for $100,000, then you've done</w:t>
        <w:br/>
        <w:t>the deal at a pre-money valuation of $2 million.How do you decide what the value of the company should be?  There</w:t>
        <w:br/>
        <w:t>is no rational way.  At this stage the company is just a bet.  I</w:t>
        <w:br/>
        <w:t>didn't realize that when we were raising money.  Julian</w:t>
        <w:br/>
        <w:t xml:space="preserve">thought we ought to value the company at several million </w:t>
        <w:br/>
        <w:t>dollars.  I thought it was preposterous to claim that a couple</w:t>
        <w:br/>
        <w:t>thousand lines of code, which was all we had at the time, were worth</w:t>
        <w:br/>
        <w:t>several million dollars.  Eventually we settled on one million,</w:t>
        <w:br/>
        <w:t>because Julian said no one would invest in a company with a valuation</w:t>
        <w:br/>
        <w:t xml:space="preserve">any lower. [6]What I didn't grasp at the time was that the valuation wasn't just   </w:t>
        <w:br/>
        <w:t>the value of the code we'd written so far.  It was also the value</w:t>
        <w:br/>
        <w:t>of our ideas, which turned out to be right, and of all the future</w:t>
        <w:br/>
        <w:t xml:space="preserve">work we'd do, which turned out to be a lot.The next round of funding is the one in which you might deal with </w:t>
        <w:br/>
        <w:t xml:space="preserve">actual </w:t>
        <w:br/>
        <w:t xml:space="preserve">venture capital firms.  </w:t>
        <w:br/>
        <w:t xml:space="preserve">But don't wait till you've burned   </w:t>
        <w:br/>
        <w:t>through your last round of funding to start approaching them.  VCs are slow to</w:t>
        <w:br/>
        <w:t xml:space="preserve">make up their minds.  They can take months.  You don't want to be </w:t>
        <w:br/>
        <w:t>running out of money while you're trying to negotiate with them.Getting money from an actual VC firm is a bigger deal than getting</w:t>
        <w:br/>
        <w:t>money from angels.  The amounts of money involved are larger, millions</w:t>
        <w:br/>
        <w:t>usually.  So the deals take longer, dilute you more, and impose</w:t>
        <w:br/>
        <w:t xml:space="preserve">more onerous conditions.Sometimes the VCs want to install a new CEO of their own choosing. </w:t>
        <w:br/>
        <w:t>Usually the claim is that you need someone mature and experienced,</w:t>
        <w:br/>
        <w:t>with a business background.  Maybe in some cases this is true.   And</w:t>
        <w:br/>
        <w:t xml:space="preserve">yet Bill Gates was young and inexperienced and had no business </w:t>
        <w:br/>
        <w:t>background, and he seems to have done ok.  Steve Jobs got booted</w:t>
        <w:br/>
        <w:t>out of his own company by someone mature and experienced, with a</w:t>
        <w:br/>
        <w:t>business background, who then proceeded to ruin the company.  So I</w:t>
        <w:br/>
        <w:t>think people who are mature and experienced, with a business</w:t>
        <w:br/>
        <w:t>background, may be overrated.  We used to call these guys "newscasters,"</w:t>
        <w:br/>
        <w:t>because they had neat hair and spoke in deep, confident voices, and</w:t>
        <w:br/>
        <w:t>generally didn't know much more than they read on the teleprompter.We talked to a number of VCs, but eventually we ended up financing</w:t>
        <w:br/>
        <w:t xml:space="preserve">our startup entirely with angel money.  The main reason was that     </w:t>
        <w:br/>
        <w:t>we feared a brand-name VC firm would stick us with a newscaster as</w:t>
        <w:br/>
        <w:t>part of the deal.  That might have been ok if he was content to</w:t>
        <w:br/>
        <w:t xml:space="preserve">limit himself to talking to the press, but what if he wanted to  </w:t>
        <w:br/>
        <w:t>have a say in running the company?   That would have led to disaster,</w:t>
        <w:br/>
        <w:t>because our software was so complex.  We were a company whose whole</w:t>
        <w:br/>
        <w:t>m.o. was to win through better technology.  The strategic decisions</w:t>
        <w:br/>
        <w:t>were mostly decisions about technology, and we didn't need any help</w:t>
        <w:br/>
        <w:t>with those.This was also one reason we didn't go public.  Back in 1998 our CFO</w:t>
        <w:br/>
        <w:t>tried to talk me into it.  In those days you could go public as a</w:t>
        <w:br/>
        <w:t>dogfood portal, so as a company with a real product and real revenues,</w:t>
        <w:br/>
        <w:t>we might have done well.  But I feared it would have meant taking</w:t>
        <w:br/>
        <w:t>on a newscaster-- someone who, as they say, "can talk Wall Street's</w:t>
        <w:br/>
        <w:t>language."I'm happy to see Google is bucking that trend.  They didn't talk</w:t>
        <w:br/>
        <w:t>Wall Street's language when they did their IPO, and Wall Street</w:t>
        <w:br/>
        <w:t>didn't buy.  And now Wall Street is collectively kicking itself.</w:t>
        <w:br/>
        <w:t xml:space="preserve">They'll pay attention next time.  Wall Street learns new languages   </w:t>
        <w:br/>
        <w:t xml:space="preserve">fast when money is involved.You have more leverage negotiating with VCs than you realize.  The   </w:t>
        <w:br/>
        <w:t>reason is other VCs.  I know a number of VCs now, and when you talk</w:t>
        <w:br/>
        <w:t>to them you realize that it's a seller's market.  Even now there</w:t>
        <w:br/>
        <w:t>is too much money chasing too few good deals.VCs form a pyramid.  At the top are famous ones like Sequoia and</w:t>
        <w:br/>
        <w:t xml:space="preserve">Kleiner Perkins, but beneath those are a huge number you've never </w:t>
        <w:br/>
        <w:t xml:space="preserve">heard of.  What they all have in common is that a dollar from them </w:t>
        <w:br/>
        <w:t xml:space="preserve">is worth one dollar.  Most VCs will tell you that they don't just </w:t>
        <w:br/>
        <w:t xml:space="preserve">provide money, but connections and advice.  If you're talking to  </w:t>
        <w:br/>
        <w:t>Vinod Khosla or John Doerr or Mike Moritz, this is true.  But such</w:t>
        <w:br/>
        <w:t>advice and connections can come very expensive.  And as you go down</w:t>
        <w:br/>
        <w:t xml:space="preserve">the food chain the VCs get rapidly </w:t>
        <w:br/>
        <w:br/>
        <w:t xml:space="preserve">dumber.  A few steps down from </w:t>
        <w:br/>
        <w:t>the top you're basically talking to bankers who've picked up a few</w:t>
        <w:br/>
        <w:t>new vocabulary words from reading Wired.  (Does your product</w:t>
        <w:br/>
        <w:t>use XML?)  So I'd advise you to be skeptical about claims</w:t>
        <w:br/>
        <w:t>of experience and connections.  Basically, a VC is a source of</w:t>
        <w:br/>
        <w:t xml:space="preserve">money.  I'd be inclined to go with whoever offered the most money  </w:t>
        <w:br/>
        <w:t>the soonest with the least strings attached.You may wonder how much to tell VCs.  And you should, because some</w:t>
        <w:br/>
        <w:t>of them may one day be funding your competitors.  I think the best</w:t>
        <w:br/>
        <w:t>plan is not to be overtly secretive, but not to tell them everything</w:t>
        <w:br/>
        <w:t>either.  After all, as most VCs say, they're more interested in the</w:t>
        <w:br/>
        <w:t>people than the ideas.  The main reason they want to talk about</w:t>
        <w:br/>
        <w:t>your idea is to judge you, not the idea.  So as long as you seem</w:t>
        <w:br/>
        <w:t>like you know what you're doing, you can probably keep a few things</w:t>
        <w:br/>
        <w:t>back from them. [7]Talk to as many VCs as you can, even if you don't want their money,</w:t>
        <w:br/>
        <w:t xml:space="preserve">because a) they may be on the board of someone who will buy you,     </w:t>
        <w:br/>
        <w:t>and b) if you seem impressive, they'll be discouraged from investing</w:t>
        <w:br/>
        <w:t>in your competitors.  The most efficient way to reach VCs, especially</w:t>
        <w:br/>
        <w:t>if you only want them to know about you and don't want their money,</w:t>
        <w:br/>
        <w:t xml:space="preserve">is at the conferences that are occasionally organized for startups   </w:t>
        <w:br/>
        <w:t>to present to them.Not Spending ItWhen and if you get an infusion of real money from investors, what</w:t>
        <w:br/>
        <w:t xml:space="preserve">should you do with it?  Not spend it, that's what.  In nearly every   </w:t>
        <w:br/>
        <w:t xml:space="preserve">startup that fails, the proximate cause is running out of money. </w:t>
        <w:br/>
        <w:t>Usually there is something deeper wrong.  But even a proximate cause</w:t>
        <w:br/>
        <w:t>of death is worth trying hard to avoid.During the Bubble many startups tried to "get big fast." Ideally</w:t>
        <w:br/>
        <w:t>this meant getting a lot of customers fast.  But it was easy for</w:t>
        <w:br/>
        <w:t>the meaning to slide over into hiring a lot of people fast.Of the two versions, the one where you get a lot of customers fast</w:t>
        <w:br/>
        <w:t>is of course preferable.  But even that may be overrated.  The idea</w:t>
        <w:br/>
        <w:t>is to get there first and get all the users, leaving none for</w:t>
        <w:br/>
        <w:t>competitors.  But I think in most businesses the advantages of being</w:t>
        <w:br/>
        <w:t>first to market are not so overwhelmingly great.  Google is again</w:t>
        <w:br/>
        <w:t>a case in point.  When they appeared it seemed as if search was a</w:t>
        <w:br/>
        <w:t>mature market, dominated by big players who'd spent millions to</w:t>
        <w:br/>
        <w:t xml:space="preserve">build their brands: Yahoo, Lycos, Excite, Infoseek, Altavista,  </w:t>
        <w:br/>
        <w:t>Inktomi.  Surely 1998 was a little late to arrive at the party.But as the founders of Google knew, brand is worth next to nothing</w:t>
        <w:br/>
        <w:t xml:space="preserve">in the search business.  You can come along at any point and make </w:t>
        <w:br/>
        <w:t xml:space="preserve">something better, and users will gradually seep over to you.  As  </w:t>
        <w:br/>
        <w:t>if to emphasize the point, Google never did any advertising.  They're</w:t>
        <w:br/>
        <w:t>like dealers; they sell the stuff, but they know better than to use</w:t>
        <w:br/>
        <w:t>it themselves.The competitors Google buried would have done better to spend those</w:t>
        <w:br/>
        <w:t>millions improving their software.  Future startups should learn</w:t>
        <w:br/>
        <w:t xml:space="preserve">from that mistake.  Unless you're in a market where products are   </w:t>
        <w:br/>
        <w:t>as undifferentiated as cigarettes or vodka or laundry detergent,</w:t>
        <w:br/>
        <w:t>spending a lot on brand advertising is a sign of breakage.  And few</w:t>
        <w:br/>
        <w:t xml:space="preserve">if any Web businesses are so undifferentiated.  The dating sites  </w:t>
        <w:br/>
        <w:t xml:space="preserve">are running big ad campaigns right now, which is all the </w:t>
        <w:br/>
        <w:t xml:space="preserve">more evidence they're ripe for the picking.  (Fee, fie, fo, fum, I  </w:t>
        <w:br/>
        <w:t>smell a company run by marketing guys.)We were compelled by circumstances to grow slowly, and in retrospect</w:t>
        <w:br/>
        <w:t xml:space="preserve">it was a good thing.  The founders all learned to do every job in  </w:t>
        <w:br/>
        <w:t>the company.  As well as writing software, I had to do sales and</w:t>
        <w:br/>
        <w:t>customer support.  At sales I was not very good.  I was persistent,</w:t>
        <w:br/>
        <w:t xml:space="preserve">but I didn't have the smoothness of a good salesman.  My message   </w:t>
        <w:br/>
        <w:t xml:space="preserve">to potential customers was: you'd be stupid not to sell online, and  </w:t>
        <w:br/>
        <w:t xml:space="preserve">if you sell online you'd be stupid to use anyone else's software.   </w:t>
        <w:br/>
        <w:t>Both statements were true, but that's not the way to convince people.I was great at customer support though.  Imagine talking to a</w:t>
        <w:br/>
        <w:t>customer support person who not only knew everything about the</w:t>
        <w:br/>
        <w:t>product, but would apologize abjectly if there was a bug, and then</w:t>
        <w:br/>
        <w:t>fix it immediately, while you were on the phone with them.  Customers</w:t>
        <w:br/>
        <w:t>loved us.  And we loved them, because when you're growing slow by</w:t>
        <w:br/>
        <w:t>word of mouth, your first batch of users are the ones who were smart</w:t>
        <w:br/>
        <w:t>enough to find you by themselves.  There is nothing more valuable,</w:t>
        <w:br/>
        <w:t>in the early stages of a startup, than smart users.  If you listen</w:t>
        <w:br/>
        <w:t xml:space="preserve">to them, they'll tell you exactly how to make a winning product.      </w:t>
        <w:br/>
        <w:t>And not only will they give you this advice for free, they'll pay</w:t>
        <w:br/>
        <w:t>you.We officially launched in early 1996.  By the end of that year we</w:t>
        <w:br/>
        <w:t>had about 70 users.  Since this was the era of "get big fast," I</w:t>
        <w:br/>
        <w:t>worried about how small and obscure we were.  But in fact we were</w:t>
        <w:br/>
        <w:t>doing exactly the right thing.  Once you get big (in users or</w:t>
        <w:br/>
        <w:t>employees) it gets hard to change your product.  That year was</w:t>
        <w:br/>
        <w:t xml:space="preserve">effectively a laboratory for improving our software.  By the end  </w:t>
        <w:br/>
        <w:t xml:space="preserve">of it, we were so far ahead of our competitors that they never had </w:t>
        <w:br/>
        <w:t>a hope of catching up.  And since all the hackers had spent many</w:t>
        <w:br/>
        <w:t>hours talking to users, we understood online commerce way better</w:t>
        <w:br/>
        <w:t xml:space="preserve">than anyone else.That's the key to success as a startup.  There is nothing more </w:t>
        <w:br/>
        <w:t>important than understanding your business.  You might think that</w:t>
        <w:br/>
        <w:t xml:space="preserve">anyone in a business must, ex officio, understand it.  Far from it.   </w:t>
        <w:br/>
        <w:t>Google's secret</w:t>
        <w:br/>
        <w:t xml:space="preserve">weapon was simply that they understood search.  I was working for </w:t>
        <w:br/>
        <w:t>Yahoo when Google appeared, and Yahoo didn't understand search.  I</w:t>
        <w:br/>
        <w:t>know because I once tried to convince the powers that be that we</w:t>
        <w:br/>
        <w:t>had to make search better, and I got in reply what was then the</w:t>
        <w:br/>
        <w:t>party line about it: that Yahoo was no longer a mere "search engine."</w:t>
        <w:br/>
        <w:t>Search was now only a small percentage of our page views, less than</w:t>
        <w:br/>
        <w:t xml:space="preserve">one month's growth, and now that we were established as a "media   </w:t>
        <w:br/>
        <w:t>company," or "portal," or whatever we were, search could safely be</w:t>
        <w:br/>
        <w:t xml:space="preserve">allowed to wither and drop off, like an umbilical cord.Well, a small fraction of page views they may be, but they are an  </w:t>
        <w:br/>
        <w:t xml:space="preserve">important fraction, because they are the page views that Web sessions  </w:t>
        <w:br/>
        <w:t>start with.  I think Yahoo gets that now.Google understands a few other things most Web companies still</w:t>
        <w:br/>
        <w:t>don't.  The most important is that you should put users before</w:t>
        <w:br/>
        <w:t>advertisers, even though the advertisers are paying and users aren't.</w:t>
        <w:br/>
        <w:t xml:space="preserve">One of my favorite bumper stickers reads "if the people lead, the  </w:t>
        <w:br/>
        <w:t>leaders will follow." Paraphrased for the Web, this becomes "get</w:t>
        <w:br/>
        <w:t>all the users, and the advertisers will follow."  More generally,</w:t>
        <w:br/>
        <w:t>design your product to please users first, and then think about how</w:t>
        <w:br/>
        <w:t xml:space="preserve">to make money from it.  If you don't put users first, you leave a    </w:t>
        <w:br/>
        <w:t>gap for competitors who do.To make something users love, you have to understand them.  And the</w:t>
        <w:br/>
        <w:t>bigger you are, the harder that is.  So I say "get big slow." The</w:t>
        <w:br/>
        <w:t>slower you burn through your funding, the more time you have to</w:t>
        <w:br/>
        <w:t xml:space="preserve">learn.The other reason to spend money slowly is to encourage a culture </w:t>
        <w:br/>
        <w:t xml:space="preserve">of cheapness.  That's something Yahoo did understand.  David Filo's </w:t>
        <w:br/>
        <w:t>title was "Chief Yahoo," but he was proud that his unofficial title</w:t>
        <w:br/>
        <w:t>was "Cheap Yahoo."  Soon after we arrived at Yahoo, we got an email</w:t>
        <w:br/>
        <w:t xml:space="preserve">from Filo, who had been crawling around our directory hierarchy,      </w:t>
        <w:br/>
        <w:t>asking if it was really necessary to store so much of our data on</w:t>
        <w:br/>
        <w:t>expensive RAID drives.  I was impressed by that.  Yahoo's market</w:t>
        <w:br/>
        <w:t>cap then was already in the billions, and they were still worrying</w:t>
        <w:br/>
        <w:t>about wasting a few gigs of disk space.When you get a couple million dollars from a VC firm, you tend to</w:t>
        <w:br/>
        <w:t>feel rich.  It's important to realize you're not.  A rich company</w:t>
        <w:br/>
        <w:t>is one with large revenues.  This money isn't revenue.  It's money</w:t>
        <w:br/>
        <w:t xml:space="preserve">investors have given you in the hope you'll be able to generate   </w:t>
        <w:br/>
        <w:t>revenues.  So despite those millions in the bank, you're still poor.For most startups the model should be grad student, not law firm.</w:t>
        <w:br/>
        <w:t>Aim for cool and cheap, not expensive and impressive.  For us the</w:t>
        <w:br/>
        <w:t>test of whether a startup understood this was whether they had Aeron</w:t>
        <w:br/>
        <w:t>chairs.  The Aeron came out during the Bubble and was very popular</w:t>
        <w:br/>
        <w:t>with startups.  Especially the type, all too common then, that was</w:t>
        <w:br/>
        <w:t xml:space="preserve">like a bunch of kids playing house with money supplied by VCs.   We   </w:t>
        <w:br/>
        <w:t xml:space="preserve">had office chairs so cheap that the arms all fell off.  This was </w:t>
        <w:br/>
        <w:t>slightly embarrassing at the time, but in retrospect the grad-studenty</w:t>
        <w:br/>
        <w:t xml:space="preserve">atmosphere of our office was another of those things we did right </w:t>
        <w:br/>
        <w:t>without knowing it.Our offices were in a wooden triple-decker in Harvard Square.  It</w:t>
        <w:br/>
        <w:t xml:space="preserve">had been an apartment until about the 1970s, and there was still a   </w:t>
        <w:br/>
        <w:t>claw-footed bathtub in the bathroom.  It must once have been inhabited</w:t>
        <w:br/>
        <w:t xml:space="preserve">by someone fairly eccentric, because a lot of the chinks in the    </w:t>
        <w:br/>
        <w:t xml:space="preserve">walls were stuffed with aluminum foil, as if to protect against   </w:t>
        <w:br/>
        <w:t>cosmic rays.  When eminent visitors came to see us, we were a bit</w:t>
        <w:br/>
        <w:t>sheepish about the low production values.  But in fact that place</w:t>
        <w:br/>
        <w:t xml:space="preserve">was the perfect space for a startup.  We felt like our role was to </w:t>
        <w:br/>
        <w:t xml:space="preserve">be impudent underdogs instead of corporate stuffed shirts, and that    </w:t>
        <w:br/>
        <w:t>is exactly the spirit you want.An apartment is also the right kind of place for developing software.</w:t>
        <w:br/>
        <w:t>Cube farms suck for that, as you've probably discovered if you've</w:t>
        <w:br/>
        <w:t>tried it.  Ever notice how much easier it is to hack at home than</w:t>
        <w:br/>
        <w:t>at work?  So why not make work more like home?When you're looking for space for a startup, don't feel that it has</w:t>
        <w:br/>
        <w:t>to look professional.  Professional means doing good work, not</w:t>
        <w:br/>
        <w:t>elevators and glass walls.  I'd advise most startups to avoid</w:t>
        <w:br/>
        <w:t>corporate space at first and just rent an apartment.  You want to</w:t>
        <w:br/>
        <w:t>live at the office in a startup, so why not have a place designed</w:t>
        <w:br/>
        <w:t>to be lived in as your office?Besides being cheaper and better to work in, apartments tend to be</w:t>
        <w:br/>
        <w:t>in better locations than office buildings.  And for a startup</w:t>
        <w:br/>
        <w:t>location is very important.  The key to productivity is for people</w:t>
        <w:br/>
        <w:t>to come back to work after dinner.  Those hours after the phone</w:t>
        <w:br/>
        <w:t>stops ringing are by far the best for getting work done.  Great</w:t>
        <w:br/>
        <w:t xml:space="preserve">things happen when a group of employees go out to dinner together, </w:t>
        <w:br/>
        <w:t xml:space="preserve">talk over ideas, and then come back to their offices to implement  </w:t>
        <w:br/>
        <w:t>them.  So you want to be in a place where there are a lot of</w:t>
        <w:br/>
        <w:t>restaurants around, not some dreary office park that's a wasteland</w:t>
        <w:br/>
        <w:t xml:space="preserve">after 6:00 PM.  Once a company shifts over into the model where </w:t>
        <w:br/>
        <w:t>everyone drives home to the suburbs for dinner, however late, you've</w:t>
        <w:br/>
        <w:t>lost something extraordinarily valuable.  God help you if you</w:t>
        <w:br/>
        <w:t xml:space="preserve">actually start in that mode.If I were going to start a startup today, there are only three   </w:t>
        <w:br/>
        <w:t>places I'd consider doing it: on the Red Line near Central, Harvard,</w:t>
        <w:br/>
        <w:t>or Davis Squares (Kendall is too sterile); in Palo Alto on University</w:t>
        <w:br/>
        <w:t xml:space="preserve">or California Aves; and in Berkeley immediately north or south of   </w:t>
        <w:br/>
        <w:t>campus.  These are the only places I know that have the right kind</w:t>
        <w:br/>
        <w:t xml:space="preserve">of vibe.The most important way to not spend money is by not hiring people.  </w:t>
        <w:br/>
        <w:t>I may be an extremist, but I think hiring people is the worst thing</w:t>
        <w:br/>
        <w:t xml:space="preserve">a company can do.  To start with, people are a recurring expense, </w:t>
        <w:br/>
        <w:t xml:space="preserve">which is the worst kind.  They also tend to cause you to grow out     </w:t>
        <w:br/>
        <w:t>of your space, and perhaps even move to the sort of uncool office</w:t>
        <w:br/>
        <w:t>building that will make your software worse.  But worst of all,</w:t>
        <w:br/>
        <w:t xml:space="preserve">they slow you down: instead of sticking your head in someone's    </w:t>
        <w:br/>
        <w:t>office and checking out an idea with them, eight people have to</w:t>
        <w:br/>
        <w:t>have a meeting about it.  So the fewer people you can hire, the</w:t>
        <w:br/>
        <w:t>better.During the Bubble a lot of startups had the opposite policy.  They</w:t>
        <w:br/>
        <w:t xml:space="preserve">wanted to get "staffed up" as soon as possible, as if you couldn't </w:t>
        <w:br/>
        <w:t xml:space="preserve">get anything done unless there was someone with the corresponding </w:t>
        <w:br/>
        <w:t>job title.  That's big company thinking.  Don't hire people to fill</w:t>
        <w:br/>
        <w:t>the gaps in some a priori org chart.  The only reason to hire someone</w:t>
        <w:br/>
        <w:t>is to do something you'd like to do but can't.If hiring unnecessary people is expensive and slows you down, why</w:t>
        <w:br/>
        <w:t>do nearly all companies do it?  I think the main reason is that</w:t>
        <w:br/>
        <w:t>people like the idea of having a lot of people working for them.</w:t>
        <w:br/>
        <w:t>This weakness often extends right up to the CEO.  If you ever end</w:t>
        <w:br/>
        <w:t>up running a company, you'll find the most common question people</w:t>
        <w:br/>
        <w:t>ask is how many employees you have.  This is their way of weighing</w:t>
        <w:br/>
        <w:t>you.  It's not just random people who ask this; even reporters do.</w:t>
        <w:br/>
        <w:t>And they're going to be a lot more impressed if the answer is a</w:t>
        <w:br/>
        <w:t>thousand than if it's ten.This is ridiculous, really.  If two companies have the same revenues,</w:t>
        <w:br/>
        <w:t xml:space="preserve">it's the one with fewer employees that's more impressive.  When  </w:t>
        <w:br/>
        <w:t>people used to ask me how many people our startup had, and I answered</w:t>
        <w:br/>
        <w:t>"twenty," I could see them thinking that we didn't count for much.</w:t>
        <w:br/>
        <w:t>I used to want to add "but our main competitor, whose ass we regularly</w:t>
        <w:br/>
        <w:t>kick, has a hundred and forty, so can we have credit for the larger</w:t>
        <w:br/>
        <w:t xml:space="preserve">of the two numbers?"As with office space, the number of your employees is a choice </w:t>
        <w:br/>
        <w:t xml:space="preserve">between seeming impressive, and being impressive.  Any of you who  </w:t>
        <w:br/>
        <w:t xml:space="preserve">were nerds in high school know about this </w:t>
        <w:br/>
        <w:t>choice.  Keep doing it when you start a company.Should You?But should you start a company?  Are you the right sort of person</w:t>
        <w:br/>
        <w:t>to do it?  If you are, is it worth it?More people are the right sort of person to start a startup than</w:t>
        <w:br/>
        <w:t xml:space="preserve">realize it.  That's the main reason I wrote this.  There could be   </w:t>
        <w:br/>
        <w:t>ten times more startups than there are, and that would probably be</w:t>
        <w:br/>
        <w:t xml:space="preserve">a good thing.I was, I now realize, exactly the right sort of person to start a   </w:t>
        <w:br/>
        <w:t xml:space="preserve">startup.  But the idea terrified me at first.  I was forced into   </w:t>
        <w:br/>
        <w:t>it because I was a Lisp hacker.  The company</w:t>
        <w:br/>
        <w:t xml:space="preserve">I'd been consulting for seemed to be running into trouble, and there  </w:t>
        <w:br/>
        <w:t xml:space="preserve">were not a lot of other companies using Lisp.  Since I couldn't  </w:t>
        <w:br/>
        <w:t>bear the thought of programming in another language (this was 1995,</w:t>
        <w:br/>
        <w:t>remember, when "another language" meant C++) the only option seemed</w:t>
        <w:br/>
        <w:t>to be to start a new company using Lisp.I realize this sounds far-fetched, but if you're a Lisp hacker</w:t>
        <w:br/>
        <w:t>you'll know what I mean.  And if the idea of starting a startup</w:t>
        <w:br/>
        <w:t xml:space="preserve">frightened me so much that I only did it out of necessity, there  </w:t>
        <w:br/>
        <w:t xml:space="preserve">must be a lot of people who would be good at it but who are too    </w:t>
        <w:br/>
        <w:t>intimidated to try.So who should start a startup?  Someone who is a good hacker, between</w:t>
        <w:br/>
        <w:t>about 23 and 38, and who wants to solve the money problem in one</w:t>
        <w:br/>
        <w:t>shot instead of getting paid gradually over a conventional working</w:t>
        <w:br/>
        <w:t xml:space="preserve">life.I can't say precisely what a good hacker is.  At a first rate   </w:t>
        <w:br/>
        <w:t xml:space="preserve">university this might include the top half of computer science   </w:t>
        <w:br/>
        <w:t>majors.  Though of course you don't have to be a CS major to be a</w:t>
        <w:br/>
        <w:t>hacker; I was a philosophy major in college.It's hard to tell whether you're a good hacker, especially when</w:t>
        <w:br/>
        <w:t>you're young.  Fortunately the process of starting startups tends</w:t>
        <w:br/>
        <w:t>to select them automatically.  What drives people to start startups</w:t>
        <w:br/>
        <w:t xml:space="preserve">is (or should be) looking at existing technology and thinking, don't </w:t>
        <w:br/>
        <w:t xml:space="preserve">these guys realize they should be doing x, y, and z?  And that's </w:t>
        <w:br/>
        <w:t>also a sign that one is a good hacker.I put the lower bound at 23 not because there's something that</w:t>
        <w:br/>
        <w:t>doesn't happen to your brain till then, but because you need to see</w:t>
        <w:br/>
        <w:t>what it's like in an existing business before you try running your</w:t>
        <w:br/>
        <w:t>own.  The business doesn't have to be a startup.  I spent a year</w:t>
        <w:br/>
        <w:t>working for a software company to pay off my college loans.  It was</w:t>
        <w:br/>
        <w:t xml:space="preserve">the worst year of my adult life, but I learned, without realizing  </w:t>
        <w:br/>
        <w:t>it at the time, a lot of valuable lessons about the software business.</w:t>
        <w:br/>
        <w:t>In this case they were mostly negative lessons: don't have a lot</w:t>
        <w:br/>
        <w:t>of meetings; don't have chunks of code that multiple people own;</w:t>
        <w:br/>
        <w:t>don't have a sales guy running the company; don't make a high-end</w:t>
        <w:br/>
        <w:t>product; don't let your code get too big; don't leave finding bugs</w:t>
        <w:br/>
        <w:t>to QA people; don't go too long between releases; don't isolate</w:t>
        <w:br/>
        <w:t>developers from users; don't move from Cambridge to Route 128; and</w:t>
        <w:br/>
        <w:t xml:space="preserve">so on. [8] But negative lessons are just as valuable as positive </w:t>
        <w:br/>
        <w:t>ones.  Perhaps even more valuable: it's hard to repeat a brilliant</w:t>
        <w:br/>
        <w:t xml:space="preserve">performance, but it's straightforward to avoid errors. [9]The other reason it's hard to start a company before 23 is that     </w:t>
        <w:br/>
        <w:t>people won't take you seriously.  VCs won't trust you, and will try</w:t>
        <w:br/>
        <w:t>to reduce you to a mascot as a condition of funding.  Customers</w:t>
        <w:br/>
        <w:t>will worry you're going to flake out and leave them stranded.  Even</w:t>
        <w:br/>
        <w:t xml:space="preserve">you yourself, unless you're very unusual, will feel your age to     </w:t>
        <w:br/>
        <w:t xml:space="preserve">some degree; you'll find it awkward to be the boss of someone much </w:t>
        <w:br/>
        <w:t xml:space="preserve">older than you, and if you're 21, hiring only people younger rather </w:t>
        <w:br/>
        <w:t>limits your options.Some people could probably start a company at 18 if they wanted to.</w:t>
        <w:br/>
        <w:t xml:space="preserve">Bill Gates was 19 when he and Paul Allen started Microsoft.  (Paul </w:t>
        <w:br/>
        <w:t>Allen was 22, though, and that probably made a difference.) So if</w:t>
        <w:br/>
        <w:t>you're thinking, I don't care what he says, I'm going to start a</w:t>
        <w:br/>
        <w:t>company now, you may be the sort of person who could get away with</w:t>
        <w:br/>
        <w:t xml:space="preserve">it.The other cutoff, 38, has a lot more play in it.  One reason I put </w:t>
        <w:br/>
        <w:t>it there is that I don't think many people have the physical stamina</w:t>
        <w:br/>
        <w:t>much past that age.   I used to work till 2:00 or 3:00 AM every</w:t>
        <w:br/>
        <w:t>night, seven days a week.  I don't know if I could do that now.Also,</w:t>
        <w:br/>
        <w:t>startups are a big risk financially.  If you try something that</w:t>
        <w:br/>
        <w:t>blows up and leaves you broke at 26, big deal; a lot of 26 year</w:t>
        <w:br/>
        <w:t>olds are broke.  By 38 you can't take so many risks-- especially</w:t>
        <w:br/>
        <w:t>if you have kids.My final test may be the most restrictive.  Do you actually want</w:t>
        <w:br/>
        <w:t>to start a startup?  What it amounts to, economically, is compressing</w:t>
        <w:br/>
        <w:t>your working life into the smallest possible space.  Instead of</w:t>
        <w:br/>
        <w:t xml:space="preserve">working at an ordinary rate for 40 years, you work like hell for </w:t>
        <w:br/>
        <w:t>four.  And maybe end up with nothing-- though in that case it</w:t>
        <w:br/>
        <w:t>probably won't take four years.During this time you'll do little but work, because when you're not</w:t>
        <w:br/>
        <w:t>working, your competitors will be.  My only leisure activities were</w:t>
        <w:br/>
        <w:t>running, which I needed to do to keep working anyway, and about</w:t>
        <w:br/>
        <w:t>fifteen minutes of reading a night.  I had a girlfriend for a total</w:t>
        <w:br/>
        <w:t>of two months during that three year period.  Every couple weeks I</w:t>
        <w:br/>
        <w:t xml:space="preserve">would take a few hours off to visit a used bookshop or go to a  </w:t>
        <w:br/>
        <w:t>friend's house for dinner.  I went to visit my family twice.</w:t>
        <w:br/>
        <w:t>Otherwise I just worked.Working was often fun, because the people I worked with were some</w:t>
        <w:br/>
        <w:t>of my best friends.  Sometimes it was even technically interesting.</w:t>
        <w:br/>
        <w:t>But only about 10% of the time.  The best I can say for the other</w:t>
        <w:br/>
        <w:t>90% is that some of it is funnier in hindsight than it seemed then.</w:t>
        <w:br/>
        <w:t>Like the time the power went off in Cambridge for about six hours,</w:t>
        <w:br/>
        <w:t>and we made the mistake of trying to start a gasoline powered</w:t>
        <w:br/>
        <w:t>generator inside our offices. I won't try that again.I don't think the amount of bullshit you have to deal with in a</w:t>
        <w:br/>
        <w:t>startup is more than you'd endure in an ordinary working life.  It's</w:t>
        <w:br/>
        <w:t xml:space="preserve">probably less, in fact; it just seems like a lot because it's       </w:t>
        <w:br/>
        <w:t xml:space="preserve">compressed into a short period.  So mainly what a startup buys you </w:t>
        <w:br/>
        <w:t xml:space="preserve">is time.  That's the way to think about it if you're trying to </w:t>
        <w:br/>
        <w:t>decide whether to start one.  If you're the sort of person who would</w:t>
        <w:br/>
        <w:t xml:space="preserve">like to solve the money problem once and for all instead of working </w:t>
        <w:br/>
        <w:t>for a salary for 40 years, then a startup makes sense.For a lot of people the conflict is between startups and graduate</w:t>
        <w:br/>
        <w:t>school.  Grad students are just the age, and just the sort of people,</w:t>
        <w:br/>
        <w:t xml:space="preserve">to start software startups.  You may worry that if you do you'll   </w:t>
        <w:br/>
        <w:t xml:space="preserve">blow your chances of an academic career.  But it's possible to be  </w:t>
        <w:br/>
        <w:t xml:space="preserve">part of a startup and stay in grad school, especially at first.  </w:t>
        <w:br/>
        <w:t xml:space="preserve">Two of our three original hackers were in grad school the whole </w:t>
        <w:br/>
        <w:t xml:space="preserve">time, and both got their degrees. </w:t>
        <w:br/>
        <w:t>There are few sources of energy</w:t>
        <w:br/>
        <w:t>so powerful as a procrastinating grad student.If you do have to</w:t>
        <w:br/>
        <w:t>leave grad school, in the worst case it won't be for too long.  If</w:t>
        <w:br/>
        <w:t xml:space="preserve">a startup fails, it will probably fail quickly enough that you can </w:t>
        <w:br/>
        <w:t xml:space="preserve">return to academic life.  And if it succeeds, you may find you no   </w:t>
        <w:br/>
        <w:t>longer have such a burning desire to be an assistant professor.If you want to do it, do it.  Starting a startup is not the great</w:t>
        <w:br/>
        <w:t>mystery it seems from outside.  It's not something you have to know</w:t>
        <w:br/>
        <w:t>about "business" to do.  Build something users love, and spend less</w:t>
        <w:br/>
        <w:t>than you make.  How hard is that?Notes[1] Google's revenues are about two billion a year, but half comes</w:t>
        <w:br/>
        <w:t>from ads on other sites.[2] One advantage startups have over established companies is that</w:t>
        <w:br/>
        <w:t xml:space="preserve">there are no discrimination laws about starting businesses.  For   </w:t>
        <w:br/>
        <w:t>example, I would be reluctant to start a startup with a woman</w:t>
        <w:br/>
        <w:t>who had small children, or was likely to have them soon.  But you're</w:t>
        <w:br/>
        <w:t xml:space="preserve">not allowed to ask prospective employees if they plan to have kids </w:t>
        <w:br/>
        <w:t xml:space="preserve">soon.  Believe it or not, under current US law, you're not even   </w:t>
        <w:br/>
        <w:t>allowed to discriminate on the basis of intelligence.  Whereas when</w:t>
        <w:br/>
        <w:t>you're starting a company, you can discriminate on any basis you</w:t>
        <w:br/>
        <w:t>want about who you start it with.[3] Learning to hack is a lot cheaper than business school, because</w:t>
        <w:br/>
        <w:t>you can do it mostly on your own.  For the price of a Linux box, a</w:t>
        <w:br/>
        <w:t>copy of K&amp;R, and a few hours of advice from your neighbor's fifteen</w:t>
        <w:br/>
        <w:t>year old son, you'll be well on your way.[4] Corollary: Avoid starting a startup to sell things to the biggest</w:t>
        <w:br/>
        <w:t>company of all, the government.  Yes, there are lots of opportunities</w:t>
        <w:br/>
        <w:t xml:space="preserve">to sell them technology.  But let someone else start those startups.[5] A friend who started a company in Germany told me they do care </w:t>
        <w:br/>
        <w:t>about the paperwork there, and that there's more of it.  Which helps</w:t>
        <w:br/>
        <w:t>explain why there are not more startups in Germany.[6] At the seed stage our valuation was in principle $100,000, because</w:t>
        <w:br/>
        <w:t>Julian got 10% of the company.  But this is a very misleading number,</w:t>
        <w:br/>
        <w:t>because the money was the least important of the things Julian gave us.[7] The same goes for companies that seem to want to acquire you.</w:t>
        <w:br/>
        <w:t>There will be a few that are only pretending to in order to pick</w:t>
        <w:br/>
        <w:t>your brains.  But you can never tell for sure which these are, so</w:t>
        <w:br/>
        <w:t>the best approach is to seem entirely open, but to fail to mention</w:t>
        <w:br/>
        <w:t>a few critical technical secrets.[8]  I was as bad an employee as this place was a company.  I</w:t>
        <w:br/>
        <w:t>apologize to anyone who had to work with me there.[9]  You could probably write a book about how to succeed in business</w:t>
        <w:br/>
        <w:t>by doing everything in exactly the opposite way from the DMV.Thanks to Trevor Blackwell, Sarah Harlin, Jessica Livingston,</w:t>
        <w:br/>
        <w:t>and Robert Morris for reading drafts of this essay, and to Steve</w:t>
        <w:br/>
        <w:t>Melendez and Gregory Price for inviting me to speak.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