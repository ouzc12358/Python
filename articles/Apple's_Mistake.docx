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Apple's Mistake</w:t>
      </w:r>
    </w:p>
    <w:p>
      <w:r>
        <w:br/>
        <w:t>November 2009I don't think Apple realizes how badly the App Store approval process</w:t>
        <w:br/>
        <w:t>is broken.  Or rather, I don't think they realize how much it matters</w:t>
        <w:br/>
        <w:t>that it's broken.The way Apple runs the App Store has harmed their reputation with</w:t>
        <w:br/>
        <w:t xml:space="preserve">programmers more than anything else they've ever done. </w:t>
        <w:br/>
        <w:t>Their reputation with programmers used to be great.</w:t>
        <w:br/>
        <w:t>It used to be the most common complaint you heard</w:t>
        <w:br/>
        <w:t>about Apple was that their fans admired them too uncritically.</w:t>
        <w:br/>
        <w:t>The App Store has changed that.  Now a lot of programmers</w:t>
        <w:br/>
        <w:t>have started to see Apple as evil.How much of the goodwill Apple once had with programmers have they</w:t>
        <w:br/>
        <w:t>lost over the App Store?  A third?  Half?  And that's just so far.</w:t>
        <w:br/>
        <w:t>The App Store is an ongoing karma leak.* * *How did Apple get into this mess?  Their fundamental problem is</w:t>
        <w:br/>
        <w:t>that they don't understand software.They treat iPhone apps the way they treat the music they sell through</w:t>
        <w:br/>
        <w:t>iTunes.  Apple is the channel; they own the user; if you want to</w:t>
        <w:br/>
        <w:t>reach users, you do it on their terms. The record labels agreed,</w:t>
        <w:br/>
        <w:t>reluctantly.  But this model doesn't work for software.  It doesn't</w:t>
        <w:br/>
        <w:t>work for an intermediary to own the user.  The software business</w:t>
        <w:br/>
        <w:t>learned that in the early 1980s, when companies like VisiCorp showed</w:t>
        <w:br/>
        <w:t>that although the words "software" and "publisher" fit together,</w:t>
        <w:br/>
        <w:t>the underlying concepts don't.  Software isn't like music or books.</w:t>
        <w:br/>
        <w:t>It's too complicated for a third party to act as an intermediary</w:t>
        <w:br/>
        <w:t>between developer and user.   And yet that's what Apple is trying</w:t>
        <w:br/>
        <w:t>to be with the App Store: a software publisher.  And a particularly</w:t>
        <w:br/>
        <w:t>overreaching one at that, with fussy tastes and a rigidly enforced</w:t>
        <w:br/>
        <w:t>house style.If software publishing didn't work in 1980, it works even less now</w:t>
        <w:br/>
        <w:t>that software development has evolved from a small number of big</w:t>
        <w:br/>
        <w:t>releases to a constant stream of small ones.  But Apple doesn't</w:t>
        <w:br/>
        <w:t>understand that either.  Their model of product development derives</w:t>
        <w:br/>
        <w:t>from hardware.  They work on something till they think it's finished,</w:t>
        <w:br/>
        <w:t>then they release it.  You have to do that with hardware, but because</w:t>
        <w:br/>
        <w:t>software is so easy to change, its design can benefit from evolution.</w:t>
        <w:br/>
        <w:t>The standard way to develop applications now is to launch fast and</w:t>
        <w:br/>
        <w:t>iterate.  Which means it's a disaster to have long, random delays</w:t>
        <w:br/>
        <w:t>each time you release a new version.Apparently Apple's attitude is that developers should be more careful</w:t>
        <w:br/>
        <w:t>when they submit a new version to the App Store.  They would say</w:t>
        <w:br/>
        <w:t>that.  But powerful as they are, they're not powerful enough to</w:t>
        <w:br/>
        <w:t>turn back the evolution of technology.  Programmers don't use</w:t>
        <w:br/>
        <w:t>launch-fast-and-iterate out of laziness.  They use it because it</w:t>
        <w:br/>
        <w:t>yields the best results.  By obstructing that process, Apple is</w:t>
        <w:br/>
        <w:t>making them do bad work, and programmers hate that as much as Apple</w:t>
        <w:br/>
        <w:t>would.How would Apple like it if when they discovered a serious bug in</w:t>
        <w:br/>
        <w:t>OS X, instead of releasing a software update immediately, they had</w:t>
        <w:br/>
        <w:t>to submit their code to an intermediary who sat on it for a month</w:t>
        <w:br/>
        <w:t>and then rejected it because it contained an icon they didn't like?By breaking software development, Apple gets the opposite of what</w:t>
        <w:br/>
        <w:t>they intended: the version of an app currently available in the App</w:t>
        <w:br/>
        <w:t>Store tends to be an old and buggy one.  One developer told me:</w:t>
        <w:br/>
        <w:br/>
        <w:t xml:space="preserve">  As a result of their process, the App Store is full of half-baked</w:t>
        <w:br/>
        <w:t xml:space="preserve">  applications. I make a new version almost every day that I release</w:t>
        <w:br/>
        <w:t xml:space="preserve">  to beta users. The version on the App Store feels old and crappy.</w:t>
        <w:br/>
        <w:t xml:space="preserve">  I'm sure that a lot of developers feel this way: One emotion is</w:t>
        <w:br/>
        <w:t xml:space="preserve">  "I'm not really proud about what's in the App Store", and it's</w:t>
        <w:br/>
        <w:t xml:space="preserve">  combined with the emotion "Really, it's Apple's fault."</w:t>
        <w:br/>
        <w:br/>
        <w:t>Another wrote:</w:t>
        <w:br/>
        <w:br/>
        <w:t xml:space="preserve">  I believe that they think their approval process helps users by</w:t>
        <w:br/>
        <w:t xml:space="preserve">  ensuring quality.  In reality, bugs like ours get through all the</w:t>
        <w:br/>
        <w:t xml:space="preserve">  time and then it can take 4-8 weeks to get that bug fix approved,</w:t>
        <w:br/>
        <w:t xml:space="preserve">  leaving users to think that iPhone apps sometimes just don't work.</w:t>
        <w:br/>
        <w:t xml:space="preserve">  Worse for Apple, these apps work just fine on other platforms</w:t>
        <w:br/>
        <w:t xml:space="preserve">  that have immediate approval processes.</w:t>
        <w:br/>
        <w:br/>
        <w:t>Actually I suppose Apple has a third misconception: that all the</w:t>
        <w:br/>
        <w:t>complaints about App Store approvals are not a serious problem.</w:t>
        <w:br/>
        <w:t>They must hear developers complaining.  But partners and suppliers</w:t>
        <w:br/>
        <w:t>are always complaining.  It would be a bad sign if they weren't;</w:t>
        <w:br/>
        <w:t>it would mean you were being too easy on them.  Meanwhile the iPhone</w:t>
        <w:br/>
        <w:t>is selling better than ever.  So why do they need to fix anything?They get away with maltreating developers, in the short term, because</w:t>
        <w:br/>
        <w:t>they make such great hardware.  I just bought a new 27" iMac a</w:t>
        <w:br/>
        <w:t>couple days ago.  It's fabulous.  The screen's too shiny, and the</w:t>
        <w:br/>
        <w:t>disk is surprisingly loud, but it's so beautiful that you can't</w:t>
        <w:br/>
        <w:t>make yourself care.So I bought it, but I bought it, for the first time, with misgivings.</w:t>
        <w:br/>
        <w:t>I felt the way I'd feel buying something made in a country with a</w:t>
        <w:br/>
        <w:t>bad human rights record.  That was new.  In the past when I bought</w:t>
        <w:br/>
        <w:t>things from Apple it was an unalloyed pleasure.  Oh boy!  They make</w:t>
        <w:br/>
        <w:t>such great stuff.  This time it felt like a Faustian bargain.  They</w:t>
        <w:br/>
        <w:t>make such great stuff, but they're such assholes.  Do I really want</w:t>
        <w:br/>
        <w:t>to support this company?* * *Should Apple care what people like me think?  What difference does</w:t>
        <w:br/>
        <w:t>it make if they alienate a small minority of their users?There are a couple reasons they should care.  One is that these</w:t>
        <w:br/>
        <w:t>users are the people they want as employees.  If your company seems</w:t>
        <w:br/>
        <w:t>evil, the best programmers won't work for you.  That hurt Microsoft</w:t>
        <w:br/>
        <w:t>a lot starting in the 90s.  Programmers started to feel sheepish</w:t>
        <w:br/>
        <w:t>about working there.  It seemed like selling out.  When people from</w:t>
        <w:br/>
        <w:t>Microsoft were talking to other programmers and they mentioned where</w:t>
        <w:br/>
        <w:t>they worked, there were a lot of self-deprecating jokes about having</w:t>
        <w:br/>
        <w:t>gone over to the dark side.  But the real problem for Microsoft</w:t>
        <w:br/>
        <w:t>wasn't the embarrassment of the people they hired.  It was the</w:t>
        <w:br/>
        <w:t>people they never got.  And you know who got them?  Google and</w:t>
        <w:br/>
        <w:t>Apple.  If Microsoft was the Empire, they were the Rebel Alliance.</w:t>
        <w:br/>
        <w:t>And it's largely because they got more of the best people that</w:t>
        <w:br/>
        <w:t>Google and Apple are doing so much better than Microsoft today.Why are programmers so fussy about their employers' morals?  Partly</w:t>
        <w:br/>
        <w:t>because they can afford to be.  The best programmers can work</w:t>
        <w:br/>
        <w:t>wherever they want.  They don't have to work for a company they</w:t>
        <w:br/>
        <w:t>have qualms about.But the other reason programmers are fussy, I think, is that evil</w:t>
        <w:br/>
        <w:t>begets stupidity.  An organization that wins by exercising power</w:t>
        <w:br/>
        <w:t>starts to lose the ability to win by doing better work.  And it's</w:t>
        <w:br/>
        <w:t>not fun for a smart person to work in a place where the best ideas</w:t>
        <w:br/>
        <w:t>aren't the ones that win.  I think the reason Google embraced "Don't</w:t>
        <w:br/>
        <w:t>be evil" so eagerly was not so much to impress the outside world</w:t>
        <w:br/>
        <w:t>as to inoculate themselves against arrogance.</w:t>
        <w:br/>
        <w:t>[1]That has worked for Google so far.  They've become more</w:t>
        <w:br/>
        <w:t>bureaucratic, but otherwise they seem to have held true to their</w:t>
        <w:br/>
        <w:t>original principles. With Apple that seems less the case.  When you</w:t>
        <w:br/>
        <w:t xml:space="preserve">look at the famous </w:t>
        <w:br/>
        <w:t xml:space="preserve">1984 ad </w:t>
        <w:br/>
        <w:t>now, it's easier to imagine Apple as the</w:t>
        <w:br/>
        <w:t>dictator on the screen than the woman with the hammer.</w:t>
        <w:br/>
        <w:t>[2]</w:t>
        <w:br/>
        <w:t>In fact, if you read the dictator's speech it sounds uncannily like a</w:t>
        <w:br/>
        <w:t>prophecy of the App Store.</w:t>
        <w:br/>
        <w:br/>
        <w:t xml:space="preserve">  We have triumphed over the unprincipled dissemination of facts.We have created, for the first time in all history, a garden of</w:t>
        <w:br/>
        <w:t xml:space="preserve">  pure ideology, where each worker may bloom secure from the pests</w:t>
        <w:br/>
        <w:t xml:space="preserve">  of contradictory and confusing truths.</w:t>
        <w:br/>
        <w:br/>
        <w:t>The other reason Apple should care what programmers think of them</w:t>
        <w:br/>
        <w:t>is that when you sell a platform, developers make or break you.  If</w:t>
        <w:br/>
        <w:t>anyone should know this, Apple should.  VisiCalc made the Apple II.And programmers build applications for the platforms they use.  Most</w:t>
        <w:br/>
        <w:t>applications—most startups, probably—grow out of personal projects.</w:t>
        <w:br/>
        <w:t>Apple itself did.  Apple made microcomputers because that's what</w:t>
        <w:br/>
        <w:t>Steve Wozniak wanted for himself.  He couldn't have afforded a</w:t>
        <w:br/>
        <w:t xml:space="preserve">minicomputer. </w:t>
        <w:br/>
        <w:t>[3]</w:t>
        <w:br/>
        <w:t xml:space="preserve"> Microsoft likewise started out making interpreters</w:t>
        <w:br/>
        <w:t>for little microcomputers because</w:t>
        <w:br/>
        <w:t>Bill Gates and Paul Allen were interested in using them.  It's a</w:t>
        <w:br/>
        <w:t>rare startup that doesn't build something the founders use.The main reason there are so many iPhone apps is that so many programmers</w:t>
        <w:br/>
        <w:t>have iPhones.  They may know, because they read it in an article,</w:t>
        <w:br/>
        <w:t>that Blackberry has such and such market share.  But in practice</w:t>
        <w:br/>
        <w:t>it's as if RIM didn't exist. If they're going to build something,</w:t>
        <w:br/>
        <w:t>they want to be able to use it themselves, and that means building</w:t>
        <w:br/>
        <w:t>an iPhone app.So programmers continue to develop iPhone apps, even though Apple</w:t>
        <w:br/>
        <w:t>continues to maltreat them.  They're like someone stuck in an abusive</w:t>
        <w:br/>
        <w:t>relationship.  They're so attracted to the iPhone that they can't</w:t>
        <w:br/>
        <w:t>leave.  But they're looking for a way out.  One wrote:</w:t>
        <w:br/>
        <w:br/>
        <w:t xml:space="preserve">  While I did enjoy developing for the iPhone, the control they</w:t>
        <w:br/>
        <w:t xml:space="preserve">  place on the App Store does not give me the drive to develop</w:t>
        <w:br/>
        <w:t xml:space="preserve">  applications as I would like. In fact I don't intend to make any</w:t>
        <w:br/>
        <w:t xml:space="preserve">  more iPhone applications unless absolutely necessary.</w:t>
        <w:br/>
        <w:t>[4]</w:t>
        <w:br/>
        <w:br/>
        <w:t>Can anything break this cycle?  No device I've seen so far could.</w:t>
        <w:br/>
        <w:t>Palm and RIM haven't a hope.  The only credible contender is Android.</w:t>
        <w:br/>
        <w:t>But Android is an orphan; Google doesn't really care about it, not</w:t>
        <w:br/>
        <w:t>the way Apple cares about the iPhone.  Apple cares about the iPhone</w:t>
        <w:br/>
        <w:t>the way Google cares about search.* * *Is the future of handheld devices one locked down by Apple?  It's</w:t>
        <w:br/>
        <w:t>a worrying prospect.  It would be a bummer to have another grim</w:t>
        <w:br/>
        <w:t>monoculture like we had in the 1990s.  In 1995, writing software</w:t>
        <w:br/>
        <w:t>for end users was effectively identical with writing Windows</w:t>
        <w:br/>
        <w:t>applications.  Our horror at that prospect was the single biggest</w:t>
        <w:br/>
        <w:t>thing that drove us to start building web apps.At least we know now what it would take to break Apple's lock.</w:t>
        <w:br/>
        <w:t>You'd have to get iPhones out of programmers' hands.  If programmers</w:t>
        <w:br/>
        <w:t>used some other device for mobile web access, they'd start to develop</w:t>
        <w:br/>
        <w:t>apps for that instead.How could you make a device programmers liked better than the iPhone?</w:t>
        <w:br/>
        <w:t>It's unlikely you could make something better designed.  Apple</w:t>
        <w:br/>
        <w:t>leaves no room there.  So this alternative device probably couldn't</w:t>
        <w:br/>
        <w:t>win on general appeal.  It would have to win by virtue of some</w:t>
        <w:br/>
        <w:t>appeal it had to programmers specifically.One way to appeal to programmers is with software.  If you</w:t>
        <w:br/>
        <w:t>could think of an application programmers had to have, but that</w:t>
        <w:br/>
        <w:t xml:space="preserve">would be impossible in the circumscribed world of the iPhone, </w:t>
        <w:br/>
        <w:t>you could presumably get them to switch.That would definitely happen if programmers started to use handhelds</w:t>
        <w:br/>
        <w:t>as development machines—if handhelds displaced laptops the</w:t>
        <w:br/>
        <w:t>way laptops displaced desktops.  You need more control of a development</w:t>
        <w:br/>
        <w:t>machine than Apple will let you have over an iPhone.Could anyone make a device that you'd carry around in your pocket</w:t>
        <w:br/>
        <w:t>like a phone, and yet would also work as a development machine?</w:t>
        <w:br/>
        <w:t>It's hard to imagine what it would look like.  But I've learned</w:t>
        <w:br/>
        <w:t>never to say never about technology.  A phone-sized device that</w:t>
        <w:br/>
        <w:t>would work as a development machine is no more miraculous by present</w:t>
        <w:br/>
        <w:t>standards than the iPhone itself would have seemed by the standards</w:t>
        <w:br/>
        <w:t>of 1995.My current development machine is a MacBook Air, which I use with</w:t>
        <w:br/>
        <w:t>an external monitor and keyboard in my office, and by itself when</w:t>
        <w:br/>
        <w:t>traveling.  If there was a version half the size I'd prefer it.</w:t>
        <w:br/>
        <w:t>That still wouldn't be small enough to carry around everywhere like</w:t>
        <w:br/>
        <w:t>a phone, but we're within a factor of 4 or so.  Surely that gap is</w:t>
        <w:br/>
        <w:t>bridgeable.  In fact, let's make it an</w:t>
        <w:br/>
        <w:t xml:space="preserve">RFS. Wanted: </w:t>
        <w:br/>
        <w:t>Woman with hammer.Notes[1]</w:t>
        <w:br/>
        <w:t>When Google adopted "Don't be evil," they were still so small</w:t>
        <w:br/>
        <w:t>that no one would have expected them to be, yet.</w:t>
        <w:br/>
        <w:t>[2]</w:t>
        <w:br/>
        <w:t>The dictator in the 1984 ad isn't Microsoft, incidentally;</w:t>
        <w:br/>
        <w:t>it's IBM.  IBM seemed a lot more frightening in those days, but</w:t>
        <w:br/>
        <w:t>they were friendlier to developers than Apple is now.[3]</w:t>
        <w:br/>
        <w:t>He couldn't even afford a monitor.  That's why the Apple</w:t>
        <w:br/>
        <w:t>I used a TV as a monitor.[4]</w:t>
        <w:br/>
        <w:t>Several people I talked to mentioned how much they liked the</w:t>
        <w:br/>
        <w:t>iPhone SDK.  The problem is not Apple's products but their policies.</w:t>
        <w:br/>
        <w:t>Fortunately policies are software; Apple can change them instantly</w:t>
        <w:br/>
        <w:t xml:space="preserve">if they want to.  Handy that, isn't it?Thanks to Sam Altman, Trevor Blackwell, Ross Boucher, </w:t>
        <w:br/>
        <w:t>James Bracy, Gabor Cselle,</w:t>
        <w:br/>
        <w:t>Patrick Collison, Jason Freedman, John Gruber, Joe Hewitt, Jessica Livingston,</w:t>
        <w:br/>
        <w:t>Robert Morris, Teng Siong Ong, Nikhil Pandit, Savraj Singh, and Jared Tame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