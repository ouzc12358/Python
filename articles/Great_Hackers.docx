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Great Hackers</w:t>
      </w:r>
    </w:p>
    <w:p>
      <w:r>
        <w:br/>
        <w:t>July 2004(This essay is derived from a talk at Oscon 2004.)</w:t>
        <w:br/>
        <w:t xml:space="preserve">A few months ago I finished a new </w:t>
        <w:br/>
        <w:t xml:space="preserve">book, </w:t>
        <w:br/>
        <w:t>and in reviews I keep</w:t>
        <w:br/>
        <w:t>noticing words like "provocative'' and "controversial.'' To say</w:t>
        <w:br/>
        <w:t>nothing of "idiotic.''I didn't mean to make the book controversial.  I was trying to make</w:t>
        <w:br/>
        <w:t>it efficient.  I didn't want to waste people's time telling them</w:t>
        <w:br/>
        <w:t>things they already knew.  It's more efficient just to give them</w:t>
        <w:br/>
        <w:t>the diffs.  But I suppose that's bound to yield an alarming book.EdisonsThere's no controversy about which idea is most controversial:</w:t>
        <w:br/>
        <w:t>the suggestion that variation in wealth might not be as big a</w:t>
        <w:br/>
        <w:t>problem as we think.I didn't say in the book that variation in wealth was in itself a</w:t>
        <w:br/>
        <w:t>good thing.  I said in some situations it might be a sign of good</w:t>
        <w:br/>
        <w:t>things.  A throbbing headache is not a good thing, but it can be</w:t>
        <w:br/>
        <w:t>a sign of a good thing-- for example, that you're recovering</w:t>
        <w:br/>
        <w:t>consciousness after being hit on the head.Variation in wealth can be a sign of variation in productivity.</w:t>
        <w:br/>
        <w:t>(In a society of one, they're identical.) And that</w:t>
        <w:br/>
        <w:t>is almost certainly a good thing: if your society has no variation</w:t>
        <w:br/>
        <w:t>in productivity, it's probably not because everyone is Thomas</w:t>
        <w:br/>
        <w:t>Edison.  It's probably because you have no Thomas Edisons.In a low-tech society you don't see much variation in productivity.</w:t>
        <w:br/>
        <w:t>If you have a tribe of nomads collecting sticks for a fire, how</w:t>
        <w:br/>
        <w:t>much more productive is the best stick gatherer going to be than</w:t>
        <w:br/>
        <w:t>the worst?  A factor of two?  Whereas when you hand people a complex tool</w:t>
        <w:br/>
        <w:t>like a computer, the variation in what they can do with</w:t>
        <w:br/>
        <w:t>it is enormous.That's not a new idea.  Fred Brooks wrote about it in 1974, and</w:t>
        <w:br/>
        <w:t>the study he quoted was published in 1968.  But I think he</w:t>
        <w:br/>
        <w:t>underestimated the variation between programmers.  He wrote about productivity in lines</w:t>
        <w:br/>
        <w:t>of code:  the best programmers can solve a given problem in a tenth</w:t>
        <w:br/>
        <w:t>the time.  But what if the problem isn't given? In programming, as</w:t>
        <w:br/>
        <w:t>in many fields, the hard part isn't solving problems, but deciding</w:t>
        <w:br/>
        <w:t>what problems to solve.  Imagination is hard to measure, but</w:t>
        <w:br/>
        <w:t>in practice it dominates the kind of productivity that's measured</w:t>
        <w:br/>
        <w:t>in lines of code.Productivity varies in any field, but there are few in which it</w:t>
        <w:br/>
        <w:t>varies so much.  The variation between programmers</w:t>
        <w:br/>
        <w:t>is so great that it becomes a difference in kind.  I don't</w:t>
        <w:br/>
        <w:t>think this is something intrinsic to programming, though.  In every field,</w:t>
        <w:br/>
        <w:t>technology magnifies differences in productivity.  I think what's</w:t>
        <w:br/>
        <w:t>happening in programming is just that we have a lot of technological</w:t>
        <w:br/>
        <w:t>leverage.  But in every field the lever is getting longer, so the</w:t>
        <w:br/>
        <w:t>variation we see is something that more and more fields will see</w:t>
        <w:br/>
        <w:t>as time goes on.  And the success of companies, and countries, will</w:t>
        <w:br/>
        <w:t>depend increasingly on how they deal with it.If variation in productivity increases with technology, then the</w:t>
        <w:br/>
        <w:t>contribution of the most productive individuals will not only be</w:t>
        <w:br/>
        <w:t>disproportionately large, but will actually grow with time.  When</w:t>
        <w:br/>
        <w:t>you reach the point where 90% of a group's output is created by 1%</w:t>
        <w:br/>
        <w:t>of its members, you lose big if something (whether Viking raids,</w:t>
        <w:br/>
        <w:t>or central planning) drags their productivity down to the average.If we want to get the most out of them, we need to understand these</w:t>
        <w:br/>
        <w:t>especially productive people.  What motivates them?  What do they</w:t>
        <w:br/>
        <w:t>need to do their jobs?  How do you recognize them? How do you</w:t>
        <w:br/>
        <w:t>get them to come and work for you?  And then of course there's the</w:t>
        <w:br/>
        <w:t>question, how do you become one?More than MoneyI know a handful of super-hackers, so I sat down and thought about</w:t>
        <w:br/>
        <w:t>what they have in common.  Their defining quality is probably that</w:t>
        <w:br/>
        <w:t>they really love to program.  Ordinary programmers write code to pay</w:t>
        <w:br/>
        <w:t>the bills.  Great hackers think of it as something they do for fun,</w:t>
        <w:br/>
        <w:t>and which they're delighted to find people will pay them for.Great programmers are sometimes said to be indifferent to money.</w:t>
        <w:br/>
        <w:t>This isn't quite true.  It is true that all they really care about</w:t>
        <w:br/>
        <w:t>is doing interesting work.  But if you make enough money, you get</w:t>
        <w:br/>
        <w:t>to work on whatever you want, and for that reason hackers are</w:t>
        <w:br/>
        <w:t>attracted by the idea of making really large amounts of money.</w:t>
        <w:br/>
        <w:t>But as long as they still have to show up for work every day, they</w:t>
        <w:br/>
        <w:t>care more about what they do there than how much they get paid for</w:t>
        <w:br/>
        <w:t>it.Economically, this is a fact of the greatest importance, because</w:t>
        <w:br/>
        <w:t>it means you don't have to pay great hackers anything like what</w:t>
        <w:br/>
        <w:t>they're worth.  A great programmer might be ten or a hundred times</w:t>
        <w:br/>
        <w:t>as productive as an ordinary one, but he'll consider himself lucky</w:t>
        <w:br/>
        <w:t>to get paid three times as much.  As I'll explain later, this is</w:t>
        <w:br/>
        <w:t>partly because great hackers don't know how good they are.  But</w:t>
        <w:br/>
        <w:t>it's also because money is not the main thing they want.What do hackers want?  Like all craftsmen, hackers like good tools.</w:t>
        <w:br/>
        <w:t>In fact, that's an understatement.  Good hackers find it unbearable</w:t>
        <w:br/>
        <w:t>to use bad tools.  They'll simply refuse to work on projects with</w:t>
        <w:br/>
        <w:t>the wrong infrastructure.At a startup I once worked for, one of the things pinned up on our</w:t>
        <w:br/>
        <w:t>bulletin board was an ad from IBM.  It was a picture of an AS400,</w:t>
        <w:br/>
        <w:t>and the headline read, I think, "hackers despise</w:t>
        <w:br/>
        <w:t>it.'' [1]When you decide what infrastructure to use for a project, you're</w:t>
        <w:br/>
        <w:t>not just making a technical decision.  You're also making a social</w:t>
        <w:br/>
        <w:t>decision, and this may be the more important of the two.  For</w:t>
        <w:br/>
        <w:t>example, if your company wants to write some software, it might</w:t>
        <w:br/>
        <w:t>seem a prudent choice to write it in Java.  But when you choose a</w:t>
        <w:br/>
        <w:t>language, you're also choosing a community.  The programmers you'll</w:t>
        <w:br/>
        <w:t>be able to hire to work on a Java project won't be as</w:t>
        <w:br/>
        <w:t>smart as the</w:t>
        <w:br/>
        <w:t>ones you could get to work on a project written in Python.</w:t>
        <w:br/>
        <w:t>And the quality of your hackers probably matters more than the</w:t>
        <w:br/>
        <w:t>language you choose.  Though, frankly, the fact that good hackers</w:t>
        <w:br/>
        <w:t>prefer Python to Java should tell you something about the relative</w:t>
        <w:br/>
        <w:t>merits of those languages.Business types prefer the most popular languages because they view</w:t>
        <w:br/>
        <w:t>languages as standards. They don't want to bet the company on</w:t>
        <w:br/>
        <w:t>Betamax.  The thing about languages, though, is that they're not</w:t>
        <w:br/>
        <w:t>just standards.  If you have to move bits over a network, by all</w:t>
        <w:br/>
        <w:t>means use TCP/IP.  But a programming language isn't just a format.</w:t>
        <w:br/>
        <w:t>A programming language is a medium of expression.I've read that Java has just overtaken Cobol as the most popular</w:t>
        <w:br/>
        <w:t>language.  As a standard, you couldn't wish for more.  But as a</w:t>
        <w:br/>
        <w:t>medium of expression, you could do a lot better.  Of all the great</w:t>
        <w:br/>
        <w:t>programmers I can think of, I know of only one who would voluntarily</w:t>
        <w:br/>
        <w:t>program in Java.  And of all the great programmers I can think of</w:t>
        <w:br/>
        <w:t>who don't work for Sun, on Java, I know of zero.Great hackers also generally insist on using open source software.</w:t>
        <w:br/>
        <w:t>Not just because it's better, but because it gives them more control.</w:t>
        <w:br/>
        <w:t>Good hackers insist on control.  This is part of what makes them</w:t>
        <w:br/>
        <w:t>good hackers:  when something's broken, they need to fix it.  You</w:t>
        <w:br/>
        <w:t>want them to feel this way about the software they're writing for</w:t>
        <w:br/>
        <w:t>you.  You shouldn't be surprised when they feel the same way about</w:t>
        <w:br/>
        <w:t>the operating system.A couple years ago a venture capitalist friend told me about a new</w:t>
        <w:br/>
        <w:t>startup he was involved with.  It sounded promising.  But the next</w:t>
        <w:br/>
        <w:t>time I talked to him, he said they'd decided to build their software</w:t>
        <w:br/>
        <w:t>on Windows NT, and had just hired a very experienced NT developer</w:t>
        <w:br/>
        <w:t>to be their chief technical officer.  When I heard this, I thought,</w:t>
        <w:br/>
        <w:t>these guys are doomed.  One, the CTO couldn't be a first rate</w:t>
        <w:br/>
        <w:t>hacker, because to become an eminent NT developer he would have</w:t>
        <w:br/>
        <w:t>had to use NT voluntarily, multiple times, and I couldn't imagine</w:t>
        <w:br/>
        <w:t>a great hacker doing that; and two, even if he was good, he'd have</w:t>
        <w:br/>
        <w:t>a hard time hiring anyone good to work for him if the project had</w:t>
        <w:br/>
        <w:t>to be built on NT. [2]The Final FrontierAfter software, the most important tool to a hacker is probably</w:t>
        <w:br/>
        <w:t>his office.  Big companies think the function of office space is to express</w:t>
        <w:br/>
        <w:t>rank.  But hackers use their offices for more than that: they</w:t>
        <w:br/>
        <w:t>use their office as a place to think in.  And if you're a technology</w:t>
        <w:br/>
        <w:t>company, their thoughts are your product.  So making hackers work</w:t>
        <w:br/>
        <w:t>in a noisy, distracting environment is like having a paint factory</w:t>
        <w:br/>
        <w:t>where the air is full of soot.The cartoon strip Dilbert has a lot to say about cubicles, and with</w:t>
        <w:br/>
        <w:t>good reason.  All the hackers I know despise them.  The mere prospect</w:t>
        <w:br/>
        <w:t>of being interrupted is enough to prevent hackers from working on</w:t>
        <w:br/>
        <w:t>hard problems.  If you want to get real work done in an office with</w:t>
        <w:br/>
        <w:t>cubicles, you have two options: work at home, or come in early or</w:t>
        <w:br/>
        <w:t>late or on a weekend, when no one else is there.  Don't companies</w:t>
        <w:br/>
        <w:t>realize this is a sign that something is broken?  An office</w:t>
        <w:br/>
        <w:t>environment is supposed to be something that helps</w:t>
        <w:br/>
        <w:t>you work, not something you work despite.Companies like Cisco are proud that everyone there has a cubicle,</w:t>
        <w:br/>
        <w:t>even the CEO.  But they're not so advanced as they think; obviously</w:t>
        <w:br/>
        <w:t>they still view office space as a badge of rank.  Note too that</w:t>
        <w:br/>
        <w:t>Cisco is famous for doing very little product development in house.</w:t>
        <w:br/>
        <w:t>They get new technology by buying the startups that created it-- where</w:t>
        <w:br/>
        <w:t>presumably the hackers did have somewhere quiet to work.One big company that understands what hackers need is Microsoft.</w:t>
        <w:br/>
        <w:t>I once saw a recruiting ad for Microsoft with a big picture of a</w:t>
        <w:br/>
        <w:t>door.  Work for us, the premise was, and we'll give you a place to</w:t>
        <w:br/>
        <w:t>work where you can actually get work done.   And you know, Microsoft</w:t>
        <w:br/>
        <w:t>is remarkable among big companies in that they are able to develop</w:t>
        <w:br/>
        <w:t>software in house.  Not well, perhaps, but well enough.If companies want hackers to be productive, they should look at</w:t>
        <w:br/>
        <w:t>what they do at home.  At home, hackers can arrange things themselves</w:t>
        <w:br/>
        <w:t>so they can get the most done.  And when they work at home, hackers</w:t>
        <w:br/>
        <w:t>don't work in noisy, open spaces; they work in rooms with doors.  They</w:t>
        <w:br/>
        <w:t>work in cosy, neighborhoody places with people around and somewhere</w:t>
        <w:br/>
        <w:t>to walk when they need to mull something over, instead of in glass</w:t>
        <w:br/>
        <w:t>boxes set in acres of parking lots.  They have a sofa they can take</w:t>
        <w:br/>
        <w:t>a nap on when they feel tired, instead of sitting in a coma at</w:t>
        <w:br/>
        <w:t>their desk, pretending to work.  There's no crew of people with</w:t>
        <w:br/>
        <w:t>vacuum cleaners that roars through every evening during the prime</w:t>
        <w:br/>
        <w:t>hacking hours.  There are no meetings or, God forbid, corporate</w:t>
        <w:br/>
        <w:t>retreats or team-building exercises.  And when you look at what</w:t>
        <w:br/>
        <w:t>they're doing on that computer, you'll find it reinforces what I</w:t>
        <w:br/>
        <w:t>said earlier about tools.  They may have to use Java and Windows</w:t>
        <w:br/>
        <w:t>at work, but at home, where they can choose for themselves, you're</w:t>
        <w:br/>
        <w:t>more likely to find them using Perl and Linux.Indeed, these statistics about Cobol or Java being the most popular</w:t>
        <w:br/>
        <w:t>language can be misleading.  What we ought to look at, if we want</w:t>
        <w:br/>
        <w:t>to know what tools are best, is what hackers choose when they can</w:t>
        <w:br/>
        <w:t>choose freely-- that is, in projects of their own.  When you ask</w:t>
        <w:br/>
        <w:t>that question, you find that open source operating systems already</w:t>
        <w:br/>
        <w:t>have a dominant market share, and the number one language is probably</w:t>
        <w:br/>
        <w:t>Perl.InterestingAlong with good tools, hackers want interesting projects.  What</w:t>
        <w:br/>
        <w:t>makes a project interesting?  Well, obviously overtly sexy</w:t>
        <w:br/>
        <w:t>applications like stealth planes or special effects software would</w:t>
        <w:br/>
        <w:t>be interesting to work on.  But any application can be interesting</w:t>
        <w:br/>
        <w:t>if it poses novel technical challenges.  So it's hard to predict</w:t>
        <w:br/>
        <w:t>which problems hackers will like, because some become</w:t>
        <w:br/>
        <w:t>interesting only when the people working on them discover a new</w:t>
        <w:br/>
        <w:t>kind of solution.  Before ITA</w:t>
        <w:br/>
        <w:t>(who wrote the software inside Orbitz),</w:t>
        <w:br/>
        <w:t>the people working on airline fare searches probably thought it</w:t>
        <w:br/>
        <w:t>was one of the most boring applications imaginable.  But ITA made</w:t>
        <w:br/>
        <w:t xml:space="preserve">it interesting by </w:t>
        <w:br/>
        <w:t>redefining the problem in a more ambitious way.I think the same thing happened at Google.  When Google was founded,</w:t>
        <w:br/>
        <w:t>the conventional wisdom among the so-called portals was that search</w:t>
        <w:br/>
        <w:t>was boring and unimportant.  But the guys at Google didn't think</w:t>
        <w:br/>
        <w:t>search was boring, and that's why they do it so well.This is an area where managers can make a difference.  Like a parent</w:t>
        <w:br/>
        <w:t>saying to a child, I bet you can't clean up your whole room in</w:t>
        <w:br/>
        <w:t>ten minutes, a good manager can sometimes redefine a problem as a</w:t>
        <w:br/>
        <w:t>more interesting one.  Steve Jobs seems to be particularly good at</w:t>
        <w:br/>
        <w:t>this, in part simply by having high standards.  There were a lot</w:t>
        <w:br/>
        <w:t>of small, inexpensive computers before the Mac.  He redefined the</w:t>
        <w:br/>
        <w:t>problem as: make one that's beautiful.  And that probably drove</w:t>
        <w:br/>
        <w:t>the developers harder than any carrot or stick could.They certainly delivered.  When the Mac first appeared, you didn't</w:t>
        <w:br/>
        <w:t>even have to turn it on to know it would be good; you could tell</w:t>
        <w:br/>
        <w:t>from the case.  A few weeks ago I was walking along the street in</w:t>
        <w:br/>
        <w:t>Cambridge, and in someone's trash I saw what appeared to be a Mac</w:t>
        <w:br/>
        <w:t>carrying case.  I looked inside, and there was a Mac SE.  I carried</w:t>
        <w:br/>
        <w:t>it home and plugged it in, and it booted.  The happy Macintosh</w:t>
        <w:br/>
        <w:t>face, and then the finder.  My God, it was so simple.  It was just</w:t>
        <w:br/>
        <w:t>like ... Google.Hackers like to work for people with high standards.  But it's not</w:t>
        <w:br/>
        <w:t>enough just to be exacting.  You have to insist on the right things.</w:t>
        <w:br/>
        <w:t>Which usually means that you have to be a hacker yourself.  I've</w:t>
        <w:br/>
        <w:t>seen occasional articles about how to manage programmers.  Really</w:t>
        <w:br/>
        <w:t>there should be two articles: one about what to do if</w:t>
        <w:br/>
        <w:t xml:space="preserve">you are yourself a programmer, and one about what to do if you're not.  And the </w:t>
        <w:br/>
        <w:t>second could probably be condensed into two words:  give up.The problem is not so much the day to day management.  Really good</w:t>
        <w:br/>
        <w:t>hackers are practically self-managing.  The problem is, if you're</w:t>
        <w:br/>
        <w:t>not a hacker, you can't tell who the good hackers are.  A similar</w:t>
        <w:br/>
        <w:t>problem explains why American cars are so ugly.  I call it the</w:t>
        <w:br/>
        <w:t>design paradox.  You might think that you could make your products</w:t>
        <w:br/>
        <w:t>beautiful just by hiring a great designer to design them.  But if</w:t>
        <w:br/>
        <w:t xml:space="preserve">you yourself don't have good taste, </w:t>
        <w:br/>
        <w:t>how are you going to recognize</w:t>
        <w:br/>
        <w:t>a good designer?  By definition you can't tell from his portfolio.</w:t>
        <w:br/>
        <w:t>And you can't go by the awards he's won or the jobs he's had,</w:t>
        <w:br/>
        <w:t>because in design, as in most fields, those tend to be driven by</w:t>
        <w:br/>
        <w:t>fashion and schmoozing, with actual ability a distant third.</w:t>
        <w:br/>
        <w:t>There's no way around it:  you can't manage a process intended to</w:t>
        <w:br/>
        <w:t>produce beautiful things without knowing what beautiful is.  American</w:t>
        <w:br/>
        <w:t>cars are ugly because American car companies are run by people with</w:t>
        <w:br/>
        <w:t>bad taste.Many people in this country think of taste as something elusive,</w:t>
        <w:br/>
        <w:t>or even frivolous.  It is neither.  To drive design, a manager must</w:t>
        <w:br/>
        <w:t>be the most demanding user of a company's products.  And if you</w:t>
        <w:br/>
        <w:t>have really good taste, you can, as Steve Jobs does, make satisfying</w:t>
        <w:br/>
        <w:t>you the kind of problem that good people like to work on.Nasty Little ProblemsIt's pretty easy to say what kinds of problems are not interesting:</w:t>
        <w:br/>
        <w:t>those where instead of solving a few big, clear, problems, you have</w:t>
        <w:br/>
        <w:t>to solve a lot of nasty little ones.  One of the worst kinds of</w:t>
        <w:br/>
        <w:t>projects is writing an interface to a piece of software that's</w:t>
        <w:br/>
        <w:t>full of bugs.  Another is when you have to customize</w:t>
        <w:br/>
        <w:t>something for an individual client's complex and ill-defined needs.</w:t>
        <w:br/>
        <w:t>To hackers these kinds of projects are the death of a thousand</w:t>
        <w:br/>
        <w:t>cuts.The distinguishing feature of nasty little problems is that you</w:t>
        <w:br/>
        <w:t>don't learn anything from them.   Writing a compiler is interesting</w:t>
        <w:br/>
        <w:t>because it teaches you what a compiler is.  But writing an interface</w:t>
        <w:br/>
        <w:t>to a buggy piece of software doesn't teach you anything, because the</w:t>
        <w:br/>
        <w:t>bugs are random.  [3] So it's not just fastidiousness that makes good</w:t>
        <w:br/>
        <w:t>hackers avoid nasty little problems.  It's more a question of</w:t>
        <w:br/>
        <w:t>self-preservation.  Working on nasty little problems makes you</w:t>
        <w:br/>
        <w:t>stupid.  Good hackers avoid it for the same reason models avoid</w:t>
        <w:br/>
        <w:t>cheeseburgers.Of course some problems inherently have this character.  And because</w:t>
        <w:br/>
        <w:t>of supply and demand, they pay especially well.  So a company that</w:t>
        <w:br/>
        <w:t>found a way to get great hackers to work on tedious problems would</w:t>
        <w:br/>
        <w:t xml:space="preserve">be very successful.  How would you do it?One place this happens is in startups.  At our startup we had </w:t>
        <w:br/>
        <w:t>Robert Morris working as a system administrator.  That's like having the</w:t>
        <w:br/>
        <w:t>Rolling Stones play at a bar mitzvah.  You can't hire that kind of</w:t>
        <w:br/>
        <w:t>talent.  But people will do any amount of drudgery for companies</w:t>
        <w:br/>
        <w:t>of which they're the founders.  [4]Bigger companies solve the problem by partitioning the company.</w:t>
        <w:br/>
        <w:t>They get smart people to work for them by establishing a separate</w:t>
        <w:br/>
        <w:t>R&amp;D department where employees don't have to work directly on</w:t>
        <w:br/>
        <w:t>customers' nasty little problems. [5] In this model, the research</w:t>
        <w:br/>
        <w:t>department functions like a mine. They produce new ideas; maybe</w:t>
        <w:br/>
        <w:t xml:space="preserve">the rest of the company will be able to use them.You may not have to go to this extreme.  </w:t>
        <w:br/>
        <w:t>Bottom-up programming</w:t>
        <w:br/>
        <w:t>suggests another way to partition the company: have the smart people</w:t>
        <w:br/>
        <w:t>work as toolmakers.  If your company makes software to do x, have</w:t>
        <w:br/>
        <w:t>one group that builds tools for writing software of that type, and</w:t>
        <w:br/>
        <w:t>another that uses these tools to write the applications.  This way</w:t>
        <w:br/>
        <w:t>you might be able to get smart people to write 99% of your code,</w:t>
        <w:br/>
        <w:t>but still keep them almost as insulated from users as they would</w:t>
        <w:br/>
        <w:t>be in a traditional research department.  The toolmakers would have</w:t>
        <w:br/>
        <w:t>users, but they'd only be the company's own developers.  [6]If Microsoft used this approach, their software wouldn't be so full</w:t>
        <w:br/>
        <w:t>of security holes, because the less smart people writing the actual</w:t>
        <w:br/>
        <w:t>applications wouldn't be doing low-level stuff like allocating</w:t>
        <w:br/>
        <w:t>memory.  Instead of writing Word directly in C, they'd be plugging</w:t>
        <w:br/>
        <w:t>together big Lego blocks of Word-language.  (Duplo, I believe, is</w:t>
        <w:br/>
        <w:t>the technical term.)ClumpingAlong with interesting problems, what good hackers like is other</w:t>
        <w:br/>
        <w:t>good hackers.  Great hackers tend to clump together-- sometimes</w:t>
        <w:br/>
        <w:t>spectacularly so, as at Xerox Parc.   So you won't attract good</w:t>
        <w:br/>
        <w:t>hackers in linear proportion to how good an environment you create</w:t>
        <w:br/>
        <w:t>for them.  The tendency to clump means it's more like the square</w:t>
        <w:br/>
        <w:t>of the environment.  So it's winner take all.  At any given time,</w:t>
        <w:br/>
        <w:t>there are only about ten or twenty places where hackers most want to</w:t>
        <w:br/>
        <w:t>work, and if you aren't one of them, you won't just have fewer</w:t>
        <w:br/>
        <w:t>great hackers, you'll have zero.Having great hackers is not, by itself, enough to make a company</w:t>
        <w:br/>
        <w:t>successful.  It works well for Google and ITA, which are two of</w:t>
        <w:br/>
        <w:t>the hot spots right now, but it didn't help Thinking Machines or</w:t>
        <w:br/>
        <w:t>Xerox.  Sun had a good run for a while, but their business model</w:t>
        <w:br/>
        <w:t>is a down elevator.  In that situation, even the best hackers can't</w:t>
        <w:br/>
        <w:t>save you.I think, though, that all other things being equal, a company that</w:t>
        <w:br/>
        <w:t>can attract great hackers will have a huge advantage.  There are</w:t>
        <w:br/>
        <w:t>people who would disagree with this.  When we were making the rounds</w:t>
        <w:br/>
        <w:t>of venture capital firms in the 1990s, several told us that software</w:t>
        <w:br/>
        <w:t>companies didn't win by writing great software, but through brand,</w:t>
        <w:br/>
        <w:t>and dominating channels, and doing the right deals.They really seemed to believe this, and I think I know why.  I</w:t>
        <w:br/>
        <w:t>think what a lot of VCs are looking for, at least unconsciously,</w:t>
        <w:br/>
        <w:t>is the next Microsoft.  And of course if Microsoft is your model,</w:t>
        <w:br/>
        <w:t>you shouldn't be looking for companies that hope to win by writing</w:t>
        <w:br/>
        <w:t>great software.  But VCs are mistaken to look for the next Microsoft,</w:t>
        <w:br/>
        <w:t>because no startup can be the next Microsoft unless some other</w:t>
        <w:br/>
        <w:t>company is prepared to bend over at just the right moment and be</w:t>
        <w:br/>
        <w:t>the next IBM.It's a mistake to use Microsoft as a model, because their whole</w:t>
        <w:br/>
        <w:t>culture derives from that one lucky break.  Microsoft is a bad data</w:t>
        <w:br/>
        <w:t>point.  If you throw them out, you find that good products do tend</w:t>
        <w:br/>
        <w:t>to win in the market.  What VCs should be looking for is the next</w:t>
        <w:br/>
        <w:t>Apple, or the next Google.I think Bill Gates knows this.  What worries him about Google is</w:t>
        <w:br/>
        <w:t>not the power of their brand, but the fact that they have</w:t>
        <w:br/>
        <w:t>better hackers. [7]</w:t>
        <w:br/>
        <w:t>RecognitionSo who are the great hackers?  How do you know when you meet one?</w:t>
        <w:br/>
        <w:t>That turns out to be very hard.  Even hackers can't tell.  I'm</w:t>
        <w:br/>
        <w:t>pretty sure now that my friend Trevor Blackwell is a great hacker.</w:t>
        <w:br/>
        <w:t xml:space="preserve">You may have read on Slashdot how he made his </w:t>
        <w:br/>
        <w:t>own Segway.  The</w:t>
        <w:br/>
        <w:t>remarkable thing about this project was that he wrote all the</w:t>
        <w:br/>
        <w:t>software in one day (in Python, incidentally).For Trevor, that's</w:t>
        <w:br/>
        <w:t>par for the course.  But when I first met him, I thought he was a</w:t>
        <w:br/>
        <w:t>complete idiot.  He was standing in Robert Morris's office babbling</w:t>
        <w:br/>
        <w:t>at him about something or other, and I remember standing behind</w:t>
        <w:br/>
        <w:t>him making frantic gestures at Robert to shoo this nut out of his</w:t>
        <w:br/>
        <w:t>office so we could go to lunch.  Robert says he misjudged Trevor</w:t>
        <w:br/>
        <w:t>at first too.  Apparently when Robert first met him, Trevor had</w:t>
        <w:br/>
        <w:t>just begun a new scheme that involved writing down everything about</w:t>
        <w:br/>
        <w:t>every aspect of his life on a stack of index cards, which he carried</w:t>
        <w:br/>
        <w:t>with him everywhere.  He'd also just arrived from Canada, and had</w:t>
        <w:br/>
        <w:t>a strong Canadian accent and a mullet.The problem is compounded by the fact that hackers, despite their</w:t>
        <w:br/>
        <w:t>reputation for social obliviousness, sometimes put a good deal of</w:t>
        <w:br/>
        <w:t>effort into seeming smart.  When I was in grad school I used to</w:t>
        <w:br/>
        <w:t>hang around the MIT AI Lab occasionally. It was kind of intimidating</w:t>
        <w:br/>
        <w:t>at first.  Everyone there spoke so fast.  But after a while I</w:t>
        <w:br/>
        <w:t>learned the trick of speaking fast.  You don't have to think any</w:t>
        <w:br/>
        <w:t>faster; just use twice as many words to say everything.  With this amount of noise in the signal, it's hard to tell good</w:t>
        <w:br/>
        <w:t>hackers when you meet them.  I can't tell, even now.  You also</w:t>
        <w:br/>
        <w:t>can't tell from their resumes.  It seems like the only way to judge</w:t>
        <w:br/>
        <w:t xml:space="preserve">a hacker is to work with him on something.And this is the reason that high-tech areas </w:t>
        <w:br/>
        <w:t>only happen around universities.  The active ingredient</w:t>
        <w:br/>
        <w:t>here is not so much the professors as the students.  Startups grow up</w:t>
        <w:br/>
        <w:t>around universities because universities bring together promising young</w:t>
        <w:br/>
        <w:t>people and make them work on the same projects.  The</w:t>
        <w:br/>
        <w:t>smart ones learn who the other smart ones are, and together</w:t>
        <w:br/>
        <w:t>they cook up new projects of their own.Because you can't tell a great hacker except by working with him,</w:t>
        <w:br/>
        <w:t>hackers themselves can't tell how good they are.  This is true to</w:t>
        <w:br/>
        <w:t>a degree in most fields.  I've found that people who</w:t>
        <w:br/>
        <w:t>are great at something are not so much convinced of their own</w:t>
        <w:br/>
        <w:t>greatness as mystified at why everyone else seems so incompetent.</w:t>
        <w:br/>
        <w:t>But it's particularly hard for hackers to know how good they are,</w:t>
        <w:br/>
        <w:t>because it's hard to compare their work.  This is easier in most</w:t>
        <w:br/>
        <w:t>other fields.  In the hundred meters, you know in 10 seconds who's</w:t>
        <w:br/>
        <w:t>fastest.  Even in math there seems to be a general consensus about</w:t>
        <w:br/>
        <w:t>which problems are hard to solve, and what constitutes a good</w:t>
        <w:br/>
        <w:t>solution.  But hacking is like writing.  Who can say which of two</w:t>
        <w:br/>
        <w:t>novels is better?  Certainly not the authors.With hackers, at least, other hackers can tell.  That's because,</w:t>
        <w:br/>
        <w:t>unlike novelists, hackers collaborate on projects.  When you get</w:t>
        <w:br/>
        <w:t>to hit a few difficult problems over the net at someone, you learn</w:t>
        <w:br/>
        <w:t>pretty quickly how hard they hit them back.  But hackers can't</w:t>
        <w:br/>
        <w:t>watch themselves at work.  So if you ask a great hacker how good</w:t>
        <w:br/>
        <w:t>he is, he's almost certain to reply, I don't know.  He's not just</w:t>
        <w:br/>
        <w:t>being modest.  He really doesn't know.And none of us know, except about people we've actually worked</w:t>
        <w:br/>
        <w:t>with.  Which puts us in a weird situation: we don't know who our</w:t>
        <w:br/>
        <w:t>heroes should be.  The hackers who become famous tend to become</w:t>
        <w:br/>
        <w:t>famous by random accidents of PR.  Occasionally I need to give an</w:t>
        <w:br/>
        <w:t>example of a great hacker, and I never know who to use.  The first</w:t>
        <w:br/>
        <w:t>names that come to mind always tend to be people I know personally,</w:t>
        <w:br/>
        <w:t>but it seems lame to use them.  So, I think, maybe I should say</w:t>
        <w:br/>
        <w:t>Richard Stallman, or Linus Torvalds, or Alan Kay, or someone famous</w:t>
        <w:br/>
        <w:t>like that.  But I have no idea if these guys are great hackers.</w:t>
        <w:br/>
        <w:t>I've never worked with them on anything.If there is a Michael Jordan of hacking, no one knows, including</w:t>
        <w:br/>
        <w:t>him.CultivationFinally, the question the hackers have all been wondering about:</w:t>
        <w:br/>
        <w:t>how do you become a great hacker?  I don't know if it's possible</w:t>
        <w:br/>
        <w:t>to make yourself into one.  But it's certainly possible to do things</w:t>
        <w:br/>
        <w:t>that make you stupid, and if you can make yourself stupid, you</w:t>
        <w:br/>
        <w:t>can probably make yourself smart too.The key to being a good hacker may be to work on what you like.</w:t>
        <w:br/>
        <w:t>When I think about the great hackers I know, one thing they have</w:t>
        <w:br/>
        <w:t xml:space="preserve">in common is the extreme </w:t>
        <w:br/>
        <w:t xml:space="preserve">difficulty of making them work </w:t>
        <w:br/>
        <w:t>on anything they</w:t>
        <w:br/>
        <w:t>don't want to.  I don't know if this is cause or effect; it may be</w:t>
        <w:br/>
        <w:t xml:space="preserve">both.To do something well you have to love it.  </w:t>
        <w:br/>
        <w:t>So to the extent you</w:t>
        <w:br/>
        <w:t>can preserve hacking as something you love, you're likely to do it</w:t>
        <w:br/>
        <w:t>well.  Try to keep the sense of wonder you had about programming at</w:t>
        <w:br/>
        <w:t>age 14.  If you're worried that your current job is rotting your</w:t>
        <w:br/>
        <w:t>brain, it probably is.The best hackers tend to be smart, of course, but that's true in</w:t>
        <w:br/>
        <w:t>a lot of fields.  Is there some quality that's unique to hackers?</w:t>
        <w:br/>
        <w:t>I asked some friends, and the number one thing they mentioned was</w:t>
        <w:br/>
        <w:t xml:space="preserve">curiosity.  </w:t>
        <w:br/>
        <w:t>I'd always supposed that all smart people were curious--</w:t>
        <w:br/>
        <w:t>that curiosity was simply the first derivative of knowledge.  But</w:t>
        <w:br/>
        <w:t>apparently hackers are particularly curious, especially about how</w:t>
        <w:br/>
        <w:t>things work.  That makes sense, because programs are in effect</w:t>
        <w:br/>
        <w:t>giant descriptions of how things work.Several friends mentioned hackers' ability to concentrate-- their</w:t>
        <w:br/>
        <w:t>ability, as one put it, to "tune out everything outside their own</w:t>
        <w:br/>
        <w:t xml:space="preserve">heads.''  I've certainly noticed this.  And I've heard several </w:t>
        <w:br/>
        <w:t>hackers say that after drinking even half a beer they can't program at</w:t>
        <w:br/>
        <w:t>all.   So maybe hacking does require some special ability to focus.</w:t>
        <w:br/>
        <w:t>Perhaps great hackers can load a large amount of context into their</w:t>
        <w:br/>
        <w:t>head, so that when they look at a line of code, they see not just</w:t>
        <w:br/>
        <w:t>that line but the whole program around it.  John McPhee</w:t>
        <w:br/>
        <w:t>wrote that Bill Bradley's success as a basketball player was due</w:t>
        <w:br/>
        <w:t>partly to his extraordinary peripheral vision.  "Perfect'' eyesight</w:t>
        <w:br/>
        <w:t>means about 47 degrees of vertical peripheral vision.  Bill Bradley</w:t>
        <w:br/>
        <w:t>had 70; he could see the basket when he was looking at the floor.</w:t>
        <w:br/>
        <w:t>Maybe great hackers have some similar inborn ability.  (I cheat by</w:t>
        <w:br/>
        <w:t xml:space="preserve">using a very dense language, </w:t>
        <w:br/>
        <w:t>which shrinks the court.)This could explain the disconnect over cubicles.  Maybe the people</w:t>
        <w:br/>
        <w:t>in charge of facilities, not having any concentration to shatter,</w:t>
        <w:br/>
        <w:t>have no idea that working in a cubicle feels to a hacker like having</w:t>
        <w:br/>
        <w:t>one's brain in a blender.  (Whereas Bill, if the rumors of autism</w:t>
        <w:br/>
        <w:t>are true, knows all too well.)One difference I've noticed between great hackers and smart people</w:t>
        <w:br/>
        <w:t xml:space="preserve">in general is that hackers are more </w:t>
        <w:br/>
        <w:t>politically incorrect.  To the</w:t>
        <w:br/>
        <w:t>extent there is a secret handshake among good hackers, it's when they</w:t>
        <w:br/>
        <w:t>know one another well enough to express opinions that would get</w:t>
        <w:br/>
        <w:t>them stoned to death by the general public.  And I can see why</w:t>
        <w:br/>
        <w:t>political incorrectness would be a useful quality in programming.</w:t>
        <w:br/>
        <w:t>Programs are very complex and, at least in the hands of good</w:t>
        <w:br/>
        <w:t>programmers, very fluid.  In such situations it's helpful to have</w:t>
        <w:br/>
        <w:t>a habit of questioning assumptions.Can you cultivate these qualities?  I don't know.  But you can at</w:t>
        <w:br/>
        <w:t>least not repress them.  So here is my best shot at a recipe.  If</w:t>
        <w:br/>
        <w:t>it is possible to make yourself into a great hacker, the way to do</w:t>
        <w:br/>
        <w:t>it may be to make the following deal with yourself: you never have</w:t>
        <w:br/>
        <w:t>to work on boring projects (unless your family will starve otherwise),</w:t>
        <w:br/>
        <w:t>and in return, you'll never allow yourself to do a half-assed job.</w:t>
        <w:br/>
        <w:t>All the great hackers I know seem to have made that deal, though</w:t>
        <w:br/>
        <w:t>perhaps none of them had any choice in the matter.Notes</w:t>
        <w:br/>
        <w:t>[1] In fairness, I have to say that IBM makes decent hardware.  I</w:t>
        <w:br/>
        <w:t>wrote this on an IBM laptop.[2] They did turn out to be doomed.  They shut down a few months</w:t>
        <w:br/>
        <w:t>later.[3] I think this is what people mean when they talk</w:t>
        <w:br/>
        <w:t xml:space="preserve">about the "meaning of life."  On the face of it, this seems an </w:t>
        <w:br/>
        <w:t>odd idea.  Life isn't an expression; how could it have meaning?</w:t>
        <w:br/>
        <w:t>But it can have a quality that feels a lot like meaning.  In a project</w:t>
        <w:br/>
        <w:t>like a compiler, you have to solve a lot of problems, but the problems</w:t>
        <w:br/>
        <w:t>all fall into a pattern, as in a signal.  Whereas when the problems</w:t>
        <w:br/>
        <w:t>you have to solve are random, they seem like noise.</w:t>
        <w:br/>
        <w:t>[4] Einstein at one point worked designing refrigerators. (He had equity.)[5] It's hard to say exactly what constitutes research in the</w:t>
        <w:br/>
        <w:t>computer world, but as a first approximation, it's software that</w:t>
        <w:br/>
        <w:t>doesn't have users.I don't think it's publication that makes the best hackers want to work</w:t>
        <w:br/>
        <w:t>in research departments.  I think it's mainly not having to have a</w:t>
        <w:br/>
        <w:t>three hour meeting with a product manager about problems integrating</w:t>
        <w:br/>
        <w:t>the Korean version of Word 13.27 with the talking paperclip.[6] Something similar has been happening for a long time in the</w:t>
        <w:br/>
        <w:t>construction industry. When you had a house built a couple hundred</w:t>
        <w:br/>
        <w:t>years ago, the local builders built everything in it.  But increasingly</w:t>
        <w:br/>
        <w:t>what builders do is assemble components designed and manufactured</w:t>
        <w:br/>
        <w:t>by someone else.  This has, like the arrival of desktop publishing,</w:t>
        <w:br/>
        <w:t>given people the freedom to experiment in disastrous ways, but it</w:t>
        <w:br/>
        <w:t>is certainly more efficient.[7] Google is much more dangerous to Microsoft than Netscape was.</w:t>
        <w:br/>
        <w:t>Probably more dangerous than any other company has ever been.  Not</w:t>
        <w:br/>
        <w:t>least because they're determined to fight.  On their job listing</w:t>
        <w:br/>
        <w:t>page, they say that one of their "core values'' is "Don't be evil.''</w:t>
        <w:br/>
        <w:t>From a company selling soybean oil or mining equipment, such a</w:t>
        <w:br/>
        <w:t>statement would merely be eccentric.  But I think all of us in the</w:t>
        <w:br/>
        <w:t>computer world recognize who that is a declaration of war on.Thanks to Jessica Livingston, Robert Morris, and Sarah Harlin</w:t>
        <w:br/>
        <w:t>for reading earlier versions of this talk.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