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is Obsolete</w:t>
      </w:r>
    </w:p>
    <w:p>
      <w:r>
        <w:br/>
        <w:t>May 2005(This essay is derived from a talk at the Berkeley CSUA.)The three big powers on the Internet now are Yahoo, Google, and</w:t>
        <w:br/>
        <w:t>Microsoft.  Average age of their founders: 24.  So it is pretty</w:t>
        <w:br/>
        <w:t>well established now that grad students can start successful</w:t>
        <w:br/>
        <w:t>companies.  And if grad students can do it, why not undergrads?Like everything else in technology, the cost of starting a startup</w:t>
        <w:br/>
        <w:t>has decreased dramatically.  Now it's so low that it has disappeared</w:t>
        <w:br/>
        <w:t>into the noise. The main cost of starting a Web-based</w:t>
        <w:br/>
        <w:t>startup is food and rent.  Which means it doesn't cost much more</w:t>
        <w:br/>
        <w:t>to start a company than to be a total slacker.  You can probably</w:t>
        <w:br/>
        <w:t>start a startup on ten thousand dollars of seed funding, if you're</w:t>
        <w:br/>
        <w:t>prepared to live on ramen.The less it costs to start a company, the less you need the permission</w:t>
        <w:br/>
        <w:t>of investors to do it.  So a lot of people will be able to start</w:t>
        <w:br/>
        <w:t>companies now who never could have before.The most interesting subset may be those in their early twenties.</w:t>
        <w:br/>
        <w:t>I'm not so excited about founders who have everything investors</w:t>
        <w:br/>
        <w:t>want except intelligence, or everything except energy.  The most</w:t>
        <w:br/>
        <w:t>promising group to be liberated by the new, lower threshold are</w:t>
        <w:br/>
        <w:t>those who have everything investors want except experience.Market RateI once claimed that nerds were unpopular</w:t>
        <w:br/>
        <w:t>in secondary school mainly because they had better things to do</w:t>
        <w:br/>
        <w:t>than work full-time at being popular.  Some said I was just telling</w:t>
        <w:br/>
        <w:t>people what they wanted to hear.  Well, I'm now about to do that</w:t>
        <w:br/>
        <w:t>in a spectacular way: I think undergraduates are undervalued.Or more precisely, I think few realize the huge</w:t>
        <w:br/>
        <w:t>spread in the value of 20 year olds.  Some, it's true, are not very</w:t>
        <w:br/>
        <w:t>capable.  But others are more capable than all but a handful of 30</w:t>
        <w:br/>
        <w:t>year olds. [1]Till now the problem has always been that it's difficult to pick</w:t>
        <w:br/>
        <w:t>them out.  Every VC in the world, if they could go back in time,</w:t>
        <w:br/>
        <w:t>would try to invest in Microsoft.  But which would have then?  How</w:t>
        <w:br/>
        <w:t>many would have understood that this particular 19 year old was</w:t>
        <w:br/>
        <w:t>Bill Gates?It's hard to judge the young because (a) they change rapidly, (b)</w:t>
        <w:br/>
        <w:t>there is great variation between them, and (c) they're individually</w:t>
        <w:br/>
        <w:t>inconsistent.  That last one is a big problem.  When you're young,</w:t>
        <w:br/>
        <w:t>you occasionally say and do stupid things even when you're smart.</w:t>
        <w:br/>
        <w:t>So if the algorithm is to filter out people who say stupid things,</w:t>
        <w:br/>
        <w:t>as many investors and employers unconsciously do, you're going to</w:t>
        <w:br/>
        <w:t>get a lot of false positives.Most organizations who hire people right out of college are only</w:t>
        <w:br/>
        <w:t xml:space="preserve">aware of the average value of 22 year olds, which is not that high.  </w:t>
        <w:br/>
        <w:t>And so the idea for most of the twentieth century was that everyone</w:t>
        <w:br/>
        <w:t xml:space="preserve">had to begin as a trainee in some </w:t>
        <w:br/>
        <w:t xml:space="preserve">entry-level job.  Organizations  </w:t>
        <w:br/>
        <w:t>realized there was a lot of variation in the incoming stream, but</w:t>
        <w:br/>
        <w:t>instead of pursuing this thought they tended to suppress it, in the</w:t>
        <w:br/>
        <w:t xml:space="preserve">belief that it was good for even the most promising kids to start </w:t>
        <w:br/>
        <w:t>at the bottom, so they didn't get swelled heads.The most productive young people will always be undervalued</w:t>
        <w:br/>
        <w:t>by large organizations, because the young have no performance to</w:t>
        <w:br/>
        <w:t xml:space="preserve">measure yet, and any error in guessing their ability will tend </w:t>
        <w:br/>
        <w:t xml:space="preserve">toward the mean.What's an especially productive 22 year old to do?  One thing you   </w:t>
        <w:br/>
        <w:t>can do is go over the heads of organizations, directly to the users.</w:t>
        <w:br/>
        <w:t>Any company that hires you is, economically, acting as a proxy for</w:t>
        <w:br/>
        <w:t>the customer.  The rate at which they value you (though they may</w:t>
        <w:br/>
        <w:t xml:space="preserve">not consciously realize it) is an attempt to guess your value to  </w:t>
        <w:br/>
        <w:t>the user.  But there's a way to appeal their judgement.  If you</w:t>
        <w:br/>
        <w:t>want, you can opt to be valued directly by users, by starting your</w:t>
        <w:br/>
        <w:t>own company.The market is a lot more discerning than any employer.  And it is</w:t>
        <w:br/>
        <w:t>completely non-discriminatory.  On the Internet, nobody knows you're</w:t>
        <w:br/>
        <w:t>a dog.  And more to the point, nobody knows you're 22.  All users</w:t>
        <w:br/>
        <w:t>care about is whether your site or software gives them what they</w:t>
        <w:br/>
        <w:t xml:space="preserve">want.  They don't care if the person behind it is a high school </w:t>
        <w:br/>
        <w:t>kid.If you're really productive, why not make employers pay market rate</w:t>
        <w:br/>
        <w:t>for you?  Why go work as an ordinary employee for a big</w:t>
        <w:br/>
        <w:t>company, when you could start a startup and make them buy it to get</w:t>
        <w:br/>
        <w:t xml:space="preserve">you?When most people hear the word "startup," they think of the famous </w:t>
        <w:br/>
        <w:t>ones that have gone public.  But most startups that succeed do it</w:t>
        <w:br/>
        <w:t>by getting bought.  And usually the acquirer doesn't just want the</w:t>
        <w:br/>
        <w:t>technology, but the people who created it as well.Often big companies buy startups before they're profitable.  Obviously</w:t>
        <w:br/>
        <w:t xml:space="preserve">in such cases they're not after revenues.  What they want is the  </w:t>
        <w:br/>
        <w:t>development team and the software they've built so far.  When a</w:t>
        <w:br/>
        <w:t>startup gets bought for 2 or 3 million six months in, it's really</w:t>
        <w:br/>
        <w:t xml:space="preserve">more of a hiring bonus than an acquisition.I think this sort of thing will happen more and more, and that it </w:t>
        <w:br/>
        <w:t>will be better for everyone.  It's obviously better for the people</w:t>
        <w:br/>
        <w:t>who start the startup, because they get a big chunk of money up</w:t>
        <w:br/>
        <w:t>front.  But I think it will be better for the acquirers too.  The</w:t>
        <w:br/>
        <w:t xml:space="preserve">central problem in big companies, and the main reason they're so </w:t>
        <w:br/>
        <w:t>much less productive than small companies, is the difficulty of</w:t>
        <w:br/>
        <w:t xml:space="preserve">valuing each person's work.  Buying larval startups solves that   </w:t>
        <w:br/>
        <w:t>problem for them: the acquirer doesn't pay till the developers have</w:t>
        <w:br/>
        <w:t xml:space="preserve">proven themselves.  Acquirers are protected on the downside, but   </w:t>
        <w:br/>
        <w:t>still get most of the upside.Product DevelopmentBuying startups also solves another problem afflicting big companies:</w:t>
        <w:br/>
        <w:t>they can't do product development.  Big companies are good at</w:t>
        <w:br/>
        <w:t xml:space="preserve">extracting the value from existing products, but bad at creating   </w:t>
        <w:br/>
        <w:t xml:space="preserve">new ones.Why? It's worth studying this phenomenon in detail, because this  </w:t>
        <w:br/>
        <w:t>is the raison d'etre of startups.To start with, most big companies have some kind of turf to protect,</w:t>
        <w:br/>
        <w:t>and this tends to warp their development decisions.  For example,</w:t>
        <w:br/>
        <w:t>Web-based applications are hot now, but</w:t>
        <w:br/>
        <w:t>within Microsoft there must</w:t>
        <w:br/>
        <w:t>be a lot of ambivalence about them, because the very idea of Web-based</w:t>
        <w:br/>
        <w:t xml:space="preserve">software threatens the desktop.  So any Web-based application that  </w:t>
        <w:br/>
        <w:t xml:space="preserve">Microsoft ends up with, will probably, like Hotmail, be something   </w:t>
        <w:br/>
        <w:t>developed outside the company.Another reason big companies are bad at developing new products is</w:t>
        <w:br/>
        <w:t>that the kind of people who do that tend not to have much power in</w:t>
        <w:br/>
        <w:t>big companies (unless they happen to be the CEO).  Disruptive</w:t>
        <w:br/>
        <w:t>technologies are developed by disruptive people.  And they either</w:t>
        <w:br/>
        <w:t>don't work for the big company, or have been outmaneuvered by yes-men</w:t>
        <w:br/>
        <w:t>and have comparatively little influence.Big companies also lose because they usually only build one of each</w:t>
        <w:br/>
        <w:t>thing.  When you only have one Web browser, you can't do anything</w:t>
        <w:br/>
        <w:t>really risky with it.  If ten different startups design ten different</w:t>
        <w:br/>
        <w:t>Web browsers and you take the best, you'll probably get something</w:t>
        <w:br/>
        <w:t>better.The more general version of this problem is that there are too many</w:t>
        <w:br/>
        <w:t xml:space="preserve">new ideas for companies to explore them all.  There might be 500   </w:t>
        <w:br/>
        <w:t>startups right now who think they're making something Microsoft</w:t>
        <w:br/>
        <w:t>might buy.  Even Microsoft probably couldn't manage 500 development</w:t>
        <w:br/>
        <w:t>projects in-house.Big companies also don't pay people the right way.  People developing</w:t>
        <w:br/>
        <w:t>a new product at a big company get paid roughly the same whether</w:t>
        <w:br/>
        <w:t>it succeeds or fails.  People at a startup expect to get rich if</w:t>
        <w:br/>
        <w:t>the product succeeds, and get nothing if it fails. [2]  So naturally</w:t>
        <w:br/>
        <w:t xml:space="preserve">the people at the startup work a lot harder.The mere bigness of big companies is an obstacle.  In startups,  </w:t>
        <w:br/>
        <w:t>developers are often forced to talk directly to users, whether they</w:t>
        <w:br/>
        <w:t>want to or not, because there is no one else to do sales and support.</w:t>
        <w:br/>
        <w:t>It's painful doing sales, but you learn much more from</w:t>
        <w:br/>
        <w:t xml:space="preserve">trying to sell people something than reading what   </w:t>
        <w:br/>
        <w:t xml:space="preserve">they said in focus groups.And then of course, big companies are bad at product development </w:t>
        <w:br/>
        <w:t>because they're bad at everything.  Everything happens slower in</w:t>
        <w:br/>
        <w:t>big companies than small ones, and product development is something</w:t>
        <w:br/>
        <w:t xml:space="preserve">that has to happen fast, because you have to go through a lot of   </w:t>
        <w:br/>
        <w:t>iterations to get something good.TrendI think the trend of big companies buying startups will only</w:t>
        <w:br/>
        <w:t xml:space="preserve">accelerate.  One of the biggest remaining obstacles is pride.  Most  </w:t>
        <w:br/>
        <w:t>companies, at least unconsciously, feel they ought to be able to</w:t>
        <w:br/>
        <w:t xml:space="preserve">develop stuff in house, and that buying startups is to some degree </w:t>
        <w:br/>
        <w:t>an admission of failure.  And so, as people generally do with</w:t>
        <w:br/>
        <w:t>admissions of failure, they put it off for as long as possible.</w:t>
        <w:br/>
        <w:t>That makes the acquisition very expensive when it finally happens.What companies should do is go out and discover startups when they're</w:t>
        <w:br/>
        <w:t>young, before VCs have puffed them up into something that costs</w:t>
        <w:br/>
        <w:t>hundreds of millions to acquire.  Much of what VCs add, the acquirer</w:t>
        <w:br/>
        <w:t>doesn't need anyway.Why don't acquirers try to predict the companies they're going to</w:t>
        <w:br/>
        <w:t xml:space="preserve">have to buy for hundreds of millions, and grab them early for a     </w:t>
        <w:br/>
        <w:t>tenth or a twentieth of that?  Because they can't predict the winners</w:t>
        <w:br/>
        <w:t>in advance?  If they're only paying a twentieth as much, they only</w:t>
        <w:br/>
        <w:t xml:space="preserve">have to predict a twentieth as well.  Surely they can manage that.I think companies that acquire technology will gradually learn to </w:t>
        <w:br/>
        <w:t>go after earlier stage startups.  They won't necessarily buy them</w:t>
        <w:br/>
        <w:t>outright.  The solution may be some hybrid of investment and</w:t>
        <w:br/>
        <w:t>acquisition: for example, to buy a chunk of the company and get an</w:t>
        <w:br/>
        <w:t xml:space="preserve">option to buy the rest later.When companies buy startups, they're effectively fusing recruiting </w:t>
        <w:br/>
        <w:t xml:space="preserve">and product development.  And I think that's more efficient than </w:t>
        <w:br/>
        <w:t>doing the two separately, because you always get people who are</w:t>
        <w:br/>
        <w:t>really committed to what they're working on.Plus this method yields teams of developers who already work well</w:t>
        <w:br/>
        <w:t xml:space="preserve">together.  Any conflicts between them have been ironed out under   </w:t>
        <w:br/>
        <w:t xml:space="preserve">the very hot iron of running a startup.  By the time the acquirer  </w:t>
        <w:br/>
        <w:t xml:space="preserve">gets them, they're finishing one another's sentences.  That's  </w:t>
        <w:br/>
        <w:t xml:space="preserve">valuable in software, because so many bugs occur at the boundaries </w:t>
        <w:br/>
        <w:t>between different people's code.InvestorsThe increasing cheapness of starting a company doesn't just give</w:t>
        <w:br/>
        <w:t xml:space="preserve">hackers more power relative to employers.  It also gives them more </w:t>
        <w:br/>
        <w:t xml:space="preserve">power relative to investors.The conventional wisdom among VCs is that hackers shouldn't be   </w:t>
        <w:br/>
        <w:t xml:space="preserve">allowed to run their own companies.  The founders are supposed to  </w:t>
        <w:br/>
        <w:t xml:space="preserve">accept MBAs as their bosses, and themselves take on some title like  </w:t>
        <w:br/>
        <w:t xml:space="preserve">Chief Technical Officer.  There may be cases where this is a good </w:t>
        <w:br/>
        <w:t>idea.  But I think founders will increasingly be able to push back</w:t>
        <w:br/>
        <w:t>in the matter of control, because they just don't need the investors'</w:t>
        <w:br/>
        <w:t>money as much as they used to.Startups are a comparatively new phenomenon.  Fairchild Semiconductor</w:t>
        <w:br/>
        <w:t xml:space="preserve">is considered the first VC-backed startup, and they were founded   </w:t>
        <w:br/>
        <w:t xml:space="preserve">in 1959, less than fifty years ago.  Measured on the time scale of   </w:t>
        <w:br/>
        <w:t>social change, what we have now is pre-beta.  So we shouldn't assume</w:t>
        <w:br/>
        <w:t>the way startups work now is the way they have to work.Fairchild needed a lot of money to get started.  They had to build</w:t>
        <w:br/>
        <w:t>actual factories.  What does the first round of venture funding for</w:t>
        <w:br/>
        <w:t>a Web-based startup get spent on today?  More money can't get</w:t>
        <w:br/>
        <w:t>software written faster; it isn't needed for facilities, because</w:t>
        <w:br/>
        <w:t>those can now be quite cheap; all money can really buy you is sales</w:t>
        <w:br/>
        <w:t>and marketing.  A sales force is worth something, I'll admit.  But</w:t>
        <w:br/>
        <w:t>marketing is increasingly irrelevant.  On the Internet, anything</w:t>
        <w:br/>
        <w:t xml:space="preserve">genuinely good will spread by word of mouth.Investors' power comes from money.  When startups need less money,   </w:t>
        <w:br/>
        <w:t>investors have less power over them.  So future founders may not</w:t>
        <w:br/>
        <w:t xml:space="preserve">have to accept new CEOs if they don't want them.  The VCs will have </w:t>
        <w:br/>
        <w:t>to be dragged kicking and screaming down this road, but like many</w:t>
        <w:br/>
        <w:t>things people have to be dragged kicking and screaming toward, it</w:t>
        <w:br/>
        <w:t>may actually be good for them.Google is a sign of the way things are going.  As a condition of</w:t>
        <w:br/>
        <w:t>funding, their investors insisted they hire someone old and experienced</w:t>
        <w:br/>
        <w:t>as CEO.  But from what I've heard the founders didn't just give in</w:t>
        <w:br/>
        <w:t>and take whoever the VCs wanted.  They delayed for an entire year,</w:t>
        <w:br/>
        <w:t xml:space="preserve">and when they did finally take a CEO, they chose a guy with a PhD </w:t>
        <w:br/>
        <w:t>in computer science.It sounds to me as if the founders are still the most powerful</w:t>
        <w:br/>
        <w:t>people in the company, and judging by Google's performance, their</w:t>
        <w:br/>
        <w:t>youth and inexperience doesn't seem to have hurt them.  Indeed, I</w:t>
        <w:br/>
        <w:t>suspect Google has done better than they would have if the founders</w:t>
        <w:br/>
        <w:t xml:space="preserve">had given the VCs what they wanted, when they wanted it, and let </w:t>
        <w:br/>
        <w:t>some MBA take over as soon as they got their first round of funding.I'm not claiming the business guys installed by VCs have no value.</w:t>
        <w:br/>
        <w:t>Certainly they have.  But they don't need to become the founders'</w:t>
        <w:br/>
        <w:t xml:space="preserve">bosses, which is what that title CEO means.  I predict that in the </w:t>
        <w:br/>
        <w:t>future the executives installed by VCs will increasingly be COOs</w:t>
        <w:br/>
        <w:t>rather than CEOs.  The founders will run engineering directly, and</w:t>
        <w:br/>
        <w:t>the rest of the company through the COO.The Open CageWith both employers and investors, the balance of power is slowly</w:t>
        <w:br/>
        <w:t>shifting towards the young.  And yet they seem the last to realize</w:t>
        <w:br/>
        <w:t>it.  Only the most ambitious undergrads even consider starting their</w:t>
        <w:br/>
        <w:t xml:space="preserve">own company when they graduate.  Most just want to get a job.Maybe this is as it should be.  Maybe if the idea of starting a  </w:t>
        <w:br/>
        <w:t xml:space="preserve">startup is intimidating, you filter out the uncommitted.  But I    </w:t>
        <w:br/>
        <w:t>suspect the filter is set a little too high.  I think there are</w:t>
        <w:br/>
        <w:t>people who could, if they tried, start successful startups, and who</w:t>
        <w:br/>
        <w:t>instead let themselves be swept into the intake ducts of big</w:t>
        <w:br/>
        <w:t>companies.Have you ever noticed that when animals are let out of cages, they</w:t>
        <w:br/>
        <w:t>don't always realize at first that the door's open?  Often they</w:t>
        <w:br/>
        <w:t xml:space="preserve">have to be poked with a stick to get them out.  Something similar  </w:t>
        <w:br/>
        <w:t xml:space="preserve">happened with blogs.  People could have been publishing online in    </w:t>
        <w:br/>
        <w:t>1995, and yet blogging has only really taken off in the last couple</w:t>
        <w:br/>
        <w:t>years.  In 1995 we thought only professional writers were entitled</w:t>
        <w:br/>
        <w:t>to publish their ideas, and that anyone else who did was a crank.</w:t>
        <w:br/>
        <w:t xml:space="preserve">Now publishing online is becoming so popular that everyone wants  </w:t>
        <w:br/>
        <w:t xml:space="preserve">to do it, even print journalists.  But blogging has not taken off  </w:t>
        <w:br/>
        <w:t>recently because of any technical innovation; it just took eight</w:t>
        <w:br/>
        <w:t xml:space="preserve">years for everyone to realize the cage was open.I think most undergrads don't realize yet that the economic cage  </w:t>
        <w:br/>
        <w:t>is open.  A lot have been told by their parents that the route to</w:t>
        <w:br/>
        <w:t>success is to get a good job.  This was true when their parents</w:t>
        <w:br/>
        <w:t>were in college, but it's less true now. The route to success is</w:t>
        <w:br/>
        <w:t xml:space="preserve">to build something valuable, and you don't have to be working for    </w:t>
        <w:br/>
        <w:t>an existing company to do that.  Indeed, you can often do it better</w:t>
        <w:br/>
        <w:t>if you're not.When I talk to undergrads, what surprises me most about them is how</w:t>
        <w:br/>
        <w:t>conservative they are.   Not politically, of course.  I mean they</w:t>
        <w:br/>
        <w:t>don't seem to want to take risks.  This is a mistake, because the</w:t>
        <w:br/>
        <w:t>younger you are, the more risk you can take.RiskRisk and reward are always proportionate.  For example, stocks are</w:t>
        <w:br/>
        <w:t>riskier than bonds, and over time always have greater returns.  So</w:t>
        <w:br/>
        <w:t>why does anyone invest in bonds?  The catch is that phrase "over</w:t>
        <w:br/>
        <w:t>time."  Stocks will generate greater returns over thirty years, but</w:t>
        <w:br/>
        <w:t>they might lose value from year to year.  So what you should invest</w:t>
        <w:br/>
        <w:t xml:space="preserve">in depends on how soon you need the money.  If you're young, you </w:t>
        <w:br/>
        <w:t>should take the riskiest investments you can find.All this talk about investing may seem very theoretical.  Most</w:t>
        <w:br/>
        <w:t>undergrads probably have more debts than assets.  They may feel</w:t>
        <w:br/>
        <w:t>they have nothing to invest.  But that's not true: they have their</w:t>
        <w:br/>
        <w:t>time to invest, and the same rule about risk applies there.  Your</w:t>
        <w:br/>
        <w:t xml:space="preserve">early twenties are exactly the time to take insane career risks.The reason risk is always proportionate to reward is that market  </w:t>
        <w:br/>
        <w:t>forces make it so.  People will pay extra for stability.  So if you</w:t>
        <w:br/>
        <w:t>choose stability-- by buying bonds, or by going to work for a big</w:t>
        <w:br/>
        <w:t>company-- it's going to cost you.Riskier career moves pay better on average, because there is less</w:t>
        <w:br/>
        <w:t xml:space="preserve">demand for them.  Extreme choices like starting a startup are so  </w:t>
        <w:br/>
        <w:t xml:space="preserve">frightening that most people won't even try.  So you don't end up   </w:t>
        <w:br/>
        <w:t>having as much competition as you might expect, considering the</w:t>
        <w:br/>
        <w:t xml:space="preserve">prizes at stake.The math is brutal.  While perhaps 9 out of 10 startups fail, the  </w:t>
        <w:br/>
        <w:t>one that succeeds will pay the founders more than 10 times what</w:t>
        <w:br/>
        <w:t>they would have made in an ordinary job. [3]</w:t>
        <w:br/>
        <w:t>That's the sense in</w:t>
        <w:br/>
        <w:t>which startups pay better "on average."Remember that.  If you start a startup, you'll probably fail.  Most</w:t>
        <w:br/>
        <w:t>startups fail. It's the nature of the business.  But it's not</w:t>
        <w:br/>
        <w:t>necessarily a mistake to try something that has a 90% chance of</w:t>
        <w:br/>
        <w:t xml:space="preserve">failing, if you can afford the risk.  Failing at 40, when you have </w:t>
        <w:br/>
        <w:t xml:space="preserve">a family to support, could be serious.  But if you fail at 22, so    </w:t>
        <w:br/>
        <w:t xml:space="preserve">what?  If you try to start a startup right out of college and it   </w:t>
        <w:br/>
        <w:t>tanks, you'll end up at 23 broke and a lot smarter.  Which, if you</w:t>
        <w:br/>
        <w:t xml:space="preserve">think about it, is roughly what you hope to get from a graduate  </w:t>
        <w:br/>
        <w:t>program.Even if your startup does tank, you won't harm your prospects with</w:t>
        <w:br/>
        <w:t>employers.  To make sure I asked some friends who work for big</w:t>
        <w:br/>
        <w:t>companies.  I asked managers at Yahoo, Google, Amazon, Cisco and</w:t>
        <w:br/>
        <w:t>Microsoft how they'd feel about two candidates, both 24, with equal</w:t>
        <w:br/>
        <w:t>ability, one who'd tried to start a startup that tanked, and another</w:t>
        <w:br/>
        <w:t>who'd spent the two years since college working as a developer at</w:t>
        <w:br/>
        <w:t>a big company.  Every one responded that they'd prefer the guy who'd</w:t>
        <w:br/>
        <w:t xml:space="preserve">tried to start his own company.  Zod Nazem, who's in charge of       </w:t>
        <w:br/>
        <w:t>engineering at Yahoo, said:</w:t>
        <w:br/>
        <w:t xml:space="preserve">   I actually put more value on the guy with the failed</w:t>
        <w:br/>
        <w:t xml:space="preserve">  startup.  And you can quote me!  </w:t>
        <w:br/>
        <w:t xml:space="preserve">So there you have it.  Want to get hired by Yahoo?  Start your own </w:t>
        <w:br/>
        <w:t>company.The Man is the CustomerIf even big employers think highly of young hackers who start</w:t>
        <w:br/>
        <w:t>companies, why don't more do it?  Why are undergrads so conservative?</w:t>
        <w:br/>
        <w:t>I think it's because they've spent so much time in institutions.The first twenty years of everyone's life consists of being piped</w:t>
        <w:br/>
        <w:t>from one institution to another.  You probably didn't have much</w:t>
        <w:br/>
        <w:t>choice about the secondary schools you went to.  And after high</w:t>
        <w:br/>
        <w:t>school it was probably understood that you were supposed to go to</w:t>
        <w:br/>
        <w:t>college.  You may have had a few different colleges to choose</w:t>
        <w:br/>
        <w:t>between, but they were probably pretty similar.  So by this point</w:t>
        <w:br/>
        <w:t>you've been riding on a subway line for twenty years, and the next</w:t>
        <w:br/>
        <w:t>stop seems to be a job.Actually college is where the line ends.  Superficially, going to</w:t>
        <w:br/>
        <w:t xml:space="preserve">work for a company may feel like just the next in a series of      </w:t>
        <w:br/>
        <w:t>institutions, but underneath, everything is different.  The end of</w:t>
        <w:br/>
        <w:t xml:space="preserve">school is the fulcrum of your life, the point where you go from   </w:t>
        <w:br/>
        <w:t>net consumer to net producer.The other big change is that now, you're steering.  You can go</w:t>
        <w:br/>
        <w:t>anywhere you want. So it may be worth standing back and understanding</w:t>
        <w:br/>
        <w:t xml:space="preserve">what's going on, instead of just doing the default thing.All through college, and probably long before that, most undergrads </w:t>
        <w:br/>
        <w:t xml:space="preserve">have been thinking about what employers want.  But what really </w:t>
        <w:br/>
        <w:t>matters is what customers want, because they're the ones who give</w:t>
        <w:br/>
        <w:t>employers the money to pay you.So instead of thinking about what employers want, you're probably</w:t>
        <w:br/>
        <w:t xml:space="preserve">better off thinking directly about what users want.  To the extent </w:t>
        <w:br/>
        <w:t>there's any difference between the two, you can even use that to</w:t>
        <w:br/>
        <w:t>your advantage if you start a company of your own.  For example,</w:t>
        <w:br/>
        <w:t>big companies like docile conformists.  But this is merely an</w:t>
        <w:br/>
        <w:t xml:space="preserve">artifact of their bigness, not something customers need.Grad SchoolI didn't consciously realize all this when I was graduating from   </w:t>
        <w:br/>
        <w:t>college-- partly because I went straight to grad school.  Grad</w:t>
        <w:br/>
        <w:t xml:space="preserve">school can be a pretty good deal, even if you think of one day   </w:t>
        <w:br/>
        <w:t>starting a startup.  You can start one when you're done, or even</w:t>
        <w:br/>
        <w:t>pull the ripcord part way through, like the founders of Yahoo and</w:t>
        <w:br/>
        <w:t>Google.Grad school makes a good launch pad for startups, because you're</w:t>
        <w:br/>
        <w:t xml:space="preserve">collected together with a lot of smart people, and you have bigger </w:t>
        <w:br/>
        <w:t>chunks of time to work on your own projects than an undergrad or</w:t>
        <w:br/>
        <w:t>corporate employee would.  As long as you have a fairly tolerant</w:t>
        <w:br/>
        <w:t xml:space="preserve">advisor, you can take your time developing an idea before turning   </w:t>
        <w:br/>
        <w:t xml:space="preserve">it into a company.  David Filo and Jerry Yang started the Yahoo      </w:t>
        <w:br/>
        <w:t>directory in February 1994 and were getting a million hits a day</w:t>
        <w:br/>
        <w:t>by the fall, but they didn't actually drop out of grad school and</w:t>
        <w:br/>
        <w:t>start a company till March 1995.You could also try the startup first, and if it doesn't work, then</w:t>
        <w:br/>
        <w:t>go to grad school.  When startups tank they usually do it fairly</w:t>
        <w:br/>
        <w:t>quickly. Within a year you'll know if you're wasting your time.If it fails, that is.  If it succeeds, you may have to delay grad</w:t>
        <w:br/>
        <w:t xml:space="preserve">school a little longer.  But you'll have a much more enjoyable life  </w:t>
        <w:br/>
        <w:t>once there than you would on a regular grad student stipend.ExperienceAnother reason people in their early twenties don't start startups</w:t>
        <w:br/>
        <w:t>is that they feel they don't have enough experience.  Most investors</w:t>
        <w:br/>
        <w:t xml:space="preserve">feel the same.I remember hearing a lot of that word "experience" when I was in  </w:t>
        <w:br/>
        <w:t>college.  What do people really mean by it?  Obviously it's not the</w:t>
        <w:br/>
        <w:t>experience itself that's valuable, but something it changes in your</w:t>
        <w:br/>
        <w:t>brain.  What's different about your brain after you have "experience,"</w:t>
        <w:br/>
        <w:t xml:space="preserve">and can you make that change happen faster?I now have some data on this, and I can tell you what tends to be </w:t>
        <w:br/>
        <w:t xml:space="preserve">missing when people lack experience.  I've said that every </w:t>
        <w:br/>
        <w:t>startup needs three things: to start with good people,</w:t>
        <w:br/>
        <w:t>to make something users want, and not to spend too much money.  It's</w:t>
        <w:br/>
        <w:t xml:space="preserve">the middle one you get wrong when you're inexperienced.  There are   </w:t>
        <w:br/>
        <w:t>plenty of undergrads with enough technical skill to write good</w:t>
        <w:br/>
        <w:t>software, and undergrads are not especially prone to waste money.</w:t>
        <w:br/>
        <w:t xml:space="preserve">If they get something wrong, it's usually not realizing they have   </w:t>
        <w:br/>
        <w:t>to make something people want.This is not exclusively a failing of the young.  It's common for</w:t>
        <w:br/>
        <w:t xml:space="preserve">startup founders of all ages to build things no one wants.Fortunately, this flaw should be easy to fix.  If undergrads were  </w:t>
        <w:br/>
        <w:t xml:space="preserve">all bad programmers, the problem would be a lot harder.  It can </w:t>
        <w:br/>
        <w:t xml:space="preserve">take years to learn how to program.  But I don't think it takes </w:t>
        <w:br/>
        <w:t>years to learn how to make things people want.  My hypothesis is</w:t>
        <w:br/>
        <w:t>that all you have to do is smack hackers on the side of the head</w:t>
        <w:br/>
        <w:t>and tell them: Wake up.  Don't sit here making up a priori theories</w:t>
        <w:br/>
        <w:t xml:space="preserve">about what users need.  Go find some users and see what they need.Most successful startups not only do something very specific, but  </w:t>
        <w:br/>
        <w:t>solve a problem people already know they have.The big change that "experience" causes in your brain is learning</w:t>
        <w:br/>
        <w:t>that you need to solve people's problems.  Once you grasp that, you</w:t>
        <w:br/>
        <w:t>advance quickly to the next step, which is figuring out what those</w:t>
        <w:br/>
        <w:t>problems are.  And that takes some effort, because the way software</w:t>
        <w:br/>
        <w:t>actually gets used, especially by the people who pay the most for</w:t>
        <w:br/>
        <w:t xml:space="preserve">it, is not at all what you might expect.  For example, the stated  </w:t>
        <w:br/>
        <w:t xml:space="preserve">purpose of Powerpoint is to present ideas.  Its real role is to </w:t>
        <w:br/>
        <w:t>overcome people's fear of public speaking.  It allows you to give</w:t>
        <w:br/>
        <w:t>an impressive-looking talk about nothing, and it causes the audience</w:t>
        <w:br/>
        <w:t xml:space="preserve">to sit in a dark room looking at slides, instead of a bright one     </w:t>
        <w:br/>
        <w:t>looking at you.This kind of thing is out there for anyone to see.  The key is to</w:t>
        <w:br/>
        <w:t>know to look for it-- to realize that having an idea for a startup</w:t>
        <w:br/>
        <w:t>is not like having an idea for a class project.  The goal in a</w:t>
        <w:br/>
        <w:t xml:space="preserve">startup is not to write a cool piece of software.  It's to make </w:t>
        <w:br/>
        <w:t>something people want.  And to do that you have to look at users--</w:t>
        <w:br/>
        <w:t>forget about hacking, and just look at users.  This can be quite a</w:t>
        <w:br/>
        <w:t>mental adjustment, because little if any of the software you write</w:t>
        <w:br/>
        <w:t>in school even has users.  A few steps before a Rubik's Cube is solved, it still looks like a</w:t>
        <w:br/>
        <w:t xml:space="preserve">mess.  I think there are a lot of undergrads whose brains are in a  </w:t>
        <w:br/>
        <w:t>similar position: they're only a few steps away from being able to</w:t>
        <w:br/>
        <w:t>start successful startups, if they wanted to, but they don't realize</w:t>
        <w:br/>
        <w:t>it.  They have more than enough technical skill.  They just haven't</w:t>
        <w:br/>
        <w:t xml:space="preserve">realized yet that the way to create wealth is to make what users   </w:t>
        <w:br/>
        <w:t xml:space="preserve">want, and that employers are just proxies for users in which risk  </w:t>
        <w:br/>
        <w:t>is pooled.If you're young and smart, you don't need either of those.  You</w:t>
        <w:br/>
        <w:t xml:space="preserve">don't need someone else to tell you what users want, because you  </w:t>
        <w:br/>
        <w:t>can figure it out yourself.  And you don't want to pool risk, because</w:t>
        <w:br/>
        <w:t>the younger you are, the more risk you should take.A Public Service MessageI'd like to conclude with a joint message from me and your parents.</w:t>
        <w:br/>
        <w:t xml:space="preserve">Don't drop out of college to start a startup.  There's no rush.     </w:t>
        <w:br/>
        <w:t>There will be plenty of time to start companies after you graduate.</w:t>
        <w:br/>
        <w:t>In fact, it may be just as well to go work for an existing company</w:t>
        <w:br/>
        <w:t>for a couple years after you graduate, to learn how companies work.And yet, when I think about it, I can't imagine telling Bill Gates</w:t>
        <w:br/>
        <w:t xml:space="preserve">at 19 that he should wait till he graduated to start a company.    </w:t>
        <w:br/>
        <w:t>He'd have told me to get lost.  And could I have honestly claimed</w:t>
        <w:br/>
        <w:t>that he was harming his future-- that he was learning less by working</w:t>
        <w:br/>
        <w:t>at ground zero of the microcomputer revolution than he would have</w:t>
        <w:br/>
        <w:t>if he'd been taking classes back at Harvard?  No, probably not.And yes, while it is probably true that you'll learn some valuable</w:t>
        <w:br/>
        <w:t>things by going to work for an existing company for a couple years</w:t>
        <w:br/>
        <w:t xml:space="preserve">before starting your own, you'd learn a thing or two running your  </w:t>
        <w:br/>
        <w:t>own company during that time too.The advice about going to work for someone else would get an even</w:t>
        <w:br/>
        <w:t xml:space="preserve">colder reception from the 19 year old Bill Gates.  So I'm supposed </w:t>
        <w:br/>
        <w:t>to finish college, then go work for another company for two years,</w:t>
        <w:br/>
        <w:t xml:space="preserve">and then I can start my own?  I have to wait till I'm 23?  That's  </w:t>
        <w:br/>
        <w:t>four years.  That's more than twenty percent of my life so</w:t>
        <w:br/>
        <w:t xml:space="preserve">far.  Plus in four years it will be way too late to make money     </w:t>
        <w:br/>
        <w:t>writing a Basic interpreter for the Altair.And he'd be right.  The Apple II was launched just two years later.</w:t>
        <w:br/>
        <w:t>In fact, if Bill had finished college and gone to work for another</w:t>
        <w:br/>
        <w:t>company as we're suggesting, he might well have gone to work for</w:t>
        <w:br/>
        <w:t>Apple.  And while that would probably have been better for all of</w:t>
        <w:br/>
        <w:t>us, it wouldn't have been better for him.So while I stand by our responsible advice to finish college and</w:t>
        <w:br/>
        <w:t>then go work for a while before starting a startup, I have to admit</w:t>
        <w:br/>
        <w:t>it's one of those things the old tell the young, but don't expect</w:t>
        <w:br/>
        <w:t>them to listen to.  We say this sort of thing mainly so we can claim</w:t>
        <w:br/>
        <w:t>we warned you.  So don't say I didn't warn you.</w:t>
        <w:br/>
        <w:t>Notes[1]</w:t>
        <w:br/>
        <w:t>The average B-17 pilot in World War II was in his early twenties.</w:t>
        <w:br/>
        <w:t>(Thanks to Tad Marko for pointing this out.)[2] If a company tried to pay employees this way, they'd be called</w:t>
        <w:br/>
        <w:t>unfair.  And yet when they buy some startups and not others, no one</w:t>
        <w:br/>
        <w:t xml:space="preserve">thinks of calling that unfair. </w:t>
        <w:br/>
        <w:t>[3] The 1/10 success rate for startups is a bit of an urban legend.</w:t>
        <w:br/>
        <w:t>It's suspiciously neat.  My guess is the odds are slightly worse.Thanks to Jessica Livingston for reading drafts of this, to</w:t>
        <w:br/>
        <w:t>the friends I promised anonymity to for their opinions about hiring,</w:t>
        <w:br/>
        <w:t>and to Karen Nguyen and the Berkeley CSUA for organizing this talk.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