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 Things that Don't Scale</w:t>
      </w:r>
    </w:p>
    <w:p>
      <w:r>
        <w:br/>
        <w:t>July 2013One of the most common types of advice we give at Y Combinator is</w:t>
        <w:br/>
        <w:t>to do things that don't scale.  A lot of would-be founders believe</w:t>
        <w:br/>
        <w:t>that startups either take off or don't.  You build something, make</w:t>
        <w:br/>
        <w:t>it available, and if you've made a better mousetrap, people beat a</w:t>
        <w:br/>
        <w:t>path to your door as promised.  Or they don't, in which case the</w:t>
        <w:br/>
        <w:t>market must not exist.</w:t>
        <w:br/>
        <w:t>[1]Actually startups take off because the founders make them take off.</w:t>
        <w:br/>
        <w:t>There may be a handful that just grew by themselves, but usually</w:t>
        <w:br/>
        <w:t>it takes some sort of push to get them going.  A good metaphor would</w:t>
        <w:br/>
        <w:t>be the cranks that car engines had before they got electric starters.</w:t>
        <w:br/>
        <w:t>Once the engine was going, it would keep going, but there was a</w:t>
        <w:br/>
        <w:t>separate and laborious process to get it going.RecruitThe most common unscalable thing founders have to do at the start</w:t>
        <w:br/>
        <w:t>is to recruit users manually.  Nearly all startups have to.  You</w:t>
        <w:br/>
        <w:t>can't wait for users to come to you.  You have to go out and get</w:t>
        <w:br/>
        <w:t>them.Stripe is one of the most successful startups we've funded, and the</w:t>
        <w:br/>
        <w:t>problem they solved was an urgent one.   If anyone could have sat</w:t>
        <w:br/>
        <w:t>back and waited for users, it was Stripe.  But in fact they're</w:t>
        <w:br/>
        <w:t>famous within YC for aggressive early user acquisition.Startups building things for other startups have a big pool of</w:t>
        <w:br/>
        <w:t>potential users in the other companies we've funded, and none took</w:t>
        <w:br/>
        <w:t>better advantage of it than Stripe.  At YC we use the term "Collison</w:t>
        <w:br/>
        <w:t>installation" for the technique they invented.  More diffident</w:t>
        <w:br/>
        <w:t>founders ask "Will you try our beta?" and if the answer is yes,</w:t>
        <w:br/>
        <w:t>they say "Great, we'll send you a link."  But the Collison brothers</w:t>
        <w:br/>
        <w:t>weren't going to wait. When anyone agreed to try Stripe they'd say</w:t>
        <w:br/>
        <w:t>"Right then, give me your laptop" and set them up on the spot.There are two reasons founders resist going out and recruiting users</w:t>
        <w:br/>
        <w:t>individually.  One is a combination of shyness and laziness.  They'd</w:t>
        <w:br/>
        <w:t>rather sit at home writing code than go out and talk to a bunch of</w:t>
        <w:br/>
        <w:t>strangers and probably be rejected by most of them.  But for a</w:t>
        <w:br/>
        <w:t>startup to succeed, at least one founder (usually the CEO) will</w:t>
        <w:br/>
        <w:t>have to spend a lot of time on sales and marketing.</w:t>
        <w:br/>
        <w:t>[2]The other reason founders ignore this path is that the absolute</w:t>
        <w:br/>
        <w:t>numbers seem so small at first.  This can't be how the big, famous</w:t>
        <w:br/>
        <w:t>startups got started, they think. The mistake they make is to</w:t>
        <w:br/>
        <w:t>underestimate the power of compound growth.  We encourage every</w:t>
        <w:br/>
        <w:t>startup to measure their progress by weekly growth</w:t>
        <w:br/>
        <w:t>rate.  If you have 100 users, you need to get 10 more next week</w:t>
        <w:br/>
        <w:t>to grow 10% a week.  And while 110 may not seem much better than</w:t>
        <w:br/>
        <w:t>100, if you keep growing at 10% a week you'll be surprised how big</w:t>
        <w:br/>
        <w:t>the numbers get.  After a year you'll have 14,000 users, and after</w:t>
        <w:br/>
        <w:t>2 years you'll have 2 million.You'll be doing different things when you're acquiring users a</w:t>
        <w:br/>
        <w:t>thousand at a time, and growth has to slow down eventually.  But</w:t>
        <w:br/>
        <w:t>if the market exists you can usually start by recruiting users</w:t>
        <w:br/>
        <w:t xml:space="preserve">manually and then gradually switch to less manual methods. </w:t>
        <w:br/>
        <w:t>[3]Airbnb is a classic example of this technique.  Marketplaces are</w:t>
        <w:br/>
        <w:t>so hard to get rolling that you should expect to take heroic measures</w:t>
        <w:br/>
        <w:t>at first. In Airbnb's case, these consisted of going door to door</w:t>
        <w:br/>
        <w:t>in New York, recruiting new users and helping existing ones improve</w:t>
        <w:br/>
        <w:t>their listings.  When I remember the Airbnbs during YC, I picture</w:t>
        <w:br/>
        <w:t>them with rolly bags, because when they showed up for tuesday dinners</w:t>
        <w:br/>
        <w:t>they'd always just flown back from somewhere.FragileAirbnb now seems like an unstoppable juggernaut, but early on it</w:t>
        <w:br/>
        <w:t>was so fragile that about 30 days of going out and engaging in</w:t>
        <w:br/>
        <w:t>person with users made the difference between success and failure.That initial fragility was not a unique feature of Airbnb.  Almost</w:t>
        <w:br/>
        <w:t>all startups are fragile initially.  And that's one of the biggest</w:t>
        <w:br/>
        <w:t>things inexperienced founders and investors (and reporters and</w:t>
        <w:br/>
        <w:t>know-it-alls on forums) get wrong about them.  They unconsciously</w:t>
        <w:br/>
        <w:t>judge larval startups by the standards of established ones.  They're</w:t>
        <w:br/>
        <w:t>like someone looking at a newborn baby and concluding "there's no</w:t>
        <w:br/>
        <w:t>way this tiny creature could ever accomplish anything."It's harmless if reporters and know-it-alls dismiss your startup.</w:t>
        <w:br/>
        <w:t>They always get things wrong.   It's even ok if investors dismiss</w:t>
        <w:br/>
        <w:t>your startup; they'll change their minds when they see growth.  The</w:t>
        <w:br/>
        <w:t>big danger is that you'll dismiss your startup yourself.  I've seen</w:t>
        <w:br/>
        <w:t>it happen.  I often have to encourage founders who don't see the</w:t>
        <w:br/>
        <w:t>full potential of what they're building.  Even Bill Gates made that</w:t>
        <w:br/>
        <w:t>mistake.  He returned to Harvard for the fall semester after starting</w:t>
        <w:br/>
        <w:t>Microsoft.  He didn't stay long, but he wouldn't have returned at</w:t>
        <w:br/>
        <w:t>all if he'd realized Microsoft was going to be even a fraction of</w:t>
        <w:br/>
        <w:t xml:space="preserve">the size it turned out to be. </w:t>
        <w:br/>
        <w:t>[4]The question to ask about an early stage startup is not "is this</w:t>
        <w:br/>
        <w:t>company taking over the world?"  but "how big could this company</w:t>
        <w:br/>
        <w:t>get if the founders did the right things?"  And the right things</w:t>
        <w:br/>
        <w:t>often seem both laborious and inconsequential at the time. Microsoft</w:t>
        <w:br/>
        <w:t>can't have seemed very impressive when it was just a couple guys</w:t>
        <w:br/>
        <w:t>in Albuquerque writing Basic interpreters for a market of a few</w:t>
        <w:br/>
        <w:t>thousand hobbyists (as they were then called), but in retrospect</w:t>
        <w:br/>
        <w:t>that was the optimal path to dominating microcomputer software.</w:t>
        <w:br/>
        <w:t>And I know Brian Chesky and Joe Gebbia didn't feel like they were</w:t>
        <w:br/>
        <w:t>en route to the big time as they were taking "professional" photos</w:t>
        <w:br/>
        <w:t>of their first hosts' apartments.  They were just trying to survive.</w:t>
        <w:br/>
        <w:t>But in retrospect that too was the optimal path to dominating a big</w:t>
        <w:br/>
        <w:t>market.How do you find users to recruit manually?  If you build something</w:t>
        <w:br/>
        <w:t>to solve your own problems, then</w:t>
        <w:br/>
        <w:t>you only have to find your peers, which is usually straightforward.</w:t>
        <w:br/>
        <w:t>Otherwise you'll have to make a more deliberate effort to locate</w:t>
        <w:br/>
        <w:t>the most promising vein of users.  The usual way to do that is to</w:t>
        <w:br/>
        <w:t>get some initial set of users by doing a comparatively untargeted</w:t>
        <w:br/>
        <w:t>launch, and then to observe which kind seem most enthusiastic, and</w:t>
        <w:br/>
        <w:t>seek out more like them.  For example, Ben Silbermann noticed that</w:t>
        <w:br/>
        <w:t>a lot of the earliest Pinterest users were interested in design,</w:t>
        <w:br/>
        <w:t>so he went to a conference of design bloggers to recruit users, and</w:t>
        <w:br/>
        <w:t xml:space="preserve">that worked well. </w:t>
        <w:br/>
        <w:t>[5]DelightYou should take extraordinary measures not just to acquire users,</w:t>
        <w:br/>
        <w:t>but also to make them happy.  For as long as they could (which</w:t>
        <w:br/>
        <w:t>turned out to be surprisingly long), Wufoo sent each new user a</w:t>
        <w:br/>
        <w:t>hand-written thank you note.  Your first users should feel that</w:t>
        <w:br/>
        <w:t>signing up with you was one of the best choices they ever made.</w:t>
        <w:br/>
        <w:t>And you in turn should be racking your brains to think of new ways</w:t>
        <w:br/>
        <w:t>to delight them.Why do we have to teach startups this?  Why is it counterintuitive</w:t>
        <w:br/>
        <w:t>for founders?  Three reasons, I think.One is that a lot of startup founders are trained as engineers,</w:t>
        <w:br/>
        <w:t>and customer service is not part of the training of engineers.</w:t>
        <w:br/>
        <w:t>You're supposed to build things that are robust and elegant, not</w:t>
        <w:br/>
        <w:t>be slavishly attentive to individual users like some kind of</w:t>
        <w:br/>
        <w:t>salesperson.  Ironically, part of the reason engineering is</w:t>
        <w:br/>
        <w:t>traditionally averse to handholding is that its traditions date</w:t>
        <w:br/>
        <w:t>from a time when engineers were less powerful — when they were</w:t>
        <w:br/>
        <w:t>only in charge of their narrow domain of building things, rather</w:t>
        <w:br/>
        <w:t>than running the whole show.  You can be ornery when you're Scotty,</w:t>
        <w:br/>
        <w:t>but not when you're Kirk.Another reason founders don't focus enough on individual customers</w:t>
        <w:br/>
        <w:t>is that they worry it won't scale.  But when founders of larval</w:t>
        <w:br/>
        <w:t>startups worry about this, I point out that in their current state</w:t>
        <w:br/>
        <w:t>they have nothing to lose.  Maybe if they go out of their way to</w:t>
        <w:br/>
        <w:t>make existing users super happy, they'll one day have too many to</w:t>
        <w:br/>
        <w:t>do so much for.  That would be a great problem to have.  See if you</w:t>
        <w:br/>
        <w:t>can make it happen.  And incidentally, when it does, you'll find</w:t>
        <w:br/>
        <w:t>that delighting customers scales better than you expected.  Partly</w:t>
        <w:br/>
        <w:t>because you can usually find ways to make anything scale more than</w:t>
        <w:br/>
        <w:t>you would have predicted, and partly because delighting customers</w:t>
        <w:br/>
        <w:t>will by then have permeated your culture.I have never once seen a startup lured down a blind alley by trying</w:t>
        <w:br/>
        <w:t>too hard to make their initial users happy.But perhaps the biggest thing preventing founders from realizing</w:t>
        <w:br/>
        <w:t>how attentive they could be to their users is that they've never</w:t>
        <w:br/>
        <w:t>experienced such attention themselves.  Their standards for customer</w:t>
        <w:br/>
        <w:t>service have been set by the companies they've been customers of,</w:t>
        <w:br/>
        <w:t>which are mostly big ones.  Tim Cook doesn't send you a hand-written</w:t>
        <w:br/>
        <w:t>note after you buy a laptop.  He can't.  But you can.  That's one</w:t>
        <w:br/>
        <w:t>advantage of being small: you can provide a level of service no big</w:t>
        <w:br/>
        <w:t xml:space="preserve">company can. </w:t>
        <w:br/>
        <w:t>[6]Once you realize that existing conventions are not the upper bound</w:t>
        <w:br/>
        <w:t>on user experience, it's interesting in a very pleasant way to think</w:t>
        <w:br/>
        <w:t>about how far you could go to delight your users.ExperienceI was trying to think of a phrase to convey how extreme your attention</w:t>
        <w:br/>
        <w:t>to users should be, and I realized Steve Jobs had already done it:</w:t>
        <w:br/>
        <w:t>insanely great.  Steve wasn't just using "insanely" as a synonym</w:t>
        <w:br/>
        <w:t>for "very."  He meant it more literally — that one should focus</w:t>
        <w:br/>
        <w:t>on quality of execution to a degree that in everyday life would be</w:t>
        <w:br/>
        <w:t>considered pathological.All the most successful startups we've funded have, and that probably</w:t>
        <w:br/>
        <w:t>doesn't surprise would-be founders.  What novice founders don't get</w:t>
        <w:br/>
        <w:t>is what insanely great translates to in a larval startup.  When</w:t>
        <w:br/>
        <w:t>Steve Jobs started using that phrase, Apple was already an established</w:t>
        <w:br/>
        <w:t>company.  He meant the Mac (and its documentation and even</w:t>
        <w:br/>
        <w:t>packaging — such is the nature of obsession) should be insanely</w:t>
        <w:br/>
        <w:t>well designed and manufactured.  That's not hard for engineers to</w:t>
        <w:br/>
        <w:t>grasp.  It's just a more extreme version of designing a robust and</w:t>
        <w:br/>
        <w:t>elegant product.What founders have a hard time grasping (and Steve himself might</w:t>
        <w:br/>
        <w:t>have had a hard time grasping) is what insanely great morphs into</w:t>
        <w:br/>
        <w:t>as you roll the time slider back to the first couple months of a</w:t>
        <w:br/>
        <w:t>startup's life.  It's not the product that should be insanely great,</w:t>
        <w:br/>
        <w:t>but the experience of being your user.  The product is just one</w:t>
        <w:br/>
        <w:t>component of that.  For a big company it's necessarily the dominant</w:t>
        <w:br/>
        <w:t>one.  But you can and should give users an insanely great experience</w:t>
        <w:br/>
        <w:t>with an early, incomplete, buggy product, if you make up the</w:t>
        <w:br/>
        <w:t>difference with attentiveness.Can, perhaps, but should?  Yes.  Over-engaging with early users is</w:t>
        <w:br/>
        <w:t>not just a permissible technique for getting growth rolling.  For</w:t>
        <w:br/>
        <w:t>most successful startups it's a necessary part of the feedback loop</w:t>
        <w:br/>
        <w:t>that makes the product good.  Making a better mousetrap is not an</w:t>
        <w:br/>
        <w:t>atomic operation.  Even if you start the way most successful startups</w:t>
        <w:br/>
        <w:t>have, by building something you yourself need, the first thing you</w:t>
        <w:br/>
        <w:t>build is never quite right.  And except in domains with big penalties</w:t>
        <w:br/>
        <w:t>for making mistakes, it's often better not to aim for perfection</w:t>
        <w:br/>
        <w:t>initially.  In software, especially, it usually works best to get</w:t>
        <w:br/>
        <w:t>something in front of users as soon as it has a quantum of utility,</w:t>
        <w:br/>
        <w:t>and then see what they do with it.  Perfectionism is often an excuse</w:t>
        <w:br/>
        <w:t>for procrastination, and in any case your initial model of users</w:t>
        <w:br/>
        <w:t xml:space="preserve">is always inaccurate, even if you're one of them. </w:t>
        <w:br/>
        <w:t>[7]The feedback you get from engaging directly with your earliest users</w:t>
        <w:br/>
        <w:t>will be the best you ever get.  When you're so big you have to</w:t>
        <w:br/>
        <w:t>resort to focus groups, you'll wish you could go over to your users'</w:t>
        <w:br/>
        <w:t>homes and offices and watch them use your stuff like you did when</w:t>
        <w:br/>
        <w:t>there were only a handful of them.FireSometimes the right unscalable trick is to focus on a deliberately</w:t>
        <w:br/>
        <w:t>narrow market.  It's like keeping a fire contained at first to get</w:t>
        <w:br/>
        <w:t>it really hot before adding more logs.That's what Facebook did.  At first it was just for Harvard students.</w:t>
        <w:br/>
        <w:t>In that form it only had a potential market of a few thousand people,</w:t>
        <w:br/>
        <w:t>but because they felt it was really for them, a critical mass of</w:t>
        <w:br/>
        <w:t>them signed up.  After Facebook stopped being for Harvard students,</w:t>
        <w:br/>
        <w:t>it remained for students at specific colleges for quite a while.</w:t>
        <w:br/>
        <w:t>When I interviewed Mark Zuckerberg at Startup School, he said that</w:t>
        <w:br/>
        <w:t>while it was a lot of work creating course lists for each school,</w:t>
        <w:br/>
        <w:t>doing that made students feel the site was their natural home.Any startup that could be described as a marketplace usually has</w:t>
        <w:br/>
        <w:t>to start in a subset of the market, but this can work for other</w:t>
        <w:br/>
        <w:t>startups as well.  It's always worth asking if there's a subset of</w:t>
        <w:br/>
        <w:t>the market in which you can get a critical mass of users quickly.</w:t>
        <w:br/>
        <w:t>[8]Most startups that use the contained fire strategy do it unconsciously.</w:t>
        <w:br/>
        <w:t>They build something for themselves and their friends, who happen</w:t>
        <w:br/>
        <w:t>to be the early adopters, and only realize later that they could</w:t>
        <w:br/>
        <w:t>offer it to a broader market.  The strategy works just as well if</w:t>
        <w:br/>
        <w:t>you do it unconsciously.  The biggest danger of not being consciously</w:t>
        <w:br/>
        <w:t>aware of this pattern is for those who naively discard part of it.</w:t>
        <w:br/>
        <w:t>E.g. if you don't build something for yourself and your friends,</w:t>
        <w:br/>
        <w:t>or even if you do, but you come from the corporate world and your</w:t>
        <w:br/>
        <w:t>friends are not early adopters, you'll no longer have a perfect</w:t>
        <w:br/>
        <w:t>initial market handed to you on a platter.Among companies, the best early adopters are usually other startups.</w:t>
        <w:br/>
        <w:t>They're more open to new things both by nature and because, having</w:t>
        <w:br/>
        <w:t>just been started, they haven't made all their choices yet.  Plus</w:t>
        <w:br/>
        <w:t>when they succeed they grow fast, and you with them.  It was one</w:t>
        <w:br/>
        <w:t>of many unforeseen advantages of the YC model (and specifically of</w:t>
        <w:br/>
        <w:t>making YC big) that B2B startups now have an instant market of</w:t>
        <w:br/>
        <w:t>hundreds of other startups ready at hand.MerakiFor hardware startups there's a variant of</w:t>
        <w:br/>
        <w:t>doing things that don't scale that we call "pulling a Meraki."</w:t>
        <w:br/>
        <w:t>Although we didn't fund Meraki, the founders were Robert Morris's</w:t>
        <w:br/>
        <w:t>grad students, so we know their history.  They got started by doing</w:t>
        <w:br/>
        <w:t>something that really doesn't scale: assembling their routers</w:t>
        <w:br/>
        <w:t>themselves.Hardware startups face an obstacle that software startups don't.</w:t>
        <w:br/>
        <w:t>The minimum order for a factory production run is usually several</w:t>
        <w:br/>
        <w:t>hundred thousand dollars.  Which can put you in a catch-22: without</w:t>
        <w:br/>
        <w:t>a product you can't generate the growth you need to raise the money</w:t>
        <w:br/>
        <w:t>to manufacture your product.  Back when hardware startups had to</w:t>
        <w:br/>
        <w:t>rely on investors for money, you had to be pretty convincing to</w:t>
        <w:br/>
        <w:t>overcome this.  The arrival of crowdfunding (or more precisely,</w:t>
        <w:br/>
        <w:t>preorders) has helped a lot.  But even so I'd advise startups to</w:t>
        <w:br/>
        <w:t>pull a Meraki initially if they can.  That's what Pebble did.  The</w:t>
        <w:br/>
        <w:t xml:space="preserve">Pebbles </w:t>
        <w:br/>
        <w:t>assembled</w:t>
        <w:br/>
        <w:t xml:space="preserve"> the first several hundred watches themselves. If</w:t>
        <w:br/>
        <w:t>they hadn't gone through that phase, they probably wouldn't have</w:t>
        <w:br/>
        <w:t>sold $10 million worth of watches when they did go on Kickstarter.Like paying excessive attention to early customers, fabricating</w:t>
        <w:br/>
        <w:t>things yourself turns out to be valuable for hardware startups.</w:t>
        <w:br/>
        <w:t>You can tweak the design faster when you're the factory, and you</w:t>
        <w:br/>
        <w:t>learn things you'd never have known otherwise.  Eric Migicovsky of</w:t>
        <w:br/>
        <w:t>Pebble said one of the things he learned was "how valuable it was to</w:t>
        <w:br/>
        <w:t>source good screws."   Who knew?ConsultSometimes we advise founders of B2B startups to take over-engagement</w:t>
        <w:br/>
        <w:t>to an extreme, and to pick a single user and act as if they were</w:t>
        <w:br/>
        <w:t>consultants building something just for that one user.   The initial</w:t>
        <w:br/>
        <w:t>user serves as the form for your mold; keep tweaking till you fit</w:t>
        <w:br/>
        <w:t>their needs perfectly, and you'll usually find you've made something</w:t>
        <w:br/>
        <w:t>other users want too.  Even if there aren't many of them, there are</w:t>
        <w:br/>
        <w:t>probably adjacent territories that have more.  As long as you can</w:t>
        <w:br/>
        <w:t>find just one user who really needs something and can act on that</w:t>
        <w:br/>
        <w:t>need, you've got a toehold in making something people want, and</w:t>
        <w:br/>
        <w:t xml:space="preserve">that's as much as any startup needs initially. </w:t>
        <w:br/>
        <w:t>[9]Consulting is the canonical example of work that doesn't scale.</w:t>
        <w:br/>
        <w:t>But (like other ways of bestowing one's favors liberally) it's safe</w:t>
        <w:br/>
        <w:t>to do it so long as you're not being paid to.  That's where companies</w:t>
        <w:br/>
        <w:t>cross the line.  So long as you're a product company that's merely</w:t>
        <w:br/>
        <w:t>being extra attentive to a customer, they're very grateful even if</w:t>
        <w:br/>
        <w:t>you don't solve all their problems.  But when they start paying you</w:t>
        <w:br/>
        <w:t>specifically for that attentiveness — when they start paying</w:t>
        <w:br/>
        <w:t>you by the hour — they expect you to do everything.Another consulting-like technique for recruiting initially lukewarm</w:t>
        <w:br/>
        <w:t>users is to use your software yourselves on their behalf.  We</w:t>
        <w:br/>
        <w:t>did that at Viaweb.  When we approached merchants asking if they</w:t>
        <w:br/>
        <w:t>wanted to use our software to make online stores, some said no, but</w:t>
        <w:br/>
        <w:t>they'd let us make one for them.  Since we would do anything to get</w:t>
        <w:br/>
        <w:t>users, we did.  We felt pretty lame at the time.  Instead of</w:t>
        <w:br/>
        <w:t>organizing big strategic e-commerce partnerships, we were trying</w:t>
        <w:br/>
        <w:t>to sell luggage and pens and men's shirts.  But in retrospect it</w:t>
        <w:br/>
        <w:t>was exactly the right thing to do, because it taught us how it would</w:t>
        <w:br/>
        <w:t>feel to merchants to use our software.  Sometimes the feedback loop</w:t>
        <w:br/>
        <w:t>was near instantaneous: in the middle of building some merchant's</w:t>
        <w:br/>
        <w:t>site I'd find I needed a feature we didn't have, so I'd spend a</w:t>
        <w:br/>
        <w:t>couple hours implementing it and then resume building the site.ManualThere's a more extreme variant where you don't just use your software,</w:t>
        <w:br/>
        <w:t>but are your software.  When you only have a small number of users,</w:t>
        <w:br/>
        <w:t>you can sometimes get away with doing by hand things that you plan</w:t>
        <w:br/>
        <w:t>to automate later.  This lets you launch faster, and when you do</w:t>
        <w:br/>
        <w:t>finally automate yourself out of the loop, you'll know exactly what</w:t>
        <w:br/>
        <w:t>to build because you'll have muscle memory from doing it yourself.When manual components look to the user like software, this technique</w:t>
        <w:br/>
        <w:t>starts to have aspects of a practical joke.  For example, the way</w:t>
        <w:br/>
        <w:t>Stripe delivered "instant" merchant accounts to its first users was</w:t>
        <w:br/>
        <w:t>that the founders manually signed them up for traditional merchant</w:t>
        <w:br/>
        <w:t>accounts behind the scenes.Some startups could be entirely manual at first. If you can find</w:t>
        <w:br/>
        <w:t>someone with a problem that needs solving and you can solve it</w:t>
        <w:br/>
        <w:t>manually, go ahead and do that for as long as you can, and then</w:t>
        <w:br/>
        <w:t>gradually automate the bottlenecks.  It would be a little frightening</w:t>
        <w:br/>
        <w:t>to be solving users' problems in a way that wasn't yet automatic,</w:t>
        <w:br/>
        <w:t>but less frightening than the far more common case of having something</w:t>
        <w:br/>
        <w:t>automatic that doesn't yet solve anyone's problems.BigI should mention one sort of initial tactic that usually doesn't</w:t>
        <w:br/>
        <w:t>work: the Big Launch.  I occasionally meet founders who seem to</w:t>
        <w:br/>
        <w:t>believe startups are projectiles rather than powered aircraft, and</w:t>
        <w:br/>
        <w:t>that they'll make it big if and only if they're launched with</w:t>
        <w:br/>
        <w:t>sufficient initial velocity.  They want to launch simultaneously</w:t>
        <w:br/>
        <w:t>in 8 different publications, with embargoes.  And on a tuesday, of</w:t>
        <w:br/>
        <w:t>course, since they read somewhere that's the optimum day to launch</w:t>
        <w:br/>
        <w:t>something.It's easy to see how little launches matter.  Think of some successful</w:t>
        <w:br/>
        <w:t>startups.  How many of their launches do you remember?</w:t>
        <w:br/>
        <w:t>All you need from a launch is some initial core of users.  How well</w:t>
        <w:br/>
        <w:t>you're doing a few months later will depend more on how happy you</w:t>
        <w:br/>
        <w:t>made those users than how many there were of them.</w:t>
        <w:br/>
        <w:t>[10]So why do founders think launches matter?  A combination of solipsism</w:t>
        <w:br/>
        <w:t>and laziness.  They think what they're building is so great that</w:t>
        <w:br/>
        <w:t>everyone who hears about it will immediately sign up.  Plus it would</w:t>
        <w:br/>
        <w:t>be so much less work if you could get users merely by broadcasting</w:t>
        <w:br/>
        <w:t>your existence, rather than recruiting them one at a time.  But</w:t>
        <w:br/>
        <w:t>even if what you're building really is great, getting users will</w:t>
        <w:br/>
        <w:t>always be a gradual process — partly because great things</w:t>
        <w:br/>
        <w:t>are usually also novel, but mainly because users have other things</w:t>
        <w:br/>
        <w:t>to think about.Partnerships too usually don't work.  They don't work for startups</w:t>
        <w:br/>
        <w:t>in general, but they especially don't work as a way to get growth</w:t>
        <w:br/>
        <w:t>started.  It's a common mistake among inexperienced founders to</w:t>
        <w:br/>
        <w:t>believe that a partnership with a big company will be their big</w:t>
        <w:br/>
        <w:t>break.  Six months later they're all saying the same thing: that</w:t>
        <w:br/>
        <w:t>was way more work than we expected, and we ended up getting practically</w:t>
        <w:br/>
        <w:t xml:space="preserve">nothing out of it. </w:t>
        <w:br/>
        <w:t>[11]It's not enough just to do something extraordinary initially.  You</w:t>
        <w:br/>
        <w:t>have to make an extraordinary effort initially.  Any strategy</w:t>
        <w:br/>
        <w:t>that omits the effort — whether it's expecting a big launch to</w:t>
        <w:br/>
        <w:t>get you users, or a big partner — is ipso facto suspect.VectorThe need to do something unscalably laborious to get started is so</w:t>
        <w:br/>
        <w:t>nearly universal that it might be a good idea to stop thinking of</w:t>
        <w:br/>
        <w:t>startup ideas as scalars.  Instead we should try thinking of them</w:t>
        <w:br/>
        <w:t>as pairs of what you're going to build, plus the unscalable thing(s)</w:t>
        <w:br/>
        <w:t>you're going to do initially to get the company going.It could be interesting to start viewing startup ideas this way,</w:t>
        <w:br/>
        <w:t>because now that there are two components you can try to be imaginative</w:t>
        <w:br/>
        <w:t>about the second as well as the first.  But in most cases the second</w:t>
        <w:br/>
        <w:t>component will be what it usually is — recruit users manually</w:t>
        <w:br/>
        <w:t>and give them an overwhelmingly good experience — and the main</w:t>
        <w:br/>
        <w:t>benefit of treating startups as vectors will be to remind founders</w:t>
        <w:br/>
        <w:t>they need to work hard in two dimensions.</w:t>
        <w:br/>
        <w:t>[12]In the best case, both components of the vector contribute to your</w:t>
        <w:br/>
        <w:t>company's DNA: the unscalable things you have to do to get started</w:t>
        <w:br/>
        <w:t>are not merely a necessary evil, but change the company permanently</w:t>
        <w:br/>
        <w:t>for the better.  If you have to be aggressive about user acquisition</w:t>
        <w:br/>
        <w:t>when you're small, you'll probably still be aggressive when you're</w:t>
        <w:br/>
        <w:t>big.  If you have to manufacture your own hardware, or use your</w:t>
        <w:br/>
        <w:t>software on users's behalf, you'll learn things you couldn't have</w:t>
        <w:br/>
        <w:t>learned otherwise.  And most importantly, if you have to work hard</w:t>
        <w:br/>
        <w:t>to delight users when you only have a handful of them, you'll keep</w:t>
        <w:br/>
        <w:t>doing it when you have a lot.Notes[1]</w:t>
        <w:br/>
        <w:t>Actually Emerson never mentioned mousetraps specifically.  He</w:t>
        <w:br/>
        <w:t>wrote "If a man has good corn or wood, or boards, or pigs, to sell,</w:t>
        <w:br/>
        <w:t>or can make better chairs or knives, crucibles or church organs,</w:t>
        <w:br/>
        <w:t>than anybody else, you will find a broad hard-beaten road to his</w:t>
        <w:br/>
        <w:t>house, though it be in the woods."[2]</w:t>
        <w:br/>
        <w:t>Thanks to Sam Altman for suggesting I make this explicit.</w:t>
        <w:br/>
        <w:t>And no, you can't avoid doing sales by hiring someone to do it for</w:t>
        <w:br/>
        <w:t>you.  You have to do sales yourself initially.  Later you can hire</w:t>
        <w:br/>
        <w:t>a real salesperson to replace you.[3]</w:t>
        <w:br/>
        <w:t>The reason this works is that as you get bigger, your size</w:t>
        <w:br/>
        <w:t>helps you grow.  Patrick Collison wrote "At some point, there was</w:t>
        <w:br/>
        <w:t>a very noticeable change in how Stripe felt. It tipped from being</w:t>
        <w:br/>
        <w:t>this boulder we had to push to being a train car that in fact had</w:t>
        <w:br/>
        <w:t>its own momentum."[4]</w:t>
        <w:br/>
        <w:t>One of the more subtle ways in which YC can help founders</w:t>
        <w:br/>
        <w:t>is by calibrating their ambitions, because we know exactly how a</w:t>
        <w:br/>
        <w:t>lot of successful startups looked when they were just getting</w:t>
        <w:br/>
        <w:t>started.[5]</w:t>
        <w:br/>
        <w:t>If you're building something for which you can't easily get</w:t>
        <w:br/>
        <w:t>a small set of users to observe — e.g. enterprise software — and</w:t>
        <w:br/>
        <w:t>in a domain where you have no connections, you'll have to rely on</w:t>
        <w:br/>
        <w:t>cold calls and introductions.  But should you even be working on</w:t>
        <w:br/>
        <w:t>such an idea?[6]</w:t>
        <w:br/>
        <w:t>Garry Tan pointed out an interesting trap founders fall into</w:t>
        <w:br/>
        <w:t>in the beginning.  They want so much to seem big that they imitate</w:t>
        <w:br/>
        <w:t>even the flaws of big companies, like indifference to individual</w:t>
        <w:br/>
        <w:t>users.  This seems to them more "professional."  Actually it's</w:t>
        <w:br/>
        <w:t>better to embrace the fact that you're small and use whatever</w:t>
        <w:br/>
        <w:t>advantages that brings.[7]</w:t>
        <w:br/>
        <w:t>Your user model almost couldn't be perfectly accurate, because</w:t>
        <w:br/>
        <w:t>users' needs often change in response to what you build for them.</w:t>
        <w:br/>
        <w:t>Build them a microcomputer, and suddenly they need to run spreadsheets</w:t>
        <w:br/>
        <w:t>on it, because the arrival of your new microcomputer causes someone</w:t>
        <w:br/>
        <w:t>to invent the spreadsheet.[8]</w:t>
        <w:br/>
        <w:t>If you have to choose between the subset that will sign up</w:t>
        <w:br/>
        <w:t>quickest and those that will pay the most, it's usually best to</w:t>
        <w:br/>
        <w:t>pick the former, because those are probably the early adopters.</w:t>
        <w:br/>
        <w:t>They'll have a better influence on your product, and they won't</w:t>
        <w:br/>
        <w:t>make you expend as much effort on sales.  And though they have less</w:t>
        <w:br/>
        <w:t>money, you don't need that much to maintain your target growth rate</w:t>
        <w:br/>
        <w:t>early on.[9]</w:t>
        <w:br/>
        <w:t>Yes, I can imagine cases where you could end up making</w:t>
        <w:br/>
        <w:t>something that was really only useful for one user.  But those are</w:t>
        <w:br/>
        <w:t>usually obvious, even to inexperienced founders.  So if it's not</w:t>
        <w:br/>
        <w:t>obvious you'd be making something for a market of one, don't worry</w:t>
        <w:br/>
        <w:t>about that danger.[10]</w:t>
        <w:br/>
        <w:t>There may even be an inverse correlation between launch</w:t>
        <w:br/>
        <w:t>magnitude and success.  The only launches I remember are famous</w:t>
        <w:br/>
        <w:t>flops like the Segway and Google Wave.  Wave is a particularly</w:t>
        <w:br/>
        <w:t>alarming example, because I think it was actually a great idea that</w:t>
        <w:br/>
        <w:t>was killed partly by its overdone launch.[11]</w:t>
        <w:br/>
        <w:t>Google grew big on the back of Yahoo, but that wasn't a</w:t>
        <w:br/>
        <w:t>partnership.  Yahoo was their customer.[12]</w:t>
        <w:br/>
        <w:t>It will also remind founders that an idea where the second</w:t>
        <w:br/>
        <w:t>component is empty — an idea where there is nothing you can do</w:t>
        <w:br/>
        <w:t>to get going, e.g. because you have no way to find users to recruit</w:t>
        <w:br/>
        <w:t>manually — is probably a bad idea, at least for those founders.Thanks to Sam Altman, Paul Buchheit, Patrick Collison, Kevin</w:t>
        <w:br/>
        <w:t>Hale, Steven Levy, Jessica Livingston, Geoff Ralston, and Garry Tan for reading</w:t>
        <w:br/>
        <w:t>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