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Undergraduation</w:t>
      </w:r>
    </w:p>
    <w:p>
      <w:r>
        <w:br/>
        <w:br/>
        <w:t>March 2005(Parts of this essay began as replies to students who wrote to</w:t>
        <w:br/>
        <w:t>me with questions.)Recently I've had several emails from computer science</w:t>
        <w:br/>
        <w:t>undergrads asking what to do in college. I might not</w:t>
        <w:br/>
        <w:t>be the best source of advice, because I was a philosophy major in</w:t>
        <w:br/>
        <w:t>college.  But I took so many CS classes that most CS majors thought</w:t>
        <w:br/>
        <w:t xml:space="preserve">I was one.  I was certainly a hacker, at least.HackingWhat should you do in college to become a </w:t>
        <w:br/>
        <w:t>good hacker?  There are two</w:t>
        <w:br/>
        <w:t>main things you can do: become very good at programming, and learn</w:t>
        <w:br/>
        <w:t>a lot about specific, cool problems.  These turn out to be equivalent,</w:t>
        <w:br/>
        <w:t>because each drives you to do the other.The way to be good at programming is to work (a) a lot (b) on hard</w:t>
        <w:br/>
        <w:t>problems.  And the way to make yourself work on hard problems is</w:t>
        <w:br/>
        <w:t>to work on some very engaging project.</w:t>
        <w:br/>
        <w:t>Odds are this project won't be a class assignment.  My friend Robert</w:t>
        <w:br/>
        <w:t>learned a lot by writing network software when he was an</w:t>
        <w:br/>
        <w:t>undergrad. One of his projects was to connect Harvard to the</w:t>
        <w:br/>
        <w:t>Arpanet; it had been one of the original nodes, but by 1984 the</w:t>
        <w:br/>
        <w:t>connection had died. [1]  Not only was this</w:t>
        <w:br/>
        <w:t>work not for a class, but because he spent all his time on it</w:t>
        <w:br/>
        <w:t>and neglected his studies, he was kicked out of</w:t>
        <w:br/>
        <w:t>school for a year. [2]  It all evened out in the end, and now he's</w:t>
        <w:br/>
        <w:t>a professor at MIT.  But you'll probably be happier if you don't</w:t>
        <w:br/>
        <w:t>go to that extreme; it caused him a lot of worry at the time.Another way to be good at programming is to find other people who</w:t>
        <w:br/>
        <w:t>are good at it, and learn what they know.  Programmers tend to sort</w:t>
        <w:br/>
        <w:t>themselves into tribes according to the type of work they do and</w:t>
        <w:br/>
        <w:t xml:space="preserve">the tools they use, and some tribes are </w:t>
        <w:br/>
        <w:t>smarter than others.  Look</w:t>
        <w:br/>
        <w:t>around you and see what the smart people seem to be working on;</w:t>
        <w:br/>
        <w:t>there's usually a reason.Some of the smartest people around you are professors.  So one way</w:t>
        <w:br/>
        <w:t>to find interesting work is to volunteer as a research assistant.</w:t>
        <w:br/>
        <w:t>Professors are especially interested in people who can solve tedious</w:t>
        <w:br/>
        <w:t>system-administration type problems for them, so that is a way to</w:t>
        <w:br/>
        <w:t>get a foot in the door.  What they fear are</w:t>
        <w:br/>
        <w:t>flakes and resume padders.  It's all too</w:t>
        <w:br/>
        <w:t>common for an assistant to result in a net increase in work.  So</w:t>
        <w:br/>
        <w:t>you have to make it clear you'll mean a net decrease.Don't be put off if they say no.  Rejection is almost always less</w:t>
        <w:br/>
        <w:t>personal than the rejectee imagines.  Just move on to the next.</w:t>
        <w:br/>
        <w:t>(This applies to dating too.)Beware, because although most professors are smart, not all of them</w:t>
        <w:br/>
        <w:t>work on interesting stuff.  Professors have to publish novel results</w:t>
        <w:br/>
        <w:t>to advance their careers, but there is more competition in more</w:t>
        <w:br/>
        <w:t>interesting areas of research.  So what less ambitious professors</w:t>
        <w:br/>
        <w:t>do is turn out a series of papers whose conclusions are novel because</w:t>
        <w:br/>
        <w:t>no one else cares about them.  You're better off avoiding these.I never worked as a research assistant, so I feel a bit dishonest</w:t>
        <w:br/>
        <w:t>recommending that route.  I learned to program by writing stuff of</w:t>
        <w:br/>
        <w:t>my own, particularly by trying to reverse-engineer Winograd's</w:t>
        <w:br/>
        <w:t>SHRDLU.  I was as obsessed with that program as a mother with a new baby.Whatever the disadvantages of working by yourself, the advantage</w:t>
        <w:br/>
        <w:t>is that the project is all your own.  You never have to compromise</w:t>
        <w:br/>
        <w:t>or ask anyone's permission, and if you have a new idea you can just</w:t>
        <w:br/>
        <w:t>sit down and start implementing it.In your own projects you don't have to worry about novelty (as</w:t>
        <w:br/>
        <w:t>professors do) or profitability (as businesses do).  All that matters</w:t>
        <w:br/>
        <w:t>is how hard the project is technically, and that has no correlation</w:t>
        <w:br/>
        <w:t xml:space="preserve">to the nature of the application.  "Serious" applications like   </w:t>
        <w:br/>
        <w:t>databases are often trivial and dull technically (if you ever suffer</w:t>
        <w:br/>
        <w:t>from insomnia, try reading the technical literature about databases)</w:t>
        <w:br/>
        <w:t>while "frivolous" applications like games are often very sophisticated.</w:t>
        <w:br/>
        <w:t>I'm sure there are game companies out there working on products</w:t>
        <w:br/>
        <w:t>with more intellectual content than the research at the</w:t>
        <w:br/>
        <w:t>bottom nine tenths of university CS departments.If I were in college now I'd probably work on</w:t>
        <w:br/>
        <w:t>graphics: a network game, for example, or a tool for 3D animation.</w:t>
        <w:br/>
        <w:t>When I was an undergrad there weren't enough cycles around to make</w:t>
        <w:br/>
        <w:t>graphics interesting, but it's hard to imagine anything more fun</w:t>
        <w:br/>
        <w:t>to work on now.MathWhen I was in college, a lot of the professors believed (or at least</w:t>
        <w:br/>
        <w:t xml:space="preserve">wished) that </w:t>
        <w:br/>
        <w:t>computer science was a branch of math.  This idea was</w:t>
        <w:br/>
        <w:t>strongest at Harvard, where there wasn't even a CS major till the</w:t>
        <w:br/>
        <w:t>1980s; till then one had to major in applied math.  But it was</w:t>
        <w:br/>
        <w:t>nearly as bad at Cornell.  When I told the fearsome Professor Conway</w:t>
        <w:br/>
        <w:t>that I was interested in AI (a hot topic then), he told me I should</w:t>
        <w:br/>
        <w:t>major in math.  I'm still not sure whether he thought AI required</w:t>
        <w:br/>
        <w:t>math, or whether he thought AI was nonsense and that majoring in</w:t>
        <w:br/>
        <w:t xml:space="preserve">something rigorous would cure me of such stupid ambitions.In fact, the amount of math you need as a hacker is a lot less   </w:t>
        <w:br/>
        <w:t xml:space="preserve">than most university departments like to admit.  I don't think you  </w:t>
        <w:br/>
        <w:t>need much more than high school math plus a few concepts from the</w:t>
        <w:br/>
        <w:t>theory of computation.  (You have to know what an n^2 algorithm is</w:t>
        <w:br/>
        <w:t>if you want to avoid writing them.) Unless you're planning to write</w:t>
        <w:br/>
        <w:t>math applications, of course.  Robotics, for example, is all math.But while you don't literally need math for most kinds of hacking,</w:t>
        <w:br/>
        <w:t xml:space="preserve">in the sense of knowing 1001 tricks for differentiating formulas, </w:t>
        <w:br/>
        <w:t xml:space="preserve">math is very much worth studying for its own sake.  It's a </w:t>
        <w:br/>
        <w:t xml:space="preserve">valuable source of metaphors for almost any kind of work.[3] I wish </w:t>
        <w:br/>
        <w:t xml:space="preserve">I'd studied more math in college for that reason.Like a lot of people, I was mathematically abused as a child.  I   </w:t>
        <w:br/>
        <w:t>learned to think of math as a collection of formulas that were</w:t>
        <w:br/>
        <w:t>neither beautiful nor had any relation to my life (despite attempts</w:t>
        <w:br/>
        <w:t xml:space="preserve">to translate them into "word problems"), but had to be memorized </w:t>
        <w:br/>
        <w:t>in order to do well on tests.One of the most valuable things you could do in college would be</w:t>
        <w:br/>
        <w:t>to learn what math is really about.  This may not be easy, because</w:t>
        <w:br/>
        <w:t>a lot of good mathematicians are bad teachers.  And while there are</w:t>
        <w:br/>
        <w:t>many popular books on math, few seem good.  The best I can think</w:t>
        <w:br/>
        <w:t xml:space="preserve">of are W. W. Sawyer's.  And of course Euclid. [4]EverythingThomas Huxley said "Try to learn something about everything and </w:t>
        <w:br/>
        <w:t>everything about something."  Most universities aim at this</w:t>
        <w:br/>
        <w:t>ideal.But what's everything?  To me it means, all that people</w:t>
        <w:br/>
        <w:t xml:space="preserve">learn in the course of working honestly on hard problems.  All such </w:t>
        <w:br/>
        <w:t xml:space="preserve">work tends to be related, in that ideas and techniques from one   </w:t>
        <w:br/>
        <w:t>field can often be transplanted successfully to others.  Even others</w:t>
        <w:br/>
        <w:t xml:space="preserve">that seem quite distant.  For example, I write </w:t>
        <w:br/>
        <w:t>essays the same way</w:t>
        <w:br/>
        <w:t>I write software: I sit down and blow out a lame version 1 as fast</w:t>
        <w:br/>
        <w:t xml:space="preserve">as I can type, then spend several weeks rewriting it.Working on hard problems is not, by itself, enough.  Medieval   </w:t>
        <w:br/>
        <w:t xml:space="preserve">alchemists were working on a hard problem, but their approach was </w:t>
        <w:br/>
        <w:t>so bogus that there was little</w:t>
        <w:br/>
        <w:t xml:space="preserve">to learn from studying it, except possibly about people's ability  </w:t>
        <w:br/>
        <w:t xml:space="preserve">to delude themselves.  Unfortunately the sort of AI I was trying    </w:t>
        <w:br/>
        <w:t>to learn in college had the same flaw: a very hard problem, blithely</w:t>
        <w:br/>
        <w:t xml:space="preserve">approached with hopelessly inadequate techniques.  Bold?  Closer </w:t>
        <w:br/>
        <w:t>to fraudulent.</w:t>
        <w:br/>
        <w:t xml:space="preserve">The social sciences are also fairly bogus, because they're so much </w:t>
        <w:br/>
        <w:t xml:space="preserve">influenced by intellectual fashions.  If a </w:t>
        <w:br/>
        <w:t>physicist met a colleague</w:t>
        <w:br/>
        <w:t>from 100 years ago, he could teach him some new things; if a psychologist</w:t>
        <w:br/>
        <w:t>met a colleague from 100 years ago, they'd just get into an</w:t>
        <w:br/>
        <w:t>ideological argument.</w:t>
        <w:br/>
        <w:t>Yes, of course, you'll learn something by taking a</w:t>
        <w:br/>
        <w:t>psychology class.  The point is, you'll learn more by taking</w:t>
        <w:br/>
        <w:t>a class in another department.The worthwhile departments, in my opinion, are math, the hard</w:t>
        <w:br/>
        <w:t xml:space="preserve">sciences, engineering, history (especially economic and social  </w:t>
        <w:br/>
        <w:t>history, and the history of science), architecture, and the classics.</w:t>
        <w:br/>
        <w:t>A survey course in art history may be worthwhile.  Modern literature</w:t>
        <w:br/>
        <w:t>is important, but the way to learn about it is just to read.  I</w:t>
        <w:br/>
        <w:t>don't know enough about music to say.You can skip the social sciences, philosophy, and the various</w:t>
        <w:br/>
        <w:t>departments created recently in response to political pressures.</w:t>
        <w:br/>
        <w:t>Many of these fields talk about important problems, certainly.  But</w:t>
        <w:br/>
        <w:t xml:space="preserve">the way they talk about them is useless.  For example, philosophy   </w:t>
        <w:br/>
        <w:t xml:space="preserve">talks, among other things, about our obligations to one another;    </w:t>
        <w:br/>
        <w:t>but you can learn more about this from a wise grandmother or E. B.</w:t>
        <w:br/>
        <w:t xml:space="preserve">White than from an academic philosopher.I speak here from experience.  I should probably have been offended </w:t>
        <w:br/>
        <w:t xml:space="preserve">when people laughed at Clinton for saying "It depends on what the  </w:t>
        <w:br/>
        <w:t>meaning of the word 'is' is."  I took about five classes in college</w:t>
        <w:br/>
        <w:t xml:space="preserve">on what the meaning of "is" is.Another way to figure out which fields are worth studying is to  </w:t>
        <w:br/>
        <w:t xml:space="preserve">create the  dropout graph. For example, I know many people  </w:t>
        <w:br/>
        <w:t xml:space="preserve">who switched from math to computer science because they found math  </w:t>
        <w:br/>
        <w:t>too hard, and no one who did the opposite.  People don't do hard</w:t>
        <w:br/>
        <w:t xml:space="preserve">things gratuitously; no one will work on a harder problem unless  </w:t>
        <w:br/>
        <w:t>it is proportionately (or at least log(n)) more rewarding.  So</w:t>
        <w:br/>
        <w:t>probably math is more worth studying than computer science.  By</w:t>
        <w:br/>
        <w:t>similar comparisons you can make a graph of all the departments in</w:t>
        <w:br/>
        <w:t xml:space="preserve">a university.  At the bottom you'll find the subjects with least </w:t>
        <w:br/>
        <w:t xml:space="preserve">intellectual content.If you use this method, you'll get roughly the same answer I just </w:t>
        <w:br/>
        <w:t>gave.Language courses are an anomaly.  I think they're better considered</w:t>
        <w:br/>
        <w:t>as extracurricular activities, like pottery classes.  They'd be far</w:t>
        <w:br/>
        <w:t xml:space="preserve">more useful when combined with some time living in a country where </w:t>
        <w:br/>
        <w:t>the language is spoken.  On a whim I studied Arabic as a freshman.</w:t>
        <w:br/>
        <w:t xml:space="preserve">It was a lot of work, and the only lasting benefits were a weird  </w:t>
        <w:br/>
        <w:t>ability to identify semitic roots and some insights into how people</w:t>
        <w:br/>
        <w:t xml:space="preserve">recognize words.Studio art and creative writing courses are wildcards.  Usually </w:t>
        <w:br/>
        <w:t>you don't get taught much:  you just work (or don't work) on whatever</w:t>
        <w:br/>
        <w:t>you want, and then sit around offering "crits" of one another's</w:t>
        <w:br/>
        <w:t>creations under the vague supervision of the teacher.  But writing and</w:t>
        <w:br/>
        <w:t>art are both very hard problems that (some) people work honestly</w:t>
        <w:br/>
        <w:t>at, so they're worth doing, especially if you can find a good</w:t>
        <w:br/>
        <w:t>teacher.JobsOf course college students have to think about more than just</w:t>
        <w:br/>
        <w:t>learning.  There are also two practical problems to consider: jobs,</w:t>
        <w:br/>
        <w:t>and graduate school.In theory a liberal education is not supposed to supply job training.</w:t>
        <w:br/>
        <w:t>But everyone knows this is a bit of a fib.  Hackers at every college</w:t>
        <w:br/>
        <w:t>learn practical skills, and not by accident.What you should learn to get a job depends on the kind you want.</w:t>
        <w:br/>
        <w:t xml:space="preserve">If you want to work in a big company, learn how to hack </w:t>
        <w:br/>
        <w:t>Blub on</w:t>
        <w:br/>
        <w:t xml:space="preserve">Windows.  If you want to work at a cool little company or research  </w:t>
        <w:br/>
        <w:t xml:space="preserve">lab, you'll do better to learn Ruby on Linux.  And if you want to  </w:t>
        <w:br/>
        <w:t>start your own company, which I think will be more and more common,</w:t>
        <w:br/>
        <w:t>master the most powerful tools you can find, because you're going</w:t>
        <w:br/>
        <w:t xml:space="preserve">to be in a race against your competitors, and they'll be your horse.There is not a direct correlation between the skills you should    </w:t>
        <w:br/>
        <w:t xml:space="preserve">learn in college and those you'll use in a job.  You should aim     </w:t>
        <w:br/>
        <w:t>slightly high in college.In workouts a football player may bench press 300 pounds, even</w:t>
        <w:br/>
        <w:t>though he may never have to exert anything like that much force in</w:t>
        <w:br/>
        <w:t>the course of a game.  Likewise, if your professors try to make you</w:t>
        <w:br/>
        <w:t>learn stuff that's more advanced than you'll need in a job, it may</w:t>
        <w:br/>
        <w:t>not just be because they're academics, detached from the real world.</w:t>
        <w:br/>
        <w:t>They may be trying to make you lift weights with your brain.The programs you write in classes differ in three critical ways</w:t>
        <w:br/>
        <w:t>from the ones you'll write in the real world: they're small; you</w:t>
        <w:br/>
        <w:t xml:space="preserve">get to start from scratch; and the problem is usually artificial   </w:t>
        <w:br/>
        <w:t xml:space="preserve">and predetermined.  In the real world, programs are bigger, tend   </w:t>
        <w:br/>
        <w:t xml:space="preserve">to involve existing code, and often require you to figure out what </w:t>
        <w:br/>
        <w:t xml:space="preserve">the problem is before you can solve it.You don't have to wait to leave (or even enter) college to learn   </w:t>
        <w:br/>
        <w:t>these skills.  If you want to learn how to deal with existing code,</w:t>
        <w:br/>
        <w:t>for example, you can contribute to open-source projects.  The sort</w:t>
        <w:br/>
        <w:t xml:space="preserve">of employer you want to work for will be as impressed by that as </w:t>
        <w:br/>
        <w:t>good grades on class assignments.In existing open-source projects you don't get much practice at</w:t>
        <w:br/>
        <w:t xml:space="preserve">the third skill, deciding what problems to solve.  But there's </w:t>
        <w:br/>
        <w:t>nothing to stop you starting new projects of your own.  And  good</w:t>
        <w:br/>
        <w:t>employers will be even more impressed</w:t>
        <w:br/>
        <w:t>with that.What sort of problem should you try to solve?  One way to answer</w:t>
        <w:br/>
        <w:t>that is to ask what you need as a user.  For example, I stumbled</w:t>
        <w:br/>
        <w:t xml:space="preserve">on a good algorithm for spam filtering because I wanted to stop  </w:t>
        <w:br/>
        <w:t>getting spam.  Now what I wish I had was a mail reader that somehow</w:t>
        <w:br/>
        <w:t>prevented my inbox from filling up.  I tend to use my inbox as a</w:t>
        <w:br/>
        <w:t>todo list.  But that's like using a screwdriver to open</w:t>
        <w:br/>
        <w:t xml:space="preserve">bottles; what one really wants is a bottle opener.Grad SchoolWhat about grad school?  Should you go?  And how do you get into a  </w:t>
        <w:br/>
        <w:t>good one?In principle, grad school is professional training in research, and</w:t>
        <w:br/>
        <w:t xml:space="preserve">you shouldn't go unless you want to do research as a career.  And   </w:t>
        <w:br/>
        <w:t>yet half the people who get PhDs in CS don't go into research.</w:t>
        <w:br/>
        <w:t xml:space="preserve">I didn't go to grad school to become a professor.  I went because   </w:t>
        <w:br/>
        <w:t>I wanted to learn more.So if you're mainly interested in hacking and you go to grad school,</w:t>
        <w:br/>
        <w:t xml:space="preserve">you'll find a lot of other people who are similarly out of their  </w:t>
        <w:br/>
        <w:t>element.  And if half the people around you are out of their element in the</w:t>
        <w:br/>
        <w:t>same way you are, are you really out of your element?There's a fundamental problem in "computer science," and it surfaces</w:t>
        <w:br/>
        <w:t xml:space="preserve">in situations like this.  No one is sure what "research" is supposed to be.  </w:t>
        <w:br/>
        <w:t>A lot</w:t>
        <w:br/>
        <w:t>of research is hacking that had to be crammed into the form of an</w:t>
        <w:br/>
        <w:t>academic paper to yield one more quantum of publication.So it's kind of misleading to ask whether you'll be at home in grad</w:t>
        <w:br/>
        <w:t>school, because very few people are quite at home in computer</w:t>
        <w:br/>
        <w:t>science.  The whole field is uncomfortable in its own skin.  So</w:t>
        <w:br/>
        <w:t xml:space="preserve">the fact that you're mainly interested in hacking shouldn't deter  </w:t>
        <w:br/>
        <w:t xml:space="preserve">you from going to grad school.  Just be warned you'll have to do a lot of stuff   </w:t>
        <w:br/>
        <w:t>you don't like.Number one will be your dissertation.  Almost everyone hates their</w:t>
        <w:br/>
        <w:t>dissertation by the time they're done with it.  The</w:t>
        <w:br/>
        <w:t>process inherently tends to produce an unpleasant result, like a cake made out</w:t>
        <w:br/>
        <w:t xml:space="preserve">of whole wheat flour and baked for twelve hours.  Few dissertations </w:t>
        <w:br/>
        <w:t>are read with pleasure, especially by their authors.But thousands before you have suffered through writing a dissertation.</w:t>
        <w:br/>
        <w:t>And aside from that, grad school is close to paradise.  Many people</w:t>
        <w:br/>
        <w:t>remember it as the happiest time of their lives.  And nearly all</w:t>
        <w:br/>
        <w:t xml:space="preserve">the rest, including me, remember it as a period that would have </w:t>
        <w:br/>
        <w:t>been, if they hadn't had to write a dissertation. [5]The danger with grad school is that you don't see the scary part</w:t>
        <w:br/>
        <w:t>upfront.  PhD programs start out as college part 2, with several</w:t>
        <w:br/>
        <w:t xml:space="preserve">years of classes.  So by the time you face the horror of writing a  </w:t>
        <w:br/>
        <w:t>dissertation, you're already several years in.  If you quit now,</w:t>
        <w:br/>
        <w:t>you'll be a grad-school dropout, and you probably won't like that</w:t>
        <w:br/>
        <w:t>idea.  When Robert got kicked out of grad school for writing the</w:t>
        <w:br/>
        <w:t>Internet worm of 1988, I envied him enormously for finding a way out</w:t>
        <w:br/>
        <w:t xml:space="preserve">without the stigma of failure. On the whole, grad school is probably better than most alternatives.  You meet a </w:t>
        <w:br/>
        <w:t xml:space="preserve">lot of smart people, and your glum procrastination will at least    </w:t>
        <w:br/>
        <w:t>be a powerful common bond.  And of course you have a PhD at the</w:t>
        <w:br/>
        <w:t>end.  I forgot about that. I suppose that's worth something.The greatest advantage of a PhD (besides being the union card of</w:t>
        <w:br/>
        <w:t>academia, of course) may be that it gives you some baseline confidence.</w:t>
        <w:br/>
        <w:t>For example, the Honeywell thermostats in my house have the most</w:t>
        <w:br/>
        <w:t>atrocious UI.  My mother, who has the same model, diligently spent</w:t>
        <w:br/>
        <w:t>a day reading the user's manual to learn how to operate hers.  She</w:t>
        <w:br/>
        <w:t>assumed the problem was with her.  But I can think to myself "If</w:t>
        <w:br/>
        <w:t>someone with a PhD in computer science can't understand this</w:t>
        <w:br/>
        <w:t xml:space="preserve">thermostat, it must be badly </w:t>
        <w:br/>
        <w:t>designed."If you still want to go to grad school after this equivocal</w:t>
        <w:br/>
        <w:t xml:space="preserve">recommendation, I can give you solid advice about how to get in. </w:t>
        <w:br/>
        <w:t>A lot of my friends are CS professors now, so I have the inside</w:t>
        <w:br/>
        <w:t>story about admissions.  It's quite different from college.  At</w:t>
        <w:br/>
        <w:t>most colleges, admissions officers decide who gets in.  For PhD</w:t>
        <w:br/>
        <w:t>programs, the professors do.  And they try to do</w:t>
        <w:br/>
        <w:t>it well, because the people they admit are going to be working for</w:t>
        <w:br/>
        <w:t>them.Apparently only recommendations really matter at the best schools.</w:t>
        <w:br/>
        <w:t>Standardized tests count for nothing, and grades for little.  The</w:t>
        <w:br/>
        <w:t xml:space="preserve">essay is mostly an opportunity to disqualify yourself by saying   </w:t>
        <w:br/>
        <w:t>something stupid.  The only thing professors</w:t>
        <w:br/>
        <w:t>trust is recommendations, preferably from people they know. [6]So if you want to get into a PhD program, the key is to impress</w:t>
        <w:br/>
        <w:t xml:space="preserve">your professors.  And from my friends who are professors I know </w:t>
        <w:br/>
        <w:t>what impresses them: not merely trying to impress them.  They're</w:t>
        <w:br/>
        <w:t>not impressed by students who get good grades or want to be their</w:t>
        <w:br/>
        <w:t>research assistants so they can get into grad school.  They're</w:t>
        <w:br/>
        <w:t xml:space="preserve">impressed by students who get good grades and want to be their  </w:t>
        <w:br/>
        <w:t xml:space="preserve">research assistants because they're genuinely interested in the </w:t>
        <w:br/>
        <w:t>topic.So the best thing you can do in college, whether you want to get</w:t>
        <w:br/>
        <w:t>into grad school or just be good at hacking, is figure out what you</w:t>
        <w:br/>
        <w:t>truly like.  It's hard to trick professors into letting you into</w:t>
        <w:br/>
        <w:t>grad school, and impossible to trick problems into letting you solve</w:t>
        <w:br/>
        <w:t>them.  College is where faking stops working.  From this point,</w:t>
        <w:br/>
        <w:t>unless you want to go work for a big company, which is like reverting</w:t>
        <w:br/>
        <w:t xml:space="preserve">to high school, the only way forward is through doing what you </w:t>
        <w:br/>
        <w:t>love.Notes</w:t>
        <w:br/>
        <w:t>[1] No one seems to have minded, which shows how unimportant</w:t>
        <w:br/>
        <w:t>the Arpanet (which became the Internet) was as late as</w:t>
        <w:br/>
        <w:t>1984.[2] This is why, when I became an employer, I didn't care</w:t>
        <w:br/>
        <w:t xml:space="preserve">about GPAs.  In fact, we actively sought out people   </w:t>
        <w:br/>
        <w:t>who'd failed out of school.  We once put up posters around Harvard</w:t>
        <w:br/>
        <w:t>saying "Did you just get kicked out for doing badly in your classes</w:t>
        <w:br/>
        <w:t xml:space="preserve">because you spent all your time working on some project of your   </w:t>
        <w:br/>
        <w:t xml:space="preserve">own?  Come work for us!"  We managed to find a kid who had been, </w:t>
        <w:br/>
        <w:t>and he was a great hacker.When Harvard kicks undergrads out for a year, they have to get jobs.</w:t>
        <w:br/>
        <w:t xml:space="preserve">The idea is to show them how awful the real world is, so they'll    </w:t>
        <w:br/>
        <w:t>understand how lucky they are to be in college.  This plan backfired</w:t>
        <w:br/>
        <w:t>with the guy who came to work for us, because he had more fun than</w:t>
        <w:br/>
        <w:t>he'd had in school, and made more that year from stock options than</w:t>
        <w:br/>
        <w:t>any of his professors did in salary.  So instead of crawling back</w:t>
        <w:br/>
        <w:t>repentant at the end of the year, he took another year off and went</w:t>
        <w:br/>
        <w:t>to Europe.  He did eventually graduate at about 26.[3] Eric Raymond says the best metaphors for hackers are</w:t>
        <w:br/>
        <w:t>in set theory, combinatorics, and graph theory.Trevor Blackwell reminds you to take math classes intended for math majors.</w:t>
        <w:br/>
        <w:t>"'Math for engineers' classes sucked mightily. In fact any 'x for</w:t>
        <w:br/>
        <w:t>engineers' sucks, where x includes math, law, writing and visual</w:t>
        <w:br/>
        <w:t>design."[4] Other highly recommended books: What is Mathematics?, by</w:t>
        <w:br/>
        <w:t xml:space="preserve">Courant and Robbins;  Geometry and the Imagination by Hilbert and </w:t>
        <w:br/>
        <w:t>Cohn-Vossen.</w:t>
        <w:br/>
        <w:t>And for those interested in graphic design,</w:t>
        <w:br/>
        <w:t>Byrne's Euclid.</w:t>
        <w:br/>
        <w:t>[5] If you wanted to have the perfect life, the thing to do would</w:t>
        <w:br/>
        <w:t>be to go to grad school, secretly write your dissertation in the</w:t>
        <w:br/>
        <w:t>first year or two, and then just enjoy yourself for the next three</w:t>
        <w:br/>
        <w:t>years, dribbling out a chapter at a time.  This prospect will make</w:t>
        <w:br/>
        <w:t>grad students' mouths water, but I know of no one who's had the</w:t>
        <w:br/>
        <w:t>discipline to pull it off.[6] One professor friend says that 15-20% of the grad students they</w:t>
        <w:br/>
        <w:t>admit each year are "long shots."  But what he means by long shots</w:t>
        <w:br/>
        <w:t>are people whose applications are perfect in every way, except</w:t>
        <w:br/>
        <w:t>that no one on the admissions committee knows the professors who</w:t>
        <w:br/>
        <w:t>wrote the recommendations.So if you want to get into</w:t>
        <w:br/>
        <w:t>grad school in the sciences, you need to go to college somewhere with</w:t>
        <w:br/>
        <w:t>real research professors.  Otherwise you'll seem a risky bet</w:t>
        <w:br/>
        <w:t>to admissions committees, no matter how good you are.Which implies</w:t>
        <w:br/>
        <w:t>a surprising but apparently inevitable consequence:</w:t>
        <w:br/>
        <w:t>little liberal arts colleges are doomed.</w:t>
        <w:br/>
        <w:t xml:space="preserve"> Most smart</w:t>
        <w:br/>
        <w:t>high school kids at least consider going into the sciences, even</w:t>
        <w:br/>
        <w:t>if they ultimately choose not to.</w:t>
        <w:br/>
        <w:t>Why go to a college that limits their options?Thanks to Trevor Blackwell, Alex Lewin, Jessica Livingston,</w:t>
        <w:br/>
        <w:t>Robert Morris, Eric</w:t>
        <w:br/>
        <w:t xml:space="preserve">Raymond, and several </w:t>
        <w:br/>
        <w:t xml:space="preserve">anonymous CS professors </w:t>
        <w:br/>
        <w:t>for reading drafts of this, and to the students whose questions</w:t>
        <w:br/>
        <w:t>began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