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Frighteningly Ambitious Startup Ideas</w:t>
      </w:r>
    </w:p>
    <w:p>
      <w:r>
        <w:br/>
        <w:t>March 2012One of the more surprising things I've noticed while working</w:t>
        <w:br/>
        <w:t>on Y Combinator is how frightening the most ambitious startup</w:t>
        <w:br/>
        <w:t>ideas are.  In this essay I'm going to demonstrate</w:t>
        <w:br/>
        <w:t>this phenomenon by describing some.  Any one of them</w:t>
        <w:br/>
        <w:t>could make you a billionaire.  That might sound like an attractive</w:t>
        <w:br/>
        <w:t>prospect, and yet when I describe these ideas you may</w:t>
        <w:br/>
        <w:t>notice you find yourself shrinking away from them.Don't worry, it's not a sign of weakness.  Arguably it's a sign of</w:t>
        <w:br/>
        <w:t>sanity.  The biggest startup ideas are terrifying.  And not just</w:t>
        <w:br/>
        <w:t>because they'd be a lot of work.  The biggest ideas seem to threaten</w:t>
        <w:br/>
        <w:t>your identity: you wonder if you'd have enough ambition to carry</w:t>
        <w:br/>
        <w:t>them through.There's a scene in Being John Malkovich where the nerdy hero</w:t>
        <w:br/>
        <w:t>encounters a very attractive, sophisticated woman.  She says to</w:t>
        <w:br/>
        <w:t>him:</w:t>
        <w:br/>
        <w:br/>
        <w:t xml:space="preserve">  Here's the thing: If you ever got me, you wouldn't have a clue</w:t>
        <w:br/>
        <w:t xml:space="preserve">  what to do with me.</w:t>
        <w:br/>
        <w:br/>
        <w:t>That's what these ideas say to us.This phenomenon is one of the most important things you can understand</w:t>
        <w:br/>
        <w:t xml:space="preserve">about startups.  </w:t>
        <w:br/>
        <w:t>[1]</w:t>
        <w:br/>
        <w:t>You'd expect big startup ideas to be</w:t>
        <w:br/>
        <w:t>attractive, but actually they tend to repel you.  And that has a</w:t>
        <w:br/>
        <w:t>bunch of consequences.  It means these ideas are invisible to most</w:t>
        <w:br/>
        <w:t>people who try to think of startup ideas, because their subconscious</w:t>
        <w:br/>
        <w:t>filters them out.  Even the most ambitious people are probably best</w:t>
        <w:br/>
        <w:t>off approaching them obliquely.1. A New Search EngineThe best ideas are just on the right side of impossible.  I don't</w:t>
        <w:br/>
        <w:t>know if this one is possible, but there are signs it might be.</w:t>
        <w:br/>
        <w:t>Making a new search engine means competing with Google, and recently</w:t>
        <w:br/>
        <w:t>I've noticed some cracks in their fortress.The point when it became clear to me that Microsoft had lost their</w:t>
        <w:br/>
        <w:t>way was when they decided to get into the search business.  That</w:t>
        <w:br/>
        <w:t>was not a natural move for Microsoft.  They did it because they</w:t>
        <w:br/>
        <w:t>were afraid of Google, and Google was in the search business.  But</w:t>
        <w:br/>
        <w:t>this meant (a) Google was now setting Microsoft's agenda, and (b)</w:t>
        <w:br/>
        <w:t>Microsoft's agenda consisted of stuff they weren't good at.Microsoft : Google :: Google : Facebook.That does not by itself mean</w:t>
        <w:br/>
        <w:t>there's room for a new search engine, but lately when using Google</w:t>
        <w:br/>
        <w:t>search I've found myself nostalgic for the old days, when</w:t>
        <w:br/>
        <w:t>Google was true to its own slightly aspy self.  Google used to give</w:t>
        <w:br/>
        <w:t>me a page of the right answers, fast, with no clutter.  Now the</w:t>
        <w:br/>
        <w:t>results seem inspired by the Scientologist principle that what's</w:t>
        <w:br/>
        <w:t>true is what's true for you.  And the pages don't have the</w:t>
        <w:br/>
        <w:t>clean, sparse feel they used to.  Google search results used to</w:t>
        <w:br/>
        <w:t>look like the output of a Unix utility.  Now if I accidentally put</w:t>
        <w:br/>
        <w:t>the cursor in the wrong place, anything might happen.The way to win here is to build the search engine all the hackers</w:t>
        <w:br/>
        <w:t>use.  A search engine whose users consisted of the top 10,000 hackers</w:t>
        <w:br/>
        <w:t>and no one else would be in a very powerful position despite its</w:t>
        <w:br/>
        <w:t>small size, just as Google was when it was that search engine.  And</w:t>
        <w:br/>
        <w:t>for the first time in over a decade the idea of switching seems</w:t>
        <w:br/>
        <w:t>thinkable to me.Since anyone capable of starting this company is one of those 10,000</w:t>
        <w:br/>
        <w:t>hackers, the route is at least straightforward: make the search</w:t>
        <w:br/>
        <w:t>engine you yourself want.  Feel free to make it excessively hackerish.</w:t>
        <w:br/>
        <w:t>Make it really good for code search, for example.  Would you like</w:t>
        <w:br/>
        <w:t>search queries to be Turing complete?  Anything that gets you those</w:t>
        <w:br/>
        <w:t>10,000 users is ipso facto good.Don't worry if something you want to do will constrain you in the</w:t>
        <w:br/>
        <w:t>long term, because if you don't get that initial core of users,</w:t>
        <w:br/>
        <w:t>there won't be a long term.  If you can just build something that</w:t>
        <w:br/>
        <w:t>you and your friends genuinely prefer to Google, you're already</w:t>
        <w:br/>
        <w:t>about 10% of the way to an IPO, just as Facebook was (though they</w:t>
        <w:br/>
        <w:t>probably didn't realize it) when they got all the Harvard undergrads.2. Replace EmailEmail was not designed to be used the way we use it now.  Email is</w:t>
        <w:br/>
        <w:t>not a messaging protocol.  It's a todo list.  Or rather, my inbox</w:t>
        <w:br/>
        <w:t>is a todo list, and email is the way things get onto it.  But it</w:t>
        <w:br/>
        <w:t>is a disastrously bad todo list.I'm open to different types of solutions to this problem, but I</w:t>
        <w:br/>
        <w:t>suspect that tweaking the inbox is not enough, and that email has</w:t>
        <w:br/>
        <w:t xml:space="preserve">to be replaced with a new protocol. </w:t>
        <w:br/>
        <w:t>This new protocol should be a todo list protocol, not</w:t>
        <w:br/>
        <w:t>a messaging protocol, although there is a degenerate case where</w:t>
        <w:br/>
        <w:t>what someone wants you to do is: read the following text.As a todo list protocol, the new protocol should give more power</w:t>
        <w:br/>
        <w:t>to the recipient than email does.  I want there to be more restrictions</w:t>
        <w:br/>
        <w:t>on what someone can put on my todo list.  And when someone can put</w:t>
        <w:br/>
        <w:t>something on my todo list, I want them to tell me more about what</w:t>
        <w:br/>
        <w:t>they want from me.  Do they want me to do something beyond just</w:t>
        <w:br/>
        <w:t>reading some text?  How important is it?  (There obviously has to</w:t>
        <w:br/>
        <w:t>be some mechanism to prevent people from saying everything is</w:t>
        <w:br/>
        <w:t>important.)  When does it have to be done?This is one of those ideas that's like an irresistible force meeting</w:t>
        <w:br/>
        <w:t>an immovable object.  On one hand, entrenched protocols are impossible</w:t>
        <w:br/>
        <w:t>to replace.  On the other, it seems unlikely that people in</w:t>
        <w:br/>
        <w:t>100 years will still be living in the same email hell we do now.</w:t>
        <w:br/>
        <w:t xml:space="preserve">And if email is going to get replaced eventually, why not now?If you do it right, you may be able to avoid the usual chicken </w:t>
        <w:br/>
        <w:t>and egg problem new protocols face, because some of the most powerful</w:t>
        <w:br/>
        <w:t xml:space="preserve">people in the world will be among the first to switch to it.  </w:t>
        <w:br/>
        <w:t>They're all at the mercy of email too.Whatever you build, make it fast.  GMail has become painfully slow.</w:t>
        <w:br/>
        <w:t>[2]</w:t>
        <w:br/>
        <w:t>If you made something no better than GMail, but fast, that</w:t>
        <w:br/>
        <w:t>alone would let you start to pull users away from GMail.GMail is slow because Google can't afford to spend a lot on it.</w:t>
        <w:br/>
        <w:t>But people will pay for this.  I'd have no problem paying $50 a month.</w:t>
        <w:br/>
        <w:t>Considering how much time I spend in email, it's kind of scary to</w:t>
        <w:br/>
        <w:t>think how much I'd be justified in paying.  At least $1000 a month.</w:t>
        <w:br/>
        <w:t>If I spend several hours a day reading and writing email, that would</w:t>
        <w:br/>
        <w:t>be a cheap way to make my life better.3. Replace UniversitiesPeople are all over this idea lately, and I think they're onto</w:t>
        <w:br/>
        <w:t>something.  I'm reluctant to suggest that an institution that's</w:t>
        <w:br/>
        <w:t>been around for a millennium is finished just because of some mistakes</w:t>
        <w:br/>
        <w:t>they made in the last few decades, but certainly in the last few</w:t>
        <w:br/>
        <w:t>decades US universities seem to have been headed down the wrong</w:t>
        <w:br/>
        <w:t>path.  One could do a lot better for a lot less money.I don't think universities will disappear.  They won't be replaced</w:t>
        <w:br/>
        <w:t>wholesale.  They'll just lose the de facto monopoly on certain types</w:t>
        <w:br/>
        <w:t>of learning that they once had.  There will be many different ways</w:t>
        <w:br/>
        <w:t>to learn different things, and some may look quite different from</w:t>
        <w:br/>
        <w:t>universities.   Y Combinator itself is arguably one of them.Learning is such a big problem that changing the way people do it</w:t>
        <w:br/>
        <w:t>will have a wave of secondary effects.  For example, the name of</w:t>
        <w:br/>
        <w:t>the university one went to is treated by a lot of people (correctly</w:t>
        <w:br/>
        <w:t>or not) as a credential in its own right.  If learning breaks up</w:t>
        <w:br/>
        <w:t>into many little pieces, credentialling may separate from it.  There</w:t>
        <w:br/>
        <w:t>may even need to be replacements for campus social life (and oddly</w:t>
        <w:br/>
        <w:t>enough, YC even has aspects of that).You could replace high schools too, but there you face bureaucratic</w:t>
        <w:br/>
        <w:t>obstacles that would slow down a startup.  Universities seem the</w:t>
        <w:br/>
        <w:t xml:space="preserve">place to start.4. Internet DramaHollywood has been slow to embrace the Internet.  That was a </w:t>
        <w:br/>
        <w:t>mistake, because I think we can now call a winner in the race between</w:t>
        <w:br/>
        <w:t>delivery mechanisms, and it is the Internet, not cable.A lot of the reason is the horribleness of cable clients, also known</w:t>
        <w:br/>
        <w:t>as TVs.  Our family didn't wait for Apple TV.  We hated our last</w:t>
        <w:br/>
        <w:t>TV so much that a few months ago we replaced it with an iMac bolted</w:t>
        <w:br/>
        <w:t>to the wall.  It's a little inconvenient to control it with a</w:t>
        <w:br/>
        <w:t>wireless mouse, but the overall experience is much better than the</w:t>
        <w:br/>
        <w:t>nightmare UI we had to deal with before.Some of the attention people currently devote to watching</w:t>
        <w:br/>
        <w:t>movies and TV can be stolen by things that seem completely unrelated,</w:t>
        <w:br/>
        <w:t>like social networking apps.  More can be stolen by things that are</w:t>
        <w:br/>
        <w:t>a little more closely related, like games.  But there will probably</w:t>
        <w:br/>
        <w:t>always remain some residual demand for conventional drama, where</w:t>
        <w:br/>
        <w:t>you sit passively and watch as a plot happens.  So how do you deliver</w:t>
        <w:br/>
        <w:t>drama via the Internet?  Whatever you make will have to be on a</w:t>
        <w:br/>
        <w:t>larger scale than Youtube clips.  When people sit down to watch a</w:t>
        <w:br/>
        <w:t>show, they want to know what they're going to get: either part</w:t>
        <w:br/>
        <w:t>of a series with familiar characters, or a single longer "movie"</w:t>
        <w:br/>
        <w:t>whose basic premise they know in advance.There are two ways delivery and payment could play out.  Either</w:t>
        <w:br/>
        <w:t>some company like Netflix or Apple will be the app store for</w:t>
        <w:br/>
        <w:t>entertainment, and you'll reach audiences through them.  Or the</w:t>
        <w:br/>
        <w:t>would-be app stores will be too overreaching, or too technically</w:t>
        <w:br/>
        <w:t>inflexible, and companies will arise to supply payment and streaming</w:t>
        <w:br/>
        <w:t>a la carte to the producers of drama.  If that's the way things</w:t>
        <w:br/>
        <w:t>play out, there will also be a need for such infrastructure companies.5. The Next Steve JobsI was talking recently to someone who knew Apple well, and I asked</w:t>
        <w:br/>
        <w:t>him if the people now running the company would be able to keep</w:t>
        <w:br/>
        <w:t>creating new things the way Apple had under Steve Jobs.  His answer</w:t>
        <w:br/>
        <w:t>was simply "no."  I already feared that would be the answer.  I</w:t>
        <w:br/>
        <w:t>asked more to see how he'd qualify it.  But he didn't qualify it</w:t>
        <w:br/>
        <w:t>at all.  No, there will be no more great new stuff beyond whatever's</w:t>
        <w:br/>
        <w:t>currently in the pipeline.  Apple's</w:t>
        <w:br/>
        <w:t>revenues may continue to rise for a long time, but as Microsoft</w:t>
        <w:br/>
        <w:t>shows, revenue is a lagging indicator in the technology business.So if Apple's not going to make the next iPad, who is?  None of the</w:t>
        <w:br/>
        <w:t>existing players.  None of them are run by product visionaries, and</w:t>
        <w:br/>
        <w:t>empirically you can't seem to get those by hiring them.  Empirically</w:t>
        <w:br/>
        <w:t>the way you get a product visionary as CEO is for him to found the</w:t>
        <w:br/>
        <w:t>company and not get fired.  So the company that creates the next</w:t>
        <w:br/>
        <w:t>wave of hardware is probably going to have to be a startup.I realize it sounds preposterously ambitious for a startup to try</w:t>
        <w:br/>
        <w:t>to become as big as Apple.  But no more ambitious than it was for</w:t>
        <w:br/>
        <w:t>Apple to become as big as Apple, and they did it.  Plus a startup</w:t>
        <w:br/>
        <w:t>taking on this problem now has an advantage the original Apple</w:t>
        <w:br/>
        <w:t>didn't: the example of Apple.  Steve Jobs has shown us what's</w:t>
        <w:br/>
        <w:t>possible.  That helps would-be successors both directly, as Roger</w:t>
        <w:br/>
        <w:t>Bannister did, by showing how much better you can do than people</w:t>
        <w:br/>
        <w:t>did before, and indirectly, as Augustus did, by lodging the idea</w:t>
        <w:br/>
        <w:t xml:space="preserve">in users' minds that a single person could unroll the future </w:t>
        <w:br/>
        <w:t xml:space="preserve">for them. </w:t>
        <w:br/>
        <w:t>[3]Now Steve is gone there's a vacuum we can all feel.  If a new company</w:t>
        <w:br/>
        <w:t>led boldly into the future of hardware, users would follow.  The</w:t>
        <w:br/>
        <w:t>CEO of that company, the "next Steve Jobs," might not measure up</w:t>
        <w:br/>
        <w:t>to Steve Jobs. But he wouldn't have to.  He'd just have to do a</w:t>
        <w:br/>
        <w:t>better job than Samsung and HP and Nokia, and that seems pretty</w:t>
        <w:br/>
        <w:t>doable.6. Bring Back Moore's LawThe last 10 years have reminded us what Moore's Law actually says.</w:t>
        <w:br/>
        <w:t>Till about 2002 you could safely misinterpret it as promising that</w:t>
        <w:br/>
        <w:t>clock speeds would double every 18 months.  Actually what it says</w:t>
        <w:br/>
        <w:t>is that circuit densities will double every 18 months.  It used to</w:t>
        <w:br/>
        <w:t>seem pedantic to point that out.  Not any more.  Intel can no longer</w:t>
        <w:br/>
        <w:t>give us faster CPUs, just more of them.This Moore's Law is not as good as the old one.  Moore's Law used</w:t>
        <w:br/>
        <w:t>to mean that if your software was slow, all you had to do was wait,</w:t>
        <w:br/>
        <w:t>and the inexorable progress of hardware would solve your problems.</w:t>
        <w:br/>
        <w:t>Now if your software is slow you have to rewrite it to do more</w:t>
        <w:br/>
        <w:t>things in parallel, which is a lot more work than waiting.It would be great if a startup could give us something of the old</w:t>
        <w:br/>
        <w:t>Moore's Law back, by writing software that could make a large number</w:t>
        <w:br/>
        <w:t>of CPUs look to the developer like one very fast CPU.  There are</w:t>
        <w:br/>
        <w:t>several ways to approach this problem.  The most ambitious is to</w:t>
        <w:br/>
        <w:t>try to do it automatically: to write a compiler that will parallelize</w:t>
        <w:br/>
        <w:t>our code for us.  There's a name for this compiler, the sufficiently</w:t>
        <w:br/>
        <w:t>smart compiler, and it is a byword for impossibility.  But is</w:t>
        <w:br/>
        <w:t>it really impossible?  Is there no configuration of the bits in</w:t>
        <w:br/>
        <w:t>memory of a present day computer that is this compiler?  If you</w:t>
        <w:br/>
        <w:t>really think so, you should try to prove it, because that would be</w:t>
        <w:br/>
        <w:t>an interesting result.  And if it's not impossible but simply very</w:t>
        <w:br/>
        <w:t>hard, it might be worth trying to write it.  The expected value</w:t>
        <w:br/>
        <w:t>would be high even if the chance of succeeding was low.The reason the expected value is so high is web services.  If you</w:t>
        <w:br/>
        <w:t>could write software that gave programmers the convenience of the</w:t>
        <w:br/>
        <w:t>way things were in the old days, you could offer it to them as a</w:t>
        <w:br/>
        <w:t>web service.  And that would in turn mean that you got practically</w:t>
        <w:br/>
        <w:t>all the users.Imagine there was another processor manufacturer that could still translate</w:t>
        <w:br/>
        <w:t>increased circuit densities into increased clock speeds. They'd</w:t>
        <w:br/>
        <w:t>take most of Intel's business.  And since web services mean that</w:t>
        <w:br/>
        <w:t>no one sees their processors anymore, by writing the sufficiently</w:t>
        <w:br/>
        <w:t>smart compiler you could create a situation indistinguishable from</w:t>
        <w:br/>
        <w:t>you being that manufacturer, at least for the server market.The least ambitious way of approaching the problem is to start from</w:t>
        <w:br/>
        <w:t>the other end, and offer programmers more parallelizable Lego blocks</w:t>
        <w:br/>
        <w:t>to build programs out of, like Hadoop and MapReduce.   Then the</w:t>
        <w:br/>
        <w:t>programmer still does much of the work of optimization.There's an intriguing middle ground where you build a semi-automatic</w:t>
        <w:br/>
        <w:t>weapon—where there's a human in the loop.  You make something</w:t>
        <w:br/>
        <w:t>that looks to the user like the sufficiently smart compiler, but</w:t>
        <w:br/>
        <w:t>inside has people, using highly developed optimization tools to</w:t>
        <w:br/>
        <w:t>find and eliminate bottlenecks in users' programs.   These people</w:t>
        <w:br/>
        <w:t>might be your employees, or you might create a marketplace for</w:t>
        <w:br/>
        <w:t>optimization.An optimization marketplace would be a way to generate the sufficiently</w:t>
        <w:br/>
        <w:t>smart compiler piecemeal, because participants would immediately</w:t>
        <w:br/>
        <w:t>start writing bots.  It would be a curious state of affairs if you</w:t>
        <w:br/>
        <w:t>could get to the point where everything could be done by bots,</w:t>
        <w:br/>
        <w:t>because then you'd have made the sufficiently smart compiler, but</w:t>
        <w:br/>
        <w:t>no one person would have a complete copy of it.I realize how crazy all this sounds.  In fact, what I like about</w:t>
        <w:br/>
        <w:t>this idea is all the different ways in which it's wrong.  The whole</w:t>
        <w:br/>
        <w:t>idea of focusing on optimization is counter to the general trend</w:t>
        <w:br/>
        <w:t>in software development for the last several decades.  Trying to</w:t>
        <w:br/>
        <w:t>write the sufficiently smart compiler is by definition a mistake.</w:t>
        <w:br/>
        <w:t>And even if it weren't, compilers are the sort of software that's</w:t>
        <w:br/>
        <w:t>supposed to be created by open source projects, not companies.  Plus</w:t>
        <w:br/>
        <w:t>if this works it will deprive all the programmers who take pleasure</w:t>
        <w:br/>
        <w:t>in making multithreaded apps of so much amusing complexity. The</w:t>
        <w:br/>
        <w:t>forum troll I have by now internalized doesn't even know where to</w:t>
        <w:br/>
        <w:t>begin in raising objections to this project.  Now that's what I</w:t>
        <w:br/>
        <w:t>call a startup idea.7. Ongoing DiagnosisBut wait, here's another that could face even greater resistance:</w:t>
        <w:br/>
        <w:t>ongoing, automatic medical diagnosis.One of my tricks for generating startup ideas is to imagine the</w:t>
        <w:br/>
        <w:t>ways in which we'll seem backward to future generations.  And I'm</w:t>
        <w:br/>
        <w:t>pretty sure that to people 50 or 100 years in the future, it will</w:t>
        <w:br/>
        <w:t>seem barbaric that people in our era waited till they had symptoms</w:t>
        <w:br/>
        <w:t>to be diagnosed with conditions like heart disease and cancer.For example, in 2004 Bill Clinton found he was feeling short of</w:t>
        <w:br/>
        <w:t>breath.  Doctors discovered that several of his arteries were over</w:t>
        <w:br/>
        <w:t>90% blocked and 3 days later he had a quadruple bypass.  It seems</w:t>
        <w:br/>
        <w:t>reasonable to assume Bill Clinton has the best medical care available.</w:t>
        <w:br/>
        <w:t>And yet even he had to wait till his arteries were over 90% blocked</w:t>
        <w:br/>
        <w:t>to learn that the number was over 90%.  Surely at some point in the</w:t>
        <w:br/>
        <w:t>future we'll know these numbers the way we now know something like</w:t>
        <w:br/>
        <w:t>our weight.  Ditto for cancer.  It will seem preposterous to future</w:t>
        <w:br/>
        <w:t>generations that we wait till patients have physical symptoms to</w:t>
        <w:br/>
        <w:t>be diagnosed with cancer.  Cancer will show up on some sort of radar</w:t>
        <w:br/>
        <w:t>screen immediately.(Of course, what shows up on the radar screen may be different from</w:t>
        <w:br/>
        <w:t>what we think of now as cancer.  I wouldn't be surprised if at any</w:t>
        <w:br/>
        <w:t>given time we have ten or even hundreds of microcancers going at</w:t>
        <w:br/>
        <w:t>once, none of which normally amount to anything.)A lot of the obstacles to ongoing diagnosis will come from the fact</w:t>
        <w:br/>
        <w:t>that it's going against the grain of the medical profession.  The</w:t>
        <w:br/>
        <w:t>way medicine has always worked is that patients come to doctors</w:t>
        <w:br/>
        <w:t>with problems, and the doctors figure out what's wrong.  A lot of</w:t>
        <w:br/>
        <w:t>doctors don't like the idea of going on the medical equivalent of</w:t>
        <w:br/>
        <w:t>what lawyers call a "fishing expedition," where you go looking for</w:t>
        <w:br/>
        <w:t>problems without knowing what you're looking for.  They call the</w:t>
        <w:br/>
        <w:t>things that get discovered this way "incidentalomas," and they are</w:t>
        <w:br/>
        <w:t>something of a nuisance.For example, a friend of mine once had her brain scanned as part</w:t>
        <w:br/>
        <w:t>of a study.  She was horrified when the doctors running the study</w:t>
        <w:br/>
        <w:t>discovered what appeared to be a large tumor.  After further testing,</w:t>
        <w:br/>
        <w:t>it turned out to be a harmless cyst.  But it cost her a few days</w:t>
        <w:br/>
        <w:t>of terror. A lot of doctors worry that if you start scanning people</w:t>
        <w:br/>
        <w:t>with no symptoms, you'll get this on a giant scale: a huge number</w:t>
        <w:br/>
        <w:t>of false alarms that make patients panic and require expensive and</w:t>
        <w:br/>
        <w:t>perhaps even dangerous tests to resolve.  But I think that's just</w:t>
        <w:br/>
        <w:t>an artifact of current limitations.  If people were scanned all the</w:t>
        <w:br/>
        <w:t>time and we got better at deciding what was a real problem, my</w:t>
        <w:br/>
        <w:t>friend would have known about this cyst her whole life and known</w:t>
        <w:br/>
        <w:t xml:space="preserve">it was harmless, just as we do a birthmark.There is room for a lot of startups here.  </w:t>
        <w:br/>
        <w:t>In addition to the technical obstacles all</w:t>
        <w:br/>
        <w:t>startups face, and the bureaucratic obstacles all medical startups</w:t>
        <w:br/>
        <w:t>face, they'll be going against thousands of years of medical</w:t>
        <w:br/>
        <w:t>tradition.  But it will happen, and it will be a great thing—so</w:t>
        <w:br/>
        <w:t>great that people in the future will feel as sorry for us as we do</w:t>
        <w:br/>
        <w:t>for the generations that lived before anaesthesia and antibiotics.TacticsLet me conclude with some tactical advice.  If you want to take on</w:t>
        <w:br/>
        <w:t>a problem as big as the ones I've discussed, don't make a direct</w:t>
        <w:br/>
        <w:t>frontal attack on it.  Don't say, for example, that you're going</w:t>
        <w:br/>
        <w:t>to replace email.  If you do that you raise too many expectations.</w:t>
        <w:br/>
        <w:t>Your employees and investors will constantly be asking "are we there</w:t>
        <w:br/>
        <w:t>yet?" and you'll have an army of haters waiting to see you fail.</w:t>
        <w:br/>
        <w:t>Just say you're building todo-list software.  That sounds harmless.</w:t>
        <w:br/>
        <w:t>People can notice you've replaced email when it's a fait accompli.</w:t>
        <w:br/>
        <w:t>[4]Empirically, the way to do really big things seems to be to start</w:t>
        <w:br/>
        <w:t>with deceptively small things.  Want to dominate microcomputer</w:t>
        <w:br/>
        <w:t>software?  Start by writing a Basic interpreter for a machine with</w:t>
        <w:br/>
        <w:t>a few thousand users.  Want to make the universal web site?  Start</w:t>
        <w:br/>
        <w:t>by building a site for Harvard undergrads to stalk one another.Empirically, it's not just for other people that you need to start</w:t>
        <w:br/>
        <w:t>small.  You need to for your own sake.  Neither Bill Gates nor Mark</w:t>
        <w:br/>
        <w:t>Zuckerberg knew at first how big their companies were going to get.</w:t>
        <w:br/>
        <w:t>All they knew was that they were onto something.  Maybe it's a bad</w:t>
        <w:br/>
        <w:t>idea to have really big ambitions initially, because the bigger</w:t>
        <w:br/>
        <w:t>your ambition, the longer it's going to take, and the further you</w:t>
        <w:br/>
        <w:t>project into the future, the more likely you'll get it wrong.I think the way to use these big ideas is not to try to identify a</w:t>
        <w:br/>
        <w:t>precise point in the future and then ask yourself how to get from</w:t>
        <w:br/>
        <w:t>here to there, like the popular image of a visionary.  You'll be</w:t>
        <w:br/>
        <w:t>better off if you operate like Columbus and just head in a general</w:t>
        <w:br/>
        <w:t>westerly direction.  Don't try to construct the future like a</w:t>
        <w:br/>
        <w:t>building, because your current blueprint is almost certainly mistaken.</w:t>
        <w:br/>
        <w:t>Start with something you know works, and when you expand, expand</w:t>
        <w:br/>
        <w:t>westward.The popular image of the visionary is someone with a clear view of</w:t>
        <w:br/>
        <w:t>the future, but empirically it may be better to have a blurry one.Notes[1]</w:t>
        <w:br/>
        <w:t>It's also one of the most important things VCs fail to</w:t>
        <w:br/>
        <w:t>understand about startups.  Most expect founders to walk in with a</w:t>
        <w:br/>
        <w:t>clear plan for the future, and judge them based on that.  Few</w:t>
        <w:br/>
        <w:t>consciously realize that in the biggest successes there is the least</w:t>
        <w:br/>
        <w:t>correlation between the initial plan and what the startup eventually</w:t>
        <w:br/>
        <w:t>becomes.[2]</w:t>
        <w:br/>
        <w:t>This sentence originally read "GMail is painfully slow."</w:t>
        <w:br/>
        <w:t>Thanks to Paul Buchheit for the correction.[3]</w:t>
        <w:br/>
        <w:t>Roger Bannister is famous as the first person to run a mile</w:t>
        <w:br/>
        <w:t>in under 4 minutes.  But his world record only lasted 46 days.  Once</w:t>
        <w:br/>
        <w:t>he showed it could be done, lots of others followed.  Ten years</w:t>
        <w:br/>
        <w:t>later Jim Ryun ran a 3:59 mile as a high school junior.[4]</w:t>
        <w:br/>
        <w:t>If you want to be the next Apple, maybe you don't even want to start</w:t>
        <w:br/>
        <w:t>with consumer electronics.  Maybe at first you make something hackers</w:t>
        <w:br/>
        <w:t>use.  Or you make something popular but apparently unimportant,</w:t>
        <w:br/>
        <w:t>like a headset or router.  All you need is a bridgehead.</w:t>
        <w:br/>
        <w:t xml:space="preserve">Thanks to Sam Altman, Trevor Blackwell, </w:t>
        <w:br/>
        <w:t>Paul Buchheit, Patrick Collison, Aaron Iba, Jessica</w:t>
        <w:br/>
        <w:t>Livingston, Robert Morris, Harj Taggar and Garry Tan</w:t>
        <w:br/>
        <w:t>for reading drafts of this.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