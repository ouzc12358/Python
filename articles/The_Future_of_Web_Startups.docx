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The Future of Web Startups</w:t>
      </w:r>
    </w:p>
    <w:p>
      <w:r>
        <w:br/>
        <w:t>October 2007(This essay is derived from a keynote at FOWA in October 2007.)There's something interesting happening right now.  Startups are</w:t>
        <w:br/>
        <w:t>undergoing the same transformation that technology does when it becomes</w:t>
        <w:br/>
        <w:t>cheaper.It's a pattern we see over and over in technology.  Initially</w:t>
        <w:br/>
        <w:t>there's some device that's very expensive and made</w:t>
        <w:br/>
        <w:t xml:space="preserve">in small quantities.  Then someone discovers how to make them cheaply; </w:t>
        <w:br/>
        <w:t>many more get built; and as a result they can be used in new ways.Computers are a familiar example.  When I was a kid, computers were</w:t>
        <w:br/>
        <w:t>big, expensive machines built one at a time.  Now they're a commodity.</w:t>
        <w:br/>
        <w:t>Now we can stick computers in everything.This pattern is very old.  Most of the turning</w:t>
        <w:br/>
        <w:t>points in economic history are instances of it.  It happened to</w:t>
        <w:br/>
        <w:t>steel in the 1850s, and to power in the 1780s.</w:t>
        <w:br/>
        <w:t>It happened to cloth manufacture in the thirteenth century, generating</w:t>
        <w:br/>
        <w:t>the wealth that later brought about the Renaissance.  Agriculture</w:t>
        <w:br/>
        <w:t>itself was an instance of this pattern.Now as well as being produced by startups, this pattern</w:t>
        <w:br/>
        <w:t>is happening to startups.  It's so cheap to start web startups</w:t>
        <w:br/>
        <w:t>that orders of magnitudes more will be started.   If the pattern</w:t>
        <w:br/>
        <w:t>holds true, that should cause dramatic changes.1. Lots of StartupsSo my first prediction about the future of web startups is pretty</w:t>
        <w:br/>
        <w:t>straightforward: there will be a lot of them.  When starting a</w:t>
        <w:br/>
        <w:t>startup was expensive, you had to get the permission of investors</w:t>
        <w:br/>
        <w:t>to do it.  Now the only threshold is courage.Even that threshold is getting lower, as people watch others take</w:t>
        <w:br/>
        <w:t>the plunge and survive.  In the last batch of startups we funded,</w:t>
        <w:br/>
        <w:t>we had several founders who said they'd thought of applying before,</w:t>
        <w:br/>
        <w:t>but weren't sure and got jobs instead.  It was only after hearing</w:t>
        <w:br/>
        <w:t>reports of friends who'd done it that they decided to try it</w:t>
        <w:br/>
        <w:t>themselves.Starting a startup is hard, but having a 9 to 5 job is hard too,</w:t>
        <w:br/>
        <w:t>and in some ways a worse kind of hard.  In a startup you have lots</w:t>
        <w:br/>
        <w:t>of worries, but you don't have that feeling that your life is flying</w:t>
        <w:br/>
        <w:t>by like you do in a big company.  Plus in a startup you could make</w:t>
        <w:br/>
        <w:t>much more money.As word spreads that startups work, the number may grow</w:t>
        <w:br/>
        <w:t>to a point that would now seem surprising.We now think of it as normal to have a job at a company, but this</w:t>
        <w:br/>
        <w:t>is the thinnest of historical veneers.  Just two or three</w:t>
        <w:br/>
        <w:t>lifetimes ago, most people in what are now called industrialized</w:t>
        <w:br/>
        <w:t>countries lived by farming.  So while it may seem surprising to</w:t>
        <w:br/>
        <w:t>propose that large numbers of people will change the way they make</w:t>
        <w:br/>
        <w:t>a living, it would be more surprising if they didn't.2. StandardizationWhen technology makes something dramatically cheaper, standardization</w:t>
        <w:br/>
        <w:t>always follows.  When you make things in large volumes you tend</w:t>
        <w:br/>
        <w:t>to standardize everything that doesn't need to change.At Y Combinator we still only have four people, so we try to</w:t>
        <w:br/>
        <w:t>standardize everything.  We could hire employees, but we want to be</w:t>
        <w:br/>
        <w:t xml:space="preserve">forced to figure out how to scale investing.We often tell startups to release a minimal version one quickly, </w:t>
        <w:br/>
        <w:t>then let the needs of the users determine what to do</w:t>
        <w:br/>
        <w:t>next.  In essense, let the market design the product.  We've</w:t>
        <w:br/>
        <w:t>done the same thing ourselves.  We think of the techniques we're</w:t>
        <w:br/>
        <w:t>developing for dealing with large numbers of startups as like</w:t>
        <w:br/>
        <w:t xml:space="preserve">software.  Sometimes it literally is software, like </w:t>
        <w:br/>
        <w:t>Hacker News and</w:t>
        <w:br/>
        <w:t>our application system.One of the most important things we've been working on standardizing</w:t>
        <w:br/>
        <w:t>are investment terms.  Till now investment terms have been</w:t>
        <w:br/>
        <w:t>individually negotiated.</w:t>
        <w:br/>
        <w:t>This is a problem for founders, because it makes raising money</w:t>
        <w:br/>
        <w:t>take longer and cost more in legal fees.  So as well as using the</w:t>
        <w:br/>
        <w:t>same paperwork for every deal we do, we've commissioned generic</w:t>
        <w:br/>
        <w:t>angel paperwork that all the startups we fund can use for future</w:t>
        <w:br/>
        <w:t>rounds.Some investors will still want to cook up their own deal terms.</w:t>
        <w:br/>
        <w:t>Series A rounds, where you raise a million dollars or more, will</w:t>
        <w:br/>
        <w:t>be custom deals for the forseeable future.  But I think angel rounds</w:t>
        <w:br/>
        <w:t>will start to be done mostly with standardized agreements.  An angel</w:t>
        <w:br/>
        <w:t>who wants to insert a bunch of complicated terms into the agreement</w:t>
        <w:br/>
        <w:t>is probably not one you want anyway.3. New Attitude to AcquisitionAnother thing I see starting to get standardized is acquisitions.</w:t>
        <w:br/>
        <w:t>As the volume of startups increases, big companies will start to</w:t>
        <w:br/>
        <w:t>develop standardized procedures that make acquisitions little</w:t>
        <w:br/>
        <w:t>more work than hiring someone.Google is the leader here, as in so many areas of technology.  They</w:t>
        <w:br/>
        <w:t>buy a lot of startups— more than most people realize, because they</w:t>
        <w:br/>
        <w:t>only announce a fraction of them.   And being Google, they're</w:t>
        <w:br/>
        <w:t>figuring out how to do it efficiently.One problem they've solved is how to think about acquisitions.  For</w:t>
        <w:br/>
        <w:t>most companies, acquisitions still carry some stigma of inadequacy.</w:t>
        <w:br/>
        <w:t>Companies do them because they have to, but there's usually some</w:t>
        <w:br/>
        <w:t>feeling they shouldn't have to—that their own programmers should</w:t>
        <w:br/>
        <w:t>be able to build everything they need.Google's example should cure the rest of the world of this idea.</w:t>
        <w:br/>
        <w:t>Google has by far the best programmers of any public technology</w:t>
        <w:br/>
        <w:t>company.  If they don't have a problem doing acquisitions, the</w:t>
        <w:br/>
        <w:t>others should have even less problem.  However many Google does,</w:t>
        <w:br/>
        <w:t>Microsoft should do ten times as many.One reason Google doesn't have a problem with acquisitions</w:t>
        <w:br/>
        <w:t>is that they know first-hand the quality of the people they can get</w:t>
        <w:br/>
        <w:t>that way.  Larry and Sergey only started Google after making the</w:t>
        <w:br/>
        <w:t>rounds of the search engines trying to sell their idea and finding</w:t>
        <w:br/>
        <w:t>no takers.  They've been the guys coming in to visit the big</w:t>
        <w:br/>
        <w:t>company, so they know who might be sitting across that conference</w:t>
        <w:br/>
        <w:t>table from them.4. Riskier Strategies are PossibleRisk is always proportionate to reward.  The way to get really big</w:t>
        <w:br/>
        <w:t>returns is to do things that seem crazy, like starting a new search</w:t>
        <w:br/>
        <w:t>engine in 1998, or turning down a billion dollar acquisition offer.This has traditionally been a problem in venture funding.  Founders</w:t>
        <w:br/>
        <w:t>and investors have different attitudes to risk.  Knowing that risk</w:t>
        <w:br/>
        <w:t>is on average proportionate to reward, investors like risky strategies,</w:t>
        <w:br/>
        <w:t>while founders, who don't have a big enough sample size to care</w:t>
        <w:br/>
        <w:t>what's true on average, tend to be more conservative.If startups are easy to start, this conflict goes away, because</w:t>
        <w:br/>
        <w:t>founders can start them younger, when it's rational to take more</w:t>
        <w:br/>
        <w:t>risk, and can start more startups total in their careers.  When</w:t>
        <w:br/>
        <w:t>founders can do lots of startups, they can start to look at the</w:t>
        <w:br/>
        <w:t>world in the same portfolio-optimizing way as investors.  And that</w:t>
        <w:br/>
        <w:t>means the overall amount of wealth created can be greater, because</w:t>
        <w:br/>
        <w:t>strategies can be riskier.5. Younger, Nerdier FoundersIf startups become a cheap commodity, more people will be able to</w:t>
        <w:br/>
        <w:t>have them, just as more people could have computers once microprocessors</w:t>
        <w:br/>
        <w:t>made them cheap.  And in particular, younger and more technical</w:t>
        <w:br/>
        <w:t>founders will be able to start startups than could before.Back when it cost a lot to start a startup, you had to convince</w:t>
        <w:br/>
        <w:t>investors to let you do it.  And that required very different skills</w:t>
        <w:br/>
        <w:t>from actually doing the startup.  If investors were perfect judges,</w:t>
        <w:br/>
        <w:t>the two would require exactly the same skills.  But unfortunately</w:t>
        <w:br/>
        <w:t>most investors are terrible judges.  I know because I see behind</w:t>
        <w:br/>
        <w:t>the scenes what an enormous amount of work it takes to raise money,</w:t>
        <w:br/>
        <w:t>and the amount of selling required in an industry is always inversely</w:t>
        <w:br/>
        <w:t>proportional to the judgement of the buyers.Fortunately, if startups get cheaper to start, there's another way</w:t>
        <w:br/>
        <w:t>to convince investors.  Instead of going to venture capitalists</w:t>
        <w:br/>
        <w:t>with a business plan and trying to convince them to fund it, you</w:t>
        <w:br/>
        <w:t>can get a product launched on a few tens of thousands of dollars</w:t>
        <w:br/>
        <w:t>of seed money from us or your uncle, and approach them with a</w:t>
        <w:br/>
        <w:t>working company instead of a plan for one.  Then instead of</w:t>
        <w:br/>
        <w:t>having to seem smooth and confident, you can just point them to</w:t>
        <w:br/>
        <w:t>Alexa.This way of convincing investors is better suited to hackers, who</w:t>
        <w:br/>
        <w:t>often went into technology in part because they felt uncomfortable</w:t>
        <w:br/>
        <w:t>with the amount of fakeness required in other fields.6. Startup Hubs Will PersistIt might seem that if startups get cheap to start, it will mean the</w:t>
        <w:br/>
        <w:t>end of startup hubs like Silicon Valley.  If all you need to start</w:t>
        <w:br/>
        <w:t>a startup is rent money, you should be able to do it anywhere.This is kind of true and kind of false.  It's true that you can now</w:t>
        <w:br/>
        <w:t>start a startup anywhere.  But you have to do more with a</w:t>
        <w:br/>
        <w:t>startup than just start it.  You have to make it succeed.  And that</w:t>
        <w:br/>
        <w:t>is more likely to happen in a startup hub.I've thought a lot about this question, and it seems to me the</w:t>
        <w:br/>
        <w:t>increasing cheapness of web startups will if anything increase the</w:t>
        <w:br/>
        <w:t>importance of startup hubs.  The value of startup hubs, like centers</w:t>
        <w:br/>
        <w:t>for any kind of business, lies in something very old-fashioned:</w:t>
        <w:br/>
        <w:t>face to face meetings.  No technology in the immediate future will</w:t>
        <w:br/>
        <w:t>replace walking down University Ave and running into a friend who</w:t>
        <w:br/>
        <w:t>tells you how to fix a bug that's been bothering you all weekend,</w:t>
        <w:br/>
        <w:t>or visiting a friend's startup down the street and ending up in a</w:t>
        <w:br/>
        <w:t>conversation with one of their investors.The question of whether to be in a startup hub is like the question</w:t>
        <w:br/>
        <w:t>of whether to take outside investment.  The question is not whether</w:t>
        <w:br/>
        <w:t>you need it, but whether it brings any advantage at all.</w:t>
        <w:br/>
        <w:t>Because anything that brings an advantage will give your competitors</w:t>
        <w:br/>
        <w:t>an advantage over you if they do it and you don't.  So if you hear</w:t>
        <w:br/>
        <w:t>someone saying "we don't need to be in Silicon Valley," that use</w:t>
        <w:br/>
        <w:t>of the word "need" is a sign they're not even thinking about the</w:t>
        <w:br/>
        <w:t>question right.And while startup hubs are as powerful magnets as ever, the increasing</w:t>
        <w:br/>
        <w:t>cheapness of starting a startup means the particles they're attracting</w:t>
        <w:br/>
        <w:t>are getting lighter.  A startup now can be just a pair of 22 year</w:t>
        <w:br/>
        <w:t>old guys.  A company like that can move much more easily than one</w:t>
        <w:br/>
        <w:t>with 10 people, half of whom have kids.We know because we make people move for Y Combinator, and it doesn't</w:t>
        <w:br/>
        <w:t>seem to be a problem. The advantage of being able to work together</w:t>
        <w:br/>
        <w:t>face to face for three months outweighs the inconvenience of moving.</w:t>
        <w:br/>
        <w:t>Ask anyone who's done it.The mobility of seed-stage startups means that seed funding is a</w:t>
        <w:br/>
        <w:t>national business.  One of the most common emails we get is from</w:t>
        <w:br/>
        <w:t>people asking if we can help them set up a local clone of Y Combinator.</w:t>
        <w:br/>
        <w:t>But this just wouldn't work. Seed funding isn't regional, just as</w:t>
        <w:br/>
        <w:t>big research universities aren't.Is seed funding not merely national, but international?  Interesting</w:t>
        <w:br/>
        <w:t>question.  There are signs it may be.  We've had an ongoing</w:t>
        <w:br/>
        <w:t>stream of founders from outside the US, and they tend to do</w:t>
        <w:br/>
        <w:t>particularly well, because they're all people who were so determined</w:t>
        <w:br/>
        <w:t>to succeed that they were willing to move to another country to do</w:t>
        <w:br/>
        <w:t xml:space="preserve">it.The more mobile startups get, the harder it would be to start new </w:t>
        <w:br/>
        <w:t xml:space="preserve">silicon valleys.  If startups are mobile, the best local talent </w:t>
        <w:br/>
        <w:t>will go to the real Silicon Valley,</w:t>
        <w:br/>
        <w:t>and all they'll get at the local one will be the people who didn't</w:t>
        <w:br/>
        <w:t>have the energy to move.This is not a nationalistic idea, incidentally.  It's cities that</w:t>
        <w:br/>
        <w:t>compete, not countries.  Atlanta is just as hosed as Munich.7. Better Judgement NeededIf the number of startups increases dramatically, then the people</w:t>
        <w:br/>
        <w:t>whose job is to judge them are going to have to get better at</w:t>
        <w:br/>
        <w:t>it.  I'm thinking particularly of investors and acquirers.  We now</w:t>
        <w:br/>
        <w:t>get on the order of 1000 applications a year.  What are we going</w:t>
        <w:br/>
        <w:t>to do if we get 10,000?That's actually an alarming idea.  But we'll figure out some kind</w:t>
        <w:br/>
        <w:t>of answer.  We'll have to.  It will probably involve writing some</w:t>
        <w:br/>
        <w:t xml:space="preserve">software, but fortunately we can do that.Acquirers will also have to get better at picking winners.   </w:t>
        <w:br/>
        <w:t>They generally do better than investors, because they pick</w:t>
        <w:br/>
        <w:t>later, when there's more performance to measure.  But even at the</w:t>
        <w:br/>
        <w:t>most advanced acquirers, identifying companies to</w:t>
        <w:br/>
        <w:t>buy is extremely ad hoc, and completing the acquisition often</w:t>
        <w:br/>
        <w:t>involves a great deal of unneccessary friction.I think acquirers may eventually have chief acquisition officers</w:t>
        <w:br/>
        <w:t>who will both identify good acquisitions and make the deals happen.</w:t>
        <w:br/>
        <w:t>At the moment those two functions are separate.  Promising new</w:t>
        <w:br/>
        <w:t>startups are often discovered by developers.  If someone powerful</w:t>
        <w:br/>
        <w:t>enough wants to buy them, the deal is handed over to corp dev guys</w:t>
        <w:br/>
        <w:t>to negotiate.  It would be better if both were combined in</w:t>
        <w:br/>
        <w:t>one group, headed by someone with a technical background and some</w:t>
        <w:br/>
        <w:t>vision of what they wanted to accomplish.  Maybe in the future big</w:t>
        <w:br/>
        <w:t>companies will have both a VP of Engineering responsible for</w:t>
        <w:br/>
        <w:t>technology developed in-house, and a CAO responsible for bringing</w:t>
        <w:br/>
        <w:t>technology in from outside.At the moment, there is no one within big companies who gets in</w:t>
        <w:br/>
        <w:t>trouble when they buy a startup for $200 million that they could</w:t>
        <w:br/>
        <w:t>have bought earlier for $20 million.  There should start to be</w:t>
        <w:br/>
        <w:t>someone who gets in trouble for that.8. College Will ChangeIf the best hackers start their own companies after college</w:t>
        <w:br/>
        <w:t>instead of getting jobs, that will change what happens in college.</w:t>
        <w:br/>
        <w:t>Most of these changes will be for the better.  I think the experience</w:t>
        <w:br/>
        <w:t>of college is warped in a bad way by the expectation that afterward</w:t>
        <w:br/>
        <w:t>you'll be judged by potential employers.One change will be in the meaning of "after</w:t>
        <w:br/>
        <w:t>college," which will switch from when one graduates from college</w:t>
        <w:br/>
        <w:t>to when one leaves it.  If you're starting your own company, why</w:t>
        <w:br/>
        <w:t>do you need a degree?  We don't encourage people to start startups</w:t>
        <w:br/>
        <w:t>during college, but the best founders are certainly</w:t>
        <w:br/>
        <w:t>capable of it.  Some of the most successful companies we've funded</w:t>
        <w:br/>
        <w:t>were started by undergrads.I grew up in a time where college degrees seemed really important,</w:t>
        <w:br/>
        <w:t>so I'm alarmed to be saying things like this, but there's nothing</w:t>
        <w:br/>
        <w:t>magical about a degree.  There's nothing that magically changes</w:t>
        <w:br/>
        <w:t>after you take that last exam.  The importance of degrees is due</w:t>
        <w:br/>
        <w:t>solely to the administrative needs of large organizations.  These</w:t>
        <w:br/>
        <w:t>can certainly affect your life—it's hard to get into grad</w:t>
        <w:br/>
        <w:t>school, or to get a work visa in the US, without an undergraduate</w:t>
        <w:br/>
        <w:t>degree—but tests like this will matter less and</w:t>
        <w:br/>
        <w:t>less.As well as mattering less whether students get degrees, it will</w:t>
        <w:br/>
        <w:t>also start to matter less where they go to college.  In a startup</w:t>
        <w:br/>
        <w:t>you're judged by users, and they don't care where you went to</w:t>
        <w:br/>
        <w:t>college.  So in a world of startups, elite universities will play</w:t>
        <w:br/>
        <w:t>less of a role as gatekeepers.  In the US it's a national scandal</w:t>
        <w:br/>
        <w:t>how easily children of rich parents game college admissions.</w:t>
        <w:br/>
        <w:t>But the way this problem ultimately gets solved may not be by</w:t>
        <w:br/>
        <w:t>reforming the universities but by going around them.  We in the</w:t>
        <w:br/>
        <w:t>technology world are used to that sort of solution: you don't beat</w:t>
        <w:br/>
        <w:t>the incumbents; you redefine the problem to make them irrelevant.The greatest value of universities is not the brand name or perhaps</w:t>
        <w:br/>
        <w:t>even the classes so much as the people you meet.  If</w:t>
        <w:br/>
        <w:t>it becomes common to start a startup after college, students may start</w:t>
        <w:br/>
        <w:t>trying to maximize this.  Instead of focusing on getting</w:t>
        <w:br/>
        <w:t>internships at companies they want to work for, they may start</w:t>
        <w:br/>
        <w:t>to focus on working with other students they want as cofounders.What students do in their classes will change too.  Instead of</w:t>
        <w:br/>
        <w:t>trying to get good grades to impress future employers, students</w:t>
        <w:br/>
        <w:t>will try to learn things.  We're talking about some pretty dramatic</w:t>
        <w:br/>
        <w:t xml:space="preserve">changes here.9. Lots of CompetitorsIf it gets easier to start a startup, it's easier for competitors too. </w:t>
        <w:br/>
        <w:t>That doesn't erase the advantage of</w:t>
        <w:br/>
        <w:t>increased cheapness, however.  You're not all playing a zero-sum</w:t>
        <w:br/>
        <w:t>game.  There's not some fixed number of startups that can succeed,</w:t>
        <w:br/>
        <w:t>regardless of how many are started.In fact, I don't think there's any limit to the number of startups</w:t>
        <w:br/>
        <w:t>that could succeed.  Startups succeed by creating wealth, which is</w:t>
        <w:br/>
        <w:t>the satisfaction of people's desires.  And people's desires seem</w:t>
        <w:br/>
        <w:t>to be effectively infinite, at least in the short term.What the increasing number of startups does mean is that you won't</w:t>
        <w:br/>
        <w:t>be able to sit on a good idea.  Other people have your idea, and</w:t>
        <w:br/>
        <w:t>they'll be increasingly likely to do something about it.10. Faster AdvancesThere's a good side to that, at least for consumers of</w:t>
        <w:br/>
        <w:t>technology.  If people get right to work implementing ideas instead</w:t>
        <w:br/>
        <w:t>of sitting on them, technology will evolve faster.Some kinds of innovations happen a company at a time, like the</w:t>
        <w:br/>
        <w:t>punctuated equilibrium model of evolution.  There are some kinds</w:t>
        <w:br/>
        <w:t>of ideas that are so threatening that it's hard for big companies</w:t>
        <w:br/>
        <w:t>even to think of them.  Look at what a hard time Microsoft is</w:t>
        <w:br/>
        <w:t>having discovering web apps.  They're like a character in a movie</w:t>
        <w:br/>
        <w:t>that everyone in the audience can see something bad is about to</w:t>
        <w:br/>
        <w:t>happen to, but who can't see it himself.  The big innovations</w:t>
        <w:br/>
        <w:t>that happen a company at a time will obviously happen faster if</w:t>
        <w:br/>
        <w:t>the rate of new companies increases.But in fact there will be a double speed increase.  People won't</w:t>
        <w:br/>
        <w:t>wait as long to act on new ideas, but also those ideas will</w:t>
        <w:br/>
        <w:t>increasingly be developed within startups rather than big companies.</w:t>
        <w:br/>
        <w:t>Which means technology will evolve faster per company as well.Big companies are just not a good place to make things happen fast.</w:t>
        <w:br/>
        <w:t>I talked recently to a founder whose startup had been acquired by</w:t>
        <w:br/>
        <w:t>a big company.  He was a precise sort of guy, so he'd measured their</w:t>
        <w:br/>
        <w:t>productivity before and after.  He counted lines of code, which can</w:t>
        <w:br/>
        <w:t>be a dubious measure, but in this case was meaningful because it</w:t>
        <w:br/>
        <w:t>was the same group of programmers.  He found they were one thirteenth</w:t>
        <w:br/>
        <w:t>as productive after the acquisition.The company that bought them was not a particularly stupid one.</w:t>
        <w:br/>
        <w:t>I think what he was measuring was mostly the cost of bigness.  I</w:t>
        <w:br/>
        <w:t>experienced this myself, and his number sounds about right.  There's</w:t>
        <w:br/>
        <w:t>something about big companies that just sucks the energy out of</w:t>
        <w:br/>
        <w:t>you.Imagine what all that energy could do if it were put to use.  There</w:t>
        <w:br/>
        <w:t>is an enormous latent capacity in the world's hackers that most</w:t>
        <w:br/>
        <w:t>people don't even realize is there.  That's the main reason we do</w:t>
        <w:br/>
        <w:t>Y Combinator: to let loose all this energy by making it easy for</w:t>
        <w:br/>
        <w:t>hackers to start their own startups.A Series of TubesThe process of starting startups is currently like the plumbing in</w:t>
        <w:br/>
        <w:t>an old house.  The pipes are narrow and twisty, and there are leaks</w:t>
        <w:br/>
        <w:t>in every joint.  In the future this mess will gradually be replaced</w:t>
        <w:br/>
        <w:t>by a single, huge pipe.  The water will still have to get from A</w:t>
        <w:br/>
        <w:t>to B, but it will get there faster and without the risk of spraying</w:t>
        <w:br/>
        <w:t>out through some random leak.This will change a lot of things for the better.  In a big, straight</w:t>
        <w:br/>
        <w:t>pipe like that, the force of being measured by one's performance</w:t>
        <w:br/>
        <w:t>will propagate back through the whole system.  Performance is always</w:t>
        <w:br/>
        <w:t>the ultimate test, but there are so many kinks in the plumbing now</w:t>
        <w:br/>
        <w:t>that most people are insulated from it most of the time.  So you</w:t>
        <w:br/>
        <w:t>end up with a world in which high school students think they need</w:t>
        <w:br/>
        <w:t>to get good grades to get into elite colleges, and college students</w:t>
        <w:br/>
        <w:t>think they need to get good grades to impress employers, within</w:t>
        <w:br/>
        <w:t>which the employees waste most of their time in political battles,</w:t>
        <w:br/>
        <w:t>and from which consumers have to buy anyway because there are so</w:t>
        <w:br/>
        <w:t>few choices.  Imagine if that sequence became a big, straight pipe.</w:t>
        <w:br/>
        <w:t>Then the effects of being measured by performance would propagate</w:t>
        <w:br/>
        <w:t>all the way back to high school, flushing out all the arbitrary</w:t>
        <w:br/>
        <w:t xml:space="preserve">stuff people are measured by now.  That is the future of web startups.Thanks to Brian Oberkirch and Simon Willison for inviting me to </w:t>
        <w:br/>
        <w:t>speak, and the crew at Carson Systems for making everything run smoothly.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