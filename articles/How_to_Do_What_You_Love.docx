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Do What You Love</w:t>
      </w:r>
    </w:p>
    <w:p>
      <w:r>
        <w:br/>
        <w:t>January 2006To do something well you have to like it.   That idea is not exactly</w:t>
        <w:br/>
        <w:t>novel.  We've got it down to four words: "Do what you love."  But</w:t>
        <w:br/>
        <w:t>it's not enough just to tell people that.  Doing what you love is</w:t>
        <w:br/>
        <w:t>complicated.The very idea is foreign to what most of us learn as kids.  When I</w:t>
        <w:br/>
        <w:t>was a kid, it seemed as if work and fun were opposites by definition.</w:t>
        <w:br/>
        <w:t>Life had two states: some of the time adults were making you do</w:t>
        <w:br/>
        <w:t>things, and that was called work; the rest of the time you could</w:t>
        <w:br/>
        <w:t>do what you wanted, and that was called playing.  Occasionally the</w:t>
        <w:br/>
        <w:t>things adults made you do were fun, just as, occasionally, playing</w:t>
        <w:br/>
        <w:t>wasn't — for example, if you fell and hurt yourself.  But except</w:t>
        <w:br/>
        <w:t>for these few anomalous cases, work was pretty much defined as</w:t>
        <w:br/>
        <w:t>not-fun.And it did not seem to be an accident. School, it was implied, was</w:t>
        <w:br/>
        <w:t>tedious because it was preparation for grownup work.The world then was divided into two groups, grownups and kids.</w:t>
        <w:br/>
        <w:t>Grownups, like some kind of cursed race, had to work.  Kids didn't,</w:t>
        <w:br/>
        <w:t>but they did have to go to school, which was a dilute version of</w:t>
        <w:br/>
        <w:t>work meant to prepare us for the real thing.  Much as we disliked</w:t>
        <w:br/>
        <w:t>school, the grownups all agreed that grownup work was worse, and</w:t>
        <w:br/>
        <w:t>that we had it easy.Teachers in particular all seemed to believe implicitly that work</w:t>
        <w:br/>
        <w:t>was not fun.  Which is not surprising: work wasn't fun for most of</w:t>
        <w:br/>
        <w:t>them.  Why did we have to memorize state capitals instead of playing</w:t>
        <w:br/>
        <w:t>dodgeball?  For the same reason they had to watch over a bunch of</w:t>
        <w:br/>
        <w:t>kids instead of lying on a beach.  You couldn't just do what you</w:t>
        <w:br/>
        <w:t>wanted.I'm not saying we should let little kids do whatever they want.</w:t>
        <w:br/>
        <w:t>They may have to be made to work on certain things.  But if we make</w:t>
        <w:br/>
        <w:t>kids work on dull stuff, it might be wise to tell them that tediousness</w:t>
        <w:br/>
        <w:t>is not the defining quality of work, and indeed that the reason</w:t>
        <w:br/>
        <w:t>they have to work on dull stuff now is so they can work on more</w:t>
        <w:br/>
        <w:t>interesting stuff later.</w:t>
        <w:br/>
        <w:t>[1]Once, when I was about 9 or 10, my father told me I could be whatever</w:t>
        <w:br/>
        <w:t>I wanted when I grew up, so long as I enjoyed it.  I remember that</w:t>
        <w:br/>
        <w:t>precisely because it seemed so anomalous.  It was like being told</w:t>
        <w:br/>
        <w:t>to use dry water.  Whatever I thought he meant, I didn't think he</w:t>
        <w:br/>
        <w:t>meant work could literally be fun — fun like playing.  It</w:t>
        <w:br/>
        <w:t>took me years to grasp that.JobsBy high school, the prospect of an actual job was on the horizon.</w:t>
        <w:br/>
        <w:t>Adults would sometimes come to speak to us about their work, or we</w:t>
        <w:br/>
        <w:t>would go to see them at work.  It was always understood that they</w:t>
        <w:br/>
        <w:t>enjoyed what they did.  In retrospect I think one may have: the</w:t>
        <w:br/>
        <w:t>private jet pilot.  But I don't think the bank manager really did.The main reason they all acted as if they enjoyed their work was</w:t>
        <w:br/>
        <w:t>presumably the upper-middle class convention that you're supposed</w:t>
        <w:br/>
        <w:t>to.  It would not merely be bad for your career to say that you</w:t>
        <w:br/>
        <w:t>despised your job, but a social faux-pas.Why is it conventional to pretend to like what you do?  The first</w:t>
        <w:br/>
        <w:t>sentence of this essay explains that.  If you have to like something</w:t>
        <w:br/>
        <w:t>to do it well, then the most successful people will all like what</w:t>
        <w:br/>
        <w:t>they do.  That's where the upper-middle class tradition comes from.</w:t>
        <w:br/>
        <w:t xml:space="preserve">Just as houses all over America are full of </w:t>
        <w:br/>
        <w:t>chairs</w:t>
        <w:br/>
        <w:t>that are, without</w:t>
        <w:br/>
        <w:t>the owners even knowing it, nth-degree imitations of chairs designed</w:t>
        <w:br/>
        <w:t>250 years ago for French kings, conventional attitudes about work</w:t>
        <w:br/>
        <w:t>are, without the owners even knowing it, nth-degree imitations of</w:t>
        <w:br/>
        <w:t>the attitudes of people who've done great things.What a recipe for alienation.  By the time they reach an age to</w:t>
        <w:br/>
        <w:t>think about what they'd like to do, most kids have been thoroughly</w:t>
        <w:br/>
        <w:t>misled about the idea of loving one's work.  School has trained</w:t>
        <w:br/>
        <w:t>them to regard work as an unpleasant duty.  Having a job is said</w:t>
        <w:br/>
        <w:t>to be even more onerous than schoolwork.  And yet all the adults</w:t>
        <w:br/>
        <w:t>claim to like what they do.  You can't blame kids for thinking "I</w:t>
        <w:br/>
        <w:t>am not like these people; I am not suited to this world."Actually they've been told three lies: the stuff they've been taught</w:t>
        <w:br/>
        <w:t>to regard as work in school is not real work; grownup work is not</w:t>
        <w:br/>
        <w:t>(necessarily) worse than schoolwork; and many of the adults around</w:t>
        <w:br/>
        <w:t>them are lying when they say they like what they do.The most dangerous liars can be the kids' own parents.  If you take</w:t>
        <w:br/>
        <w:t>a boring job to give your family a high standard of living, as so</w:t>
        <w:br/>
        <w:t>many people do, you risk infecting your kids with the idea that</w:t>
        <w:br/>
        <w:t xml:space="preserve">work is boring. </w:t>
        <w:br/>
        <w:t>[2]</w:t>
        <w:br/>
        <w:t>Maybe it would be better for kids in this one</w:t>
        <w:br/>
        <w:t>case if parents were not so unselfish.  A parent who set an example</w:t>
        <w:br/>
        <w:t>of loving their work might help their kids more than an expensive</w:t>
        <w:br/>
        <w:t>house.</w:t>
        <w:br/>
        <w:t>[3]It was not till I was in college that the idea of work finally broke</w:t>
        <w:br/>
        <w:t>free from the idea of making a living.  Then the important question</w:t>
        <w:br/>
        <w:t>became not how to make money, but what to work on.  Ideally these</w:t>
        <w:br/>
        <w:t>coincided, but some spectacular boundary cases (like Einstein in</w:t>
        <w:br/>
        <w:t>the patent office) proved they weren't identical.The definition of work was now to make some original contribution</w:t>
        <w:br/>
        <w:t>to the world, and in the process not to starve.  But after the habit</w:t>
        <w:br/>
        <w:t>of so many years my idea of work still included a large component</w:t>
        <w:br/>
        <w:t>of pain.  Work still seemed to require discipline, because only</w:t>
        <w:br/>
        <w:t>hard problems yielded grand results, and hard problems couldn't</w:t>
        <w:br/>
        <w:t>literally be fun.   Surely one had to force oneself to work on them.If you think something's supposed to hurt, you're less likely to</w:t>
        <w:br/>
        <w:t>notice if you're doing it wrong.  That about sums up my experience</w:t>
        <w:br/>
        <w:t>of graduate school.BoundsHow much are you supposed to like what you do?  Unless you</w:t>
        <w:br/>
        <w:t>know that, you don't know when to stop searching. And if, like most</w:t>
        <w:br/>
        <w:t>people, you underestimate it, you'll tend to stop searching too</w:t>
        <w:br/>
        <w:t>early.  You'll end up doing something chosen for you by your parents,</w:t>
        <w:br/>
        <w:t>or the desire to make money, or prestige — or sheer inertia.Here's an upper bound: Do what you love doesn't mean, do what you</w:t>
        <w:br/>
        <w:t>would like to do most this second.  Even Einstein probably</w:t>
        <w:br/>
        <w:t>had moments when he wanted to have a cup of coffee, but told himself</w:t>
        <w:br/>
        <w:t>he ought to finish what he was working on first.It used to perplex me when I read about people who liked what they</w:t>
        <w:br/>
        <w:t>did so much that there was nothing they'd rather do.  There didn't</w:t>
        <w:br/>
        <w:t>seem to be any sort of work I liked that much.  If I had a</w:t>
        <w:br/>
        <w:t>choice of (a) spending the next hour working on something or (b)</w:t>
        <w:br/>
        <w:t>be teleported to Rome and spend the next hour wandering about, was</w:t>
        <w:br/>
        <w:t>there any sort of work I'd prefer?  Honestly, no.But the fact is, almost anyone would rather, at any given moment,</w:t>
        <w:br/>
        <w:t>float about in the Carribbean, or have sex, or eat some delicious</w:t>
        <w:br/>
        <w:t>food, than work on hard problems.  The rule about doing what you</w:t>
        <w:br/>
        <w:t>love assumes a certain length of time.  It doesn't mean, do what</w:t>
        <w:br/>
        <w:t>will make you happiest this second, but what will make you happiest</w:t>
        <w:br/>
        <w:t>over some longer period, like a week or a month.Unproductive pleasures pall eventually.  After a while you get tired</w:t>
        <w:br/>
        <w:t>of lying on the beach.  If you want to stay happy, you have to do</w:t>
        <w:br/>
        <w:t>something.As a lower bound, you have to like your work more than any unproductive</w:t>
        <w:br/>
        <w:t>pleasure.  You have to like what you do enough that the concept of</w:t>
        <w:br/>
        <w:t>"spare time" seems mistaken.  Which is not to say you have to spend</w:t>
        <w:br/>
        <w:t>all your time working.  You can only work so much before you get</w:t>
        <w:br/>
        <w:t>tired and start to screw up.  Then you want to do something else</w:t>
        <w:br/>
        <w:t>— even something mindless.  But you don't regard this time as the</w:t>
        <w:br/>
        <w:t>prize and the time you spend working as the pain you endure to earn</w:t>
        <w:br/>
        <w:t>it.I put the lower bound there for practical reasons.  If your work</w:t>
        <w:br/>
        <w:t>is not your favorite thing to do, you'll have terrible problems</w:t>
        <w:br/>
        <w:t>with procrastination.  You'll have to force yourself to work,  and</w:t>
        <w:br/>
        <w:t>when you resort to that the results are distinctly inferior.To be happy I think you have to be doing something you not only</w:t>
        <w:br/>
        <w:t>enjoy, but admire.  You have to be able to say, at the end, wow,</w:t>
        <w:br/>
        <w:t>that's pretty cool.  This doesn't mean you have to make something.</w:t>
        <w:br/>
        <w:t>If you learn how to hang glide, or to speak a foreign language</w:t>
        <w:br/>
        <w:t>fluently, that will be enough to make you say, for a while at least,</w:t>
        <w:br/>
        <w:t>wow, that's pretty cool.  What there has to be is a test.So one thing that falls just short of the standard, I think, is</w:t>
        <w:br/>
        <w:t>reading books.  Except for some books in math and the hard sciences,</w:t>
        <w:br/>
        <w:t>there's no test of how well you've read a book, and that's why</w:t>
        <w:br/>
        <w:t>merely reading books doesn't quite feel like work.  You have to do</w:t>
        <w:br/>
        <w:t>something with what you've read to feel productive.I think the best test is one Gino Lee taught me: to try to do things</w:t>
        <w:br/>
        <w:t>that would make your friends say wow.  But it probably wouldn't</w:t>
        <w:br/>
        <w:t>start to work properly till about age 22, because most people haven't</w:t>
        <w:br/>
        <w:t>had a big enough sample to pick friends from before then.SirensWhat you should not do, I think, is worry about the opinion of</w:t>
        <w:br/>
        <w:t>anyone beyond your friends.  You shouldn't worry about prestige.</w:t>
        <w:br/>
        <w:t>Prestige is the opinion of the rest of the world.  When you can ask</w:t>
        <w:br/>
        <w:t>the opinions of people whose judgement you respect, what does it</w:t>
        <w:br/>
        <w:t xml:space="preserve">add to consider the opinions of people you don't even know? </w:t>
        <w:br/>
        <w:t>[4]This is easy advice to give.  It's hard to follow, especially when</w:t>
        <w:br/>
        <w:t xml:space="preserve">you're young.  </w:t>
        <w:br/>
        <w:t>[5]</w:t>
        <w:br/>
        <w:t>Prestige is like a powerful magnet that warps</w:t>
        <w:br/>
        <w:t>even your beliefs about what you enjoy.  It causes you to work not</w:t>
        <w:br/>
        <w:t>on what you like, but what you'd like to like.That's what leads people to try to write novels, for example.  They</w:t>
        <w:br/>
        <w:t>like reading novels.  They notice that people who write them win</w:t>
        <w:br/>
        <w:t>Nobel prizes.  What could be more wonderful, they think, than to</w:t>
        <w:br/>
        <w:t>be a novelist?  But liking the idea of being a novelist is not</w:t>
        <w:br/>
        <w:t>enough; you have to like the actual work of novel-writing if you're</w:t>
        <w:br/>
        <w:t>going to be good at it; you have to like making up elaborate lies.Prestige is just fossilized inspiration.  If you do anything well</w:t>
        <w:br/>
        <w:t>enough, you'll make it prestigious.  Plenty of things we now</w:t>
        <w:br/>
        <w:t>consider prestigious were anything but at first.  Jazz comes to</w:t>
        <w:br/>
        <w:t>mind — though almost any established art form would do.   So just</w:t>
        <w:br/>
        <w:t>do what you like, and let prestige take care of itself.Prestige is especially dangerous to the ambitious.  If you want to</w:t>
        <w:br/>
        <w:t>make ambitious people waste their time on errands, the way to do</w:t>
        <w:br/>
        <w:t>it is to bait the hook with prestige.  That's the recipe for getting</w:t>
        <w:br/>
        <w:t>people to give talks, write forewords, serve on committees, be</w:t>
        <w:br/>
        <w:t>department heads, and so on.  It might be a good rule simply to</w:t>
        <w:br/>
        <w:t>avoid any prestigious task. If it didn't suck, they wouldn't have</w:t>
        <w:br/>
        <w:t>had to make it prestigious.Similarly, if you admire two kinds of work equally, but one is more</w:t>
        <w:br/>
        <w:t>prestigious, you should probably choose the other.  Your opinions</w:t>
        <w:br/>
        <w:t>about what's admirable are always going to be slightly influenced</w:t>
        <w:br/>
        <w:t>by prestige, so if the two seem equal to you, you probably have</w:t>
        <w:br/>
        <w:t>more genuine admiration for the less prestigious one.The other big force leading people astray is money.  Money by itself</w:t>
        <w:br/>
        <w:t>is not that dangerous.  When something pays well but is regarded</w:t>
        <w:br/>
        <w:t>with contempt, like telemarketing, or prostitution, or personal</w:t>
        <w:br/>
        <w:t>injury litigation, ambitious people aren't tempted by it.  That</w:t>
        <w:br/>
        <w:t>kind of work ends up being done by people who are "just trying to</w:t>
        <w:br/>
        <w:t>make a living."  (Tip: avoid any field whose practitioners say</w:t>
        <w:br/>
        <w:t>this.)  The danger is when money is combined with prestige, as in,</w:t>
        <w:br/>
        <w:t>say, corporate law, or medicine.  A comparatively safe and prosperous</w:t>
        <w:br/>
        <w:t>career with some automatic baseline prestige is dangerously tempting</w:t>
        <w:br/>
        <w:t>to someone young, who hasn't thought much about what they really</w:t>
        <w:br/>
        <w:t>like.The test of whether people love what they do is whether they'd do</w:t>
        <w:br/>
        <w:t>it even if they weren't paid for it — even if they had to work at</w:t>
        <w:br/>
        <w:t>another job to make a living.  How many corporate lawyers would do</w:t>
        <w:br/>
        <w:t>their current work if they had to do it for free, in their spare</w:t>
        <w:br/>
        <w:t>time, and take day jobs as waiters to support themselves?This test is especially helpful in deciding between different kinds</w:t>
        <w:br/>
        <w:t>of academic work, because fields vary greatly in this respect.  Most</w:t>
        <w:br/>
        <w:t>good mathematicians would work on math even if there were no jobs</w:t>
        <w:br/>
        <w:t>as math professors, whereas in the departments at the other end of</w:t>
        <w:br/>
        <w:t>the spectrum, the availability of teaching jobs is the driver:</w:t>
        <w:br/>
        <w:t>people would rather be English professors than work in ad agencies,</w:t>
        <w:br/>
        <w:t>and publishing papers is the way you compete for such jobs.  Math</w:t>
        <w:br/>
        <w:t>would happen without math departments, but it is the existence of</w:t>
        <w:br/>
        <w:t>English majors, and therefore jobs teaching them, that calls into</w:t>
        <w:br/>
        <w:t>being all those thousands of dreary papers about gender and identity</w:t>
        <w:br/>
        <w:t xml:space="preserve">in the novels of Conrad.  No one does </w:t>
        <w:br/>
        <w:t xml:space="preserve">that </w:t>
        <w:br/>
        <w:t>kind of thing for fun.The advice of parents will tend to err on the side of money.  It</w:t>
        <w:br/>
        <w:t>seems safe to say there are more undergrads who want to be novelists</w:t>
        <w:br/>
        <w:t>and whose parents want them to be doctors than who want to be doctors</w:t>
        <w:br/>
        <w:t>and whose parents want them to be novelists.  The kids think their</w:t>
        <w:br/>
        <w:t>parents are "materialistic." Not necessarily.  All parents tend to</w:t>
        <w:br/>
        <w:t>be more conservative for their kids than they would for themselves,</w:t>
        <w:br/>
        <w:t>simply because, as parents, they share risks more than rewards.  If</w:t>
        <w:br/>
        <w:t>your eight year old son decides to climb a tall tree, or your teenage</w:t>
        <w:br/>
        <w:t>daughter decides to date the local bad boy, you won't get a share</w:t>
        <w:br/>
        <w:t>in the excitement, but if your son falls, or your daughter gets</w:t>
        <w:br/>
        <w:t>pregnant, you'll have to deal with the consequences.DisciplineWith such powerful forces leading us astray, it's not surprising</w:t>
        <w:br/>
        <w:t>we find it so hard to discover what we like to work on.  Most people</w:t>
        <w:br/>
        <w:t>are doomed in childhood by accepting the axiom that work = pain.</w:t>
        <w:br/>
        <w:t>Those who escape this are nearly all lured onto the rocks by prestige</w:t>
        <w:br/>
        <w:t>or money.  How many even discover something they love to work on?</w:t>
        <w:br/>
        <w:t>A few hundred thousand, perhaps, out of billions.It's hard to find work you love; it must be, if so few do.  So don't</w:t>
        <w:br/>
        <w:t>underestimate this task.  And don't feel bad if you haven't succeeded</w:t>
        <w:br/>
        <w:t>yet.  In fact, if you admit to yourself that you're discontented,</w:t>
        <w:br/>
        <w:t>you're a step ahead of most people, who are still in denial.  If</w:t>
        <w:br/>
        <w:t>you're surrounded by colleagues who claim to enjoy work that you</w:t>
        <w:br/>
        <w:t>find contemptible, odds are they're lying to themselves.  Not</w:t>
        <w:br/>
        <w:t>necessarily, but probably.Although doing great work takes less discipline than people think — because the way to do great work is to find something you like so</w:t>
        <w:br/>
        <w:t>much that you don't have to force yourself to do it — finding</w:t>
        <w:br/>
        <w:t>work you love does usually require discipline.   Some people are</w:t>
        <w:br/>
        <w:t>lucky enough to know what they want to do when they're 12, and just</w:t>
        <w:br/>
        <w:t>glide along as if they were on railroad tracks.  But this seems the</w:t>
        <w:br/>
        <w:t>exception.  More often people who do great things have careers with</w:t>
        <w:br/>
        <w:t>the trajectory of a ping-pong ball.  They go to school to study A,</w:t>
        <w:br/>
        <w:t>drop out and get a job doing B, and then become famous for C after</w:t>
        <w:br/>
        <w:t>taking it up on the side.Sometimes jumping from one sort of work to another is a sign of</w:t>
        <w:br/>
        <w:t>energy, and sometimes it's a sign of laziness.  Are you dropping</w:t>
        <w:br/>
        <w:t>out, or boldly carving a new path?  You often can't tell yourself.</w:t>
        <w:br/>
        <w:t>Plenty of people who will later do great things seem to be disappointments</w:t>
        <w:br/>
        <w:t>early on, when they're trying to find their niche.Is there some test you can use to keep yourself honest?  One is to</w:t>
        <w:br/>
        <w:t>try to do a good job at whatever you're doing, even if you don't</w:t>
        <w:br/>
        <w:t>like it.  Then at least you'll know you're not using dissatisfaction</w:t>
        <w:br/>
        <w:t>as an excuse for being lazy.  Perhaps more importantly, you'll get</w:t>
        <w:br/>
        <w:t>into the habit of doing things well.Another test you can use is: always produce.  For example, if you</w:t>
        <w:br/>
        <w:t>have a day job you don't take seriously because you plan to be a</w:t>
        <w:br/>
        <w:t>novelist, are you producing?  Are you writing pages of fiction,</w:t>
        <w:br/>
        <w:t>however bad?  As long as you're producing, you'll know you're not</w:t>
        <w:br/>
        <w:t>merely using the hazy vision of the grand novel you plan to write</w:t>
        <w:br/>
        <w:t>one day as an opiate.  The view of it will be obstructed by the all</w:t>
        <w:br/>
        <w:t>too palpably flawed one you're actually writing."Always produce" is also a heuristic for finding the work you love.</w:t>
        <w:br/>
        <w:t>If you subject yourself to that constraint, it will automatically</w:t>
        <w:br/>
        <w:t>push you away from things you think you're supposed to work on,</w:t>
        <w:br/>
        <w:t>toward things you actually like.  "Always produce" will discover</w:t>
        <w:br/>
        <w:t>your life's work the way water, with the aid of gravity, finds the</w:t>
        <w:br/>
        <w:t>hole in your roof.Of course, figuring out what you like to work on doesn't mean you</w:t>
        <w:br/>
        <w:t>get to work on it.  That's a separate question.  And if you're</w:t>
        <w:br/>
        <w:t>ambitious you have to keep them separate: you have to make a conscious</w:t>
        <w:br/>
        <w:t>effort to keep your ideas about what you want from being contaminated</w:t>
        <w:br/>
        <w:t xml:space="preserve">by what seems possible. </w:t>
        <w:br/>
        <w:t>[6]It's painful to keep them apart, because it's painful to observe</w:t>
        <w:br/>
        <w:t>the gap between them. So most people pre-emptively lower their</w:t>
        <w:br/>
        <w:t>expectations.  For example, if you asked random people on the street</w:t>
        <w:br/>
        <w:t>if they'd like to be able to draw like Leonardo, you'd find most</w:t>
        <w:br/>
        <w:t>would say something like "Oh, I can't draw."  This is more a statement</w:t>
        <w:br/>
        <w:t>of intention than fact; it means, I'm not going to try.  Because</w:t>
        <w:br/>
        <w:t>the fact is, if you took a random person off the street and somehow</w:t>
        <w:br/>
        <w:t>got them to work as hard as they possibly could at drawing for the</w:t>
        <w:br/>
        <w:t>next twenty years, they'd get surprisingly far.  But it would require</w:t>
        <w:br/>
        <w:t>a great moral effort; it would mean staring failure in the eye every</w:t>
        <w:br/>
        <w:t>day for years.  And so to protect themselves people say "I can't."Another related line you often hear is that not everyone can do</w:t>
        <w:br/>
        <w:t>work they love — that someone has to do the unpleasant jobs.  Really?</w:t>
        <w:br/>
        <w:t>How do you make them?  In the US the only mechanism for forcing</w:t>
        <w:br/>
        <w:t>people to do unpleasant jobs is the draft, and that hasn't been</w:t>
        <w:br/>
        <w:t>invoked for over 30 years.  All we can do is encourage people to</w:t>
        <w:br/>
        <w:t>do unpleasant work, with money and prestige.If there's something people still won't do, it seems as if society</w:t>
        <w:br/>
        <w:t>just has to make do without.  That's what happened with domestic</w:t>
        <w:br/>
        <w:t>servants.  For millennia that was the canonical example of a job</w:t>
        <w:br/>
        <w:t>"someone had to do."  And yet in the mid twentieth century servants</w:t>
        <w:br/>
        <w:t>practically disappeared in rich countries, and the rich have just</w:t>
        <w:br/>
        <w:t>had to do without.So while there may be some things someone has to do, there's a good</w:t>
        <w:br/>
        <w:t>chance anyone saying that about any particular job is mistaken.</w:t>
        <w:br/>
        <w:t>Most unpleasant jobs would either get automated or go undone if no</w:t>
        <w:br/>
        <w:t>one were willing to do them.Two RoutesThere's another sense of "not everyone can do work they love"</w:t>
        <w:br/>
        <w:t>that's all too true, however.  One has to make a living, and it's</w:t>
        <w:br/>
        <w:t>hard to get paid for doing work you love.  There are two routes to</w:t>
        <w:br/>
        <w:t>that destination:</w:t>
        <w:br/>
        <w:br/>
        <w:t xml:space="preserve">  The organic route: as you become more eminent, gradually to</w:t>
        <w:br/>
        <w:t xml:space="preserve">  increase the parts of your job that you like at the expense of</w:t>
        <w:br/>
        <w:t xml:space="preserve">  those you don't.The two-job route: to work at things you don't like to get money</w:t>
        <w:br/>
        <w:t xml:space="preserve">  to work on things you do.</w:t>
        <w:br/>
        <w:br/>
        <w:t>The organic route is more common.  It happens naturally to anyone</w:t>
        <w:br/>
        <w:t>who does good work.  A young architect has to take whatever work</w:t>
        <w:br/>
        <w:t>he can get, but if he does well he'll gradually be in a position</w:t>
        <w:br/>
        <w:t>to pick and choose among projects.  The disadvantage of this route</w:t>
        <w:br/>
        <w:t>is that it's slow and uncertain.  Even tenure is not real freedom.The two-job route has several variants depending on how long you</w:t>
        <w:br/>
        <w:t>work for money at a time.  At one extreme is the "day job," where</w:t>
        <w:br/>
        <w:t>you work regular hours at one job to make money, and work on what</w:t>
        <w:br/>
        <w:t>you love in your spare time.  At the other extreme you work at</w:t>
        <w:br/>
        <w:t xml:space="preserve">something till you make enough not to </w:t>
        <w:br/>
        <w:t>have to work for money again.The two-job route is less common than the organic route, because</w:t>
        <w:br/>
        <w:t>it requires a deliberate choice.  It's also more dangerous.  Life</w:t>
        <w:br/>
        <w:t>tends to get more expensive as you get older, so it's easy to get</w:t>
        <w:br/>
        <w:t>sucked into working longer than you expected at the money job.</w:t>
        <w:br/>
        <w:t>Worse still, anything you work on changes you.  If you work too</w:t>
        <w:br/>
        <w:t>long on tedious stuff, it will rot your brain.  And the best paying</w:t>
        <w:br/>
        <w:t>jobs are most dangerous, because they require your full attention.The advantage of the two-job route is that it lets you jump over</w:t>
        <w:br/>
        <w:t>obstacles.  The landscape of possible jobs isn't flat; there are</w:t>
        <w:br/>
        <w:t xml:space="preserve">walls of varying heights between different kinds of work. </w:t>
        <w:br/>
        <w:t>[7]</w:t>
        <w:br/>
        <w:t>The trick of maximizing the parts of your job that you like can get you</w:t>
        <w:br/>
        <w:t>from architecture to product design, but not, probably, to music.</w:t>
        <w:br/>
        <w:t>If you make money doing one thing and then work on another, you</w:t>
        <w:br/>
        <w:t>have more freedom of choice.Which route should you take?  That depends on how sure you are of</w:t>
        <w:br/>
        <w:t>what you want to do, how good you are at taking orders, how much</w:t>
        <w:br/>
        <w:t>risk you can stand, and the odds that anyone will pay (in your</w:t>
        <w:br/>
        <w:t>lifetime) for what you want to do.  If you're sure of the general</w:t>
        <w:br/>
        <w:t>area you want to work in and it's something people are likely to</w:t>
        <w:br/>
        <w:t>pay you for, then you should probably take the organic route.  But</w:t>
        <w:br/>
        <w:t>if you don't know what you want to work on, or don't like to take</w:t>
        <w:br/>
        <w:t>orders, you may want to take the two-job route, if you can stand</w:t>
        <w:br/>
        <w:t>the risk.Don't decide too soon.  Kids who know early what they want to do</w:t>
        <w:br/>
        <w:t>seem impressive, as if they got the answer to some math question</w:t>
        <w:br/>
        <w:t>before the other kids.  They have an answer, certainly, but odds</w:t>
        <w:br/>
        <w:t>are it's wrong.A friend of mine who is a quite successful doctor complains constantly</w:t>
        <w:br/>
        <w:t>about her job.  When people applying to medical school ask her for</w:t>
        <w:br/>
        <w:t>advice, she wants to shake them and yell "Don't do it!"  (But she</w:t>
        <w:br/>
        <w:t>never does.) How did she get into this fix?  In high school she</w:t>
        <w:br/>
        <w:t>already wanted to be a doctor.  And she is so ambitious and determined</w:t>
        <w:br/>
        <w:t>that she overcame every obstacle along the way — including,</w:t>
        <w:br/>
        <w:t>unfortunately, not liking it.Now she has a life chosen for her by a high-school kid.When you're young, you're given the impression that you'll get</w:t>
        <w:br/>
        <w:t>enough information to make each choice before you need to make it.</w:t>
        <w:br/>
        <w:t>But this is certainly not so with work.  When you're deciding what</w:t>
        <w:br/>
        <w:t>to do, you have to operate on ridiculously incomplete information.</w:t>
        <w:br/>
        <w:t>Even in college you get little idea what various types of work are</w:t>
        <w:br/>
        <w:t>like.  At best you may have a couple internships, but not all jobs</w:t>
        <w:br/>
        <w:t>offer internships, and those that do don't teach you much more about</w:t>
        <w:br/>
        <w:t>the work than being a batboy teaches you about playing baseball.In the design of lives, as in the design of most other things, you</w:t>
        <w:br/>
        <w:t>get better results if you use flexible media.  So unless you're</w:t>
        <w:br/>
        <w:t>fairly sure what you want to do, your best bet may be to choose a</w:t>
        <w:br/>
        <w:t>type of work that could turn into either an organic or two-job</w:t>
        <w:br/>
        <w:t>career.  That was probably part of the reason I chose computers.</w:t>
        <w:br/>
        <w:t>You can be a professor, or make a lot of money, or morph it into</w:t>
        <w:br/>
        <w:t>any number of other kinds of work.It's also wise, early on, to seek jobs that let you do many different</w:t>
        <w:br/>
        <w:t>things, so you can learn faster what various kinds of work are like.</w:t>
        <w:br/>
        <w:t>Conversely, the extreme version of the two-job route is dangerous</w:t>
        <w:br/>
        <w:t>because it teaches you so little about what you like.  If you work</w:t>
        <w:br/>
        <w:t>hard at being a bond trader for ten years, thinking that you'll</w:t>
        <w:br/>
        <w:t>quit and write novels when you have enough money, what happens when</w:t>
        <w:br/>
        <w:t>you quit and then discover that you don't actually like writing</w:t>
        <w:br/>
        <w:t>novels?Most people would say, I'd take that problem.  Give me a million</w:t>
        <w:br/>
        <w:t>dollars and I'll figure out what to do.  But it's harder than it</w:t>
        <w:br/>
        <w:t>looks.  Constraints give your life shape.  Remove them and most</w:t>
        <w:br/>
        <w:t>people have no idea what to do: look at what happens to those who</w:t>
        <w:br/>
        <w:t>win lotteries or inherit money.  Much as everyone thinks they want</w:t>
        <w:br/>
        <w:t>financial security, the happiest people are not those who have it,</w:t>
        <w:br/>
        <w:t>but those who like what they do.  So a plan that promises freedom</w:t>
        <w:br/>
        <w:t>at the expense of knowing what to do with it may not be as good as</w:t>
        <w:br/>
        <w:t>it seems.Whichever route you take, expect a struggle.  Finding work you love</w:t>
        <w:br/>
        <w:t>is very difficult.  Most people fail.  Even if you succeed, it's</w:t>
        <w:br/>
        <w:t>rare to be free to work on what you want till your thirties or</w:t>
        <w:br/>
        <w:t>forties.  But if you have the destination in sight you'll be more</w:t>
        <w:br/>
        <w:t>likely to arrive at it.  If you know you can love work, you're in</w:t>
        <w:br/>
        <w:t>the home stretch, and if you know what work you love, you're</w:t>
        <w:br/>
        <w:t>practically there.Notes[1]</w:t>
        <w:br/>
        <w:t>Currently we do the opposite: when we make kids do boring work,</w:t>
        <w:br/>
        <w:t>like arithmetic drills, instead of admitting frankly that it's</w:t>
        <w:br/>
        <w:t>boring, we try to disguise it with superficial decorations.[2]</w:t>
        <w:br/>
        <w:t>One father told me about a related phenomenon: he found himself</w:t>
        <w:br/>
        <w:t>concealing from his family how much he liked his work.  When he</w:t>
        <w:br/>
        <w:t>wanted to go to work on a saturday, he found it easier to say that</w:t>
        <w:br/>
        <w:t>it was because he "had to" for some reason, rather than admitting</w:t>
        <w:br/>
        <w:t>he preferred to work than stay home with them.[3]</w:t>
        <w:br/>
        <w:t>Something similar happens with suburbs.  Parents move to suburbs</w:t>
        <w:br/>
        <w:t>to raise their kids in a safe environment, but suburbs are so dull</w:t>
        <w:br/>
        <w:t>and artificial that by the time they're fifteen the kids are convinced</w:t>
        <w:br/>
        <w:t>the whole world is boring.[4]</w:t>
        <w:br/>
        <w:t>I'm not saying friends should be the only audience for your</w:t>
        <w:br/>
        <w:t>work.  The more people you can help, the better.  But friends should</w:t>
        <w:br/>
        <w:t>be your compass.[5]</w:t>
        <w:br/>
        <w:t>Donald Hall said young would-be poets were mistaken to be so</w:t>
        <w:br/>
        <w:t>obsessed with being published.  But you can imagine what it would</w:t>
        <w:br/>
        <w:t>do for a 24 year old to get a poem published in The New Yorker.</w:t>
        <w:br/>
        <w:t>Now to people he meets at parties he's a real poet.  Actually he's</w:t>
        <w:br/>
        <w:t>no better or worse than he was before, but to a clueless audience</w:t>
        <w:br/>
        <w:t>like that, the approval of an official authority makes all the</w:t>
        <w:br/>
        <w:t>difference.   So it's a harder problem than Hall realizes.  The</w:t>
        <w:br/>
        <w:t>reason the young care so much about prestige is that the people</w:t>
        <w:br/>
        <w:t>they want to impress are not very discerning.[6]</w:t>
        <w:br/>
        <w:t>This is isomorphic to the principle that you should prevent</w:t>
        <w:br/>
        <w:t>your beliefs about how things are from being contaminated by how</w:t>
        <w:br/>
        <w:t>you wish they were.  Most people let them mix pretty promiscuously.</w:t>
        <w:br/>
        <w:t>The continuing popularity of religion is the most visible index of</w:t>
        <w:br/>
        <w:t>that.[7]</w:t>
        <w:br/>
        <w:t>A more accurate metaphor would be to say that the graph of jobs</w:t>
        <w:br/>
        <w:t>is not very well connected.Thanks to Trevor Blackwell, Dan Friedman, Sarah Harlin,</w:t>
        <w:br/>
        <w:t xml:space="preserve">Jessica Livingston, Jackie McDonough, Robert Morris, Peter Norvig, </w:t>
        <w:br/>
        <w:t>David Sloo, and Aaron Swartz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